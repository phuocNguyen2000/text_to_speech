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đáng tiếc, trước khi chén nhỏ được luyện chế thành phôi thai chính thức, lại không thể nhiễm được một giọt tinh huyết. Trừ phi là tên Triệu Vô Tà kia, nếu như dính một giọt máu của sinh linh khác thì không cần nghĩ đến chuyện này nữa., Ngày sau Triệu Vô Tà chính là muốn dùng bàn rượu để đập người, trước tiên cũng phải dùng Vạn Độc cốc phiên để lót, nếu không sẽ nhiễm phải một giọt tinh huyết. Một phen tâm huyết của Triệu Vô Tà liền uổng phí, muốn lại đi luyện chế một phôi thai nho nhỏ không khó, Triệu Vô Tà khó mà tìm lại ba ngàn thượng cổ yêu văn.</w:t>
      </w:r>
    </w:p>
    <w:p>
      <w:r>
        <w:t>Mặc dù vậy, tâm tình Triệu Vô Tà lúc này vô cùng tốt, ôm Tam Nương trên lưng của Thâm Uyên ma thú. Ánh mắt tùy ý cuồng dã, nhìn mọi thứ trước mắt, tất cả đều không để vào mắt. Hắn cũng có tư cách nhỏ này, trong vòng một năm, hắn đã cảm ngộ được ba nghìn yêu văn tu vi đã tấn thăng tới Nguyên Anh hậu kỳ.</w:t>
      </w:r>
    </w:p>
    <w:p>
      <w:r>
        <w:t>Ngay cả Tam Nương cũng được lợi không ít, đã là Nguyên Anh Trung Kỳ tu sĩ. Triệu Vô Tà ỷ vào quá nhiều, hơn nữa lại không có một cái nào. Là một thứ tuyệt thế cường giả bình thường chân chính.</w:t>
      </w:r>
    </w:p>
    <w:p>
      <w:r>
        <w:t>Ở trên mu bàn tay Tam Nương có hai cái đồ án không bắt mắt lắm, đó là hai con sâu nhỏ. Một con giáp trùng lửa đỏ, một con băng hàn tiểu trùng. Xuất hiện ở trên mu bàn tay của Tam Nương, trông rất sống động, tựa như lúc nào cũng có thể sống lại. Khí tức mơ hồ, hai con sâu nhỏ này chính là vật hộ thể Triệu Vô Tà cấp cho Tam Nương. Phệ Nhật Trùng, Hàn Minh vạn năm.</w:t>
      </w:r>
    </w:p>
    <w:p>
      <w:r>
        <w:t>Hai con thiên sinh dị chủng này đã đột phá hạn chế huyết mạch, đều đạt đến cảnh giới không biết. Được Triệu Vô Tà ném vào trong Vạn Độc Huyết Bàn Phiên, đã nhiễm vạn độc tửu khí, xem như sinh linh đồng nguyên. Chỉ là nửa chén nửa trùng, mạnh mẽ không thua tu sĩ Nguyên Anh trung kỳ. Băng Hỏa Đồng Nguyên, chiến lực hai trùng, dù là Nguyên Anh hậu kỳ cũng thua mảy may.</w:t>
      </w:r>
    </w:p>
    <w:p>
      <w:r>
        <w:t>Dùng để hộ thể, cường giả tuyệt thế như Ma La Ma Đế, muốn gây bất lợi đối với Tam Nương cũng phải đánh cho thật lâu.</w:t>
      </w:r>
    </w:p>
    <w:p>
      <w:r>
        <w:t>Thiếu gia. Ngươi muốn hủy diệt quan gia tộc trên Tiên Đạo thật.</w:t>
      </w:r>
    </w:p>
    <w:p>
      <w:r>
        <w:t>Thanh âm mềm mại của Tam Nương nghe được trong tai Triệu Vô Tà, dù là thằng nhãi này tâm địa sắt đá, cũng đã giảm đi phân nửa. Trong lòng dâng lên ý niệm xấu xa, nhưng trên mặt lại hiện lên một tia sát ý.</w:t>
      </w:r>
    </w:p>
    <w:p>
      <w:r>
        <w:t>Hừ cường giả có tư cách tham lam, kẻ yếu tham lam, chính là muốn chết.</w:t>
      </w:r>
    </w:p>
    <w:p>
      <w:r>
        <w:t>Lời Triệu Vô Tà nói dĩ nhiên chính là một năm trước. Ngoại tinh vực, thiết thiết dẫn tới rất nhiều tu sĩ Nguyên Anh Khải hy vọng. Triệu Vô Tà thi triển thủ đoạn, sau khi tính toán mới rời đi. Còn giết một tu sĩ ma đạo, bây giờ mới được tính sổ như vậy, kêu gào nhất chính là tu sĩ ma đạo cùng tu sĩ tiên đạo.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