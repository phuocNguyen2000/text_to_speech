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Thình thịch </w:t>
      </w:r>
    </w:p>
    <w:p>
      <w:r>
        <w:t>Chân đen kịt dẫm lên hư không lại phát ra tiếng vang quái dị, thân hình Triệu Vô Tà chật vật chưa từng có, gần như ngã ra từ trong hư không liệt đồ. Nhìn qua vô cùng thê thảm.</w:t>
      </w:r>
    </w:p>
    <w:p>
      <w:r>
        <w:t>Trọng gia.</w:t>
      </w:r>
    </w:p>
    <w:p>
      <w:r>
        <w:t>Hai tiếng nói tràn ngập lo lắng vang lên. Hai người Tam Nương và Hồng Trần đều mang vẻ mặt lo lắng, nhất là khi nhìn thấy bộ hài cốt của Triệu Vô Tà, hận không thể lập tức xông vào trong phần mộ Nguyên Anh mang Triệu Vô Tà đi.</w:t>
      </w:r>
    </w:p>
    <w:p>
      <w:r>
        <w:t>Tê Diêu,</w:t>
      </w:r>
    </w:p>
    <w:p>
      <w:r>
        <w:t>Hai bên Cấm Thần Uyên lại vang lên tiếng hít một hơi lạnh, trăm vạn tu sĩ kia nhìn thấy thảm trạng của Triệu Vô Tà phát ra. Triệu Vô Tà lúc này nhìn qua quả thực là gần chết, bộ xương đen kịt toàn thân nằm rải rác trên khung xương, một tay một cước cũng gãy mất, dường như bị treo ngay tại chỗ thiếu chút nữa ngã xuống đất.</w:t>
      </w:r>
    </w:p>
    <w:p>
      <w:r>
        <w:t>Còn con mắt kia, vốn là một đôi mắt, nhưng là một con đã không còn. Một người khác cũng huyết nhục mơ hồ, bộ dáng lúc này của Triệu Vô Tà, quả thực giống như hài cốt mới đào ra từ phần mộ người chết chết đã chết trăm năm, thực sự là quá thê thảm.</w:t>
      </w:r>
    </w:p>
    <w:p>
      <w:r>
        <w:t>Lập tức, ở trên đảo phía dưới, hai vị tuyệt thế cường giả Thần Tiêu Đạo Tông và Tụ Tiên Đảo trong mắt hung quang tăng vọt. Sau khi liếc nhau một cái, bước chân liền đạp về phía trước một bước. Triệu Vô Tà này đã đắc tội hai đại tông môn, căn bản cũng không có đường quay vòng. Nhất là trong mấy trăm tu sĩ của Triệu Vô Tà Sát, có hai vị trưởng lão của hai đại tông môn.</w:t>
      </w:r>
    </w:p>
    <w:p>
      <w:r>
        <w:t>Thù mới hận cũ, cộng thêm Triệu Vô Tà gặp rủi ro, nếu không thừa dịp này bỏ đá xuống giếng thì đó chính là ngu xuẩn. Mặc dù hai người đều là tuyệt thế cường giả của thập đại môn phái Tiên đạo, thế nhưng trên thế giới này thật sự có cái gọi là Hạo Nhiên Chính Khí. Căn bản không có bao nhiêu, cái gọi là thị phi cũng chỉ là ngoài miệng nói ra mà thôi.</w:t>
      </w:r>
    </w:p>
    <w:p>
      <w:r>
        <w:t>Nếu như có thể giết chết, bất kể là người ở đây, cũng đồng ý giết sạch đối thủ khác. Hai người này có thù hận với Triệu Vô Tà chính là môn phái của mình. Đây vốn là tử thù, thực lực của Triệu Vô Tà quá mạnh mẽ. Nếu không thừa dịp này giết chết, sau này chỉ sợ sẽ là hậu hoạn vô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