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Tiên Đạo thập đại môn phái, Ma Đạo lục đại Ma Đế, mười vạn đại sơn yêu thần thất điện. Bọn họ đều có cấm địa riêng. Đồ vật bên trong có lẽ là trân quý nhất trong Thiên Vân Đại Lục. Nhưng mà nơi đó nhất định là đầy cấm chế trận pháp, đáng tiếc, đối với Triệu Vô Tà khi đó mà nói.</w:t>
      </w:r>
    </w:p>
    <w:p>
      <w:r>
        <w:t>Bất cứ cấm chế trận pháp nào cũng chỉ là trò cười mà thôi.</w:t>
      </w:r>
    </w:p>
    <w:p>
      <w:r>
        <w:t>Dù hắn đã là cường giả Nguyên Anh nhưng lúc này trong lòng cũng không thể bình tĩnh được.</w:t>
      </w:r>
    </w:p>
    <w:p>
      <w:r>
        <w:t>Mở bàn tay ra, một chiếc nhẫn trữ vật hiện ra trong tay hắn. Lúc chiếc nhẫn xuất hiện, từng luồng linh khí ba động mãnh liệt liền từ bên trong truyền ra.</w:t>
      </w:r>
    </w:p>
    <w:p>
      <w:r>
        <w:t>Ông ông</w:t>
      </w:r>
    </w:p>
    <w:p>
      <w:r>
        <w:t>Không biết có phải ảo giác hay không, sau khi chiếc nhẫn xuất hiện, phiến ngọc đang lơ lửng trên không trung kia vậy mà chấn động hai cái. Triệu Vô Tà không hề do dự, duỗi ngón tay ra lau qua chiếc nhẫn, cấm chế trên mặt đã được lập tức sạch sẽ. Vật này cấp cho Triệu Vô Tà đồ vật gì đó., Trên thực ra không có cấm chế gì. Chiếc nhẫn nghiêng xuống, vô số ngọc thạch lóe ra ánh sáng của Bạch Hỗn từ trong giới chỉ rơi ra, rơi xuống đất. Quả thực là chồng chất thành núi, đếm mãi không hết, nhìn thấy cảnh này Triệu Vô Tà cũng kinh ngạc. Chẳng qua cắt tiếp theo đúng là sắc mặt vui mừng. Không nghĩ tới Bách Tiên minh địa vực bực này, mỗi môn phái lại đều giàu có như vậy.</w:t>
      </w:r>
    </w:p>
    <w:p>
      <w:r>
        <w:t xml:space="preserve">Vù vù vù vù </w:t>
      </w:r>
    </w:p>
    <w:p>
      <w:r>
        <w:t>Không cần Triệu Vô Tà phải nhìn. Dần dần, những tiếng hợi từ trong khối ngọc thạch rơi xuống, trong lòng núi bắt đầu khởi động linh khí phong bạo. Linh khí ngọc thạch vô cùng tinh thuần tuôn ra, lấy khối ngọc làm trung tâm bắt đầu điên cuồng phun trào.</w:t>
      </w:r>
    </w:p>
    <w:p>
      <w:r>
        <w:t>Vô số linh khí quán chú vào trong đó, khiến phiến ngọc rung động rất rõ ràng.</w:t>
      </w:r>
    </w:p>
    <w:p>
      <w:r>
        <w:t>Trên mặt Triệu Vô Tà lộ ra vẻ vui mừng, cũng khó trách hắn như thế, lần này không phải ảo giác. Hắn có thể nhìn thấy rất rõ, phiến ngọc nọ rung động. Trứng côn trùng trong đó như cũng có động tĩnh, bắt đầu vặn vẹo thân thể trong suốt. Linh khí mạnh mẽ như vậy đủ để tạo thành ba cường giả Nguyên Anh kỳ.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