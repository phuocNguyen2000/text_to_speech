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Nguyên Anh Kỳ chân nhân đối với Triệu Vô Tà hiện tại mà nói là một tồn tại không thể ngước nhìn.</w:t>
      </w:r>
    </w:p>
    <w:p>
      <w:r>
        <w:t>Trong lúc lôi quang bạo phát, Chu Giác đánh một quyền lên trên đại thụ, yêu mục Bích Huyết Đằng không thể di động. Chỉ có thể để cho những huyết đằng kia thành thục Chu Giác một quyền, lại là tiếng thét tê tê vang lên, thậm chí có thể nghe ra sự thống khổ bên trong. Cái này quả thực không thể tin nổi, Lục Hàn đã có chút ảm đạm, một dị chủng yêu thú Kết Đan hậu kỳ lại bị một tu sĩ Trúc Cơ đại viên mãn đè ép.</w:t>
      </w:r>
    </w:p>
    <w:p>
      <w:r>
        <w:t>Một màn này nếu khiến cho những tu sĩ khác ở tu chân giới nhìn thấy, khẳng định sẽ không tin tưởng, nhưng thực sự đã phát sinh.</w:t>
      </w:r>
    </w:p>
    <w:p>
      <w:r>
        <w:t>Thời gian là thời gian</w:t>
      </w:r>
    </w:p>
    <w:p>
      <w:r>
        <w:t>Ánh mắt Triệu Vô Tà bỗng nhiên sáng ngời, nghi vấn trên mặt đã biến mất, một tia giật mình xuất hiện. Nhìn Lục Hàn bên cạnh, Triệu Vô Tà bỗng nhiên đưa ra quyết định, môi khẽ nhúc nhích. Một luồng thần niệm nhàn nhạt truyền vào trong đầu Lục Hàn, đầu tiên là nghi hoặc sau đó cũng chợt hiểu, cuối cùng sắc mặt phức tạp nhẹ nhàng gật đầu.</w:t>
      </w:r>
    </w:p>
    <w:p>
      <w:r>
        <w:t>Nhất thời hai người giống như rất ăn ý, đồng thời hướng tới yêu nhãn Bích Huyết Đằng mà xông lên, thủ đoạn cực kỳ ác liệt bắt đầu. Vốn Bích Huyết Đằng đã rất thê thảm nay lại bị công kích của ba người làm cho kêu thảm liên tục, đường đường một dị chủng yêu thú Kết Đan hậu kỳ lại có kết cục như vậy.</w:t>
      </w:r>
    </w:p>
    <w:p>
      <w:r>
        <w:t>Không thể di chuyển, bị người Chu gia hạn chế thực lực, cho dù có khí thế Kết Đan hậu kỳ. Kỳ thật lực lượng nhiều lắm cũng chỉ có thể coi là Kết Đan trung kỳ, hơn nữa còn sẽ không ngừng xói mòn, giống như khối thiết phù trước người Chu Giác, từ quang bên trong cuối cùng sẽ biến mất.</w:t>
      </w:r>
    </w:p>
    <w:p>
      <w:r>
        <w:t>Đây là Triệu Vô Tà đoán được, kết quả hơn phân nửa là chính xác.</w:t>
      </w:r>
    </w:p>
    <w:p>
      <w:r>
        <w:t>Thiên địa ba phương, bị ba người đè ép yêu mục Bích Huyết Đằng không ngừng tham gia, những huyết đằng kia cũng trở nên trắng xóa. Một phương thiên địa như thế giới băng tuyết, trường đằng vốn đỏ như máu bắt đầu biến thành màu trong suốt. Một phương thiên địa, huyết khí va chạm, kiếm khí của Nhân Cổ Kiếm không kém gì những sợi dây leo dài kia. Cuối cùng thiên địa, phảng phất như lôi bạo hàng thế, trường đằng yêu mục Bích Huyết Đằng bị hung hăng chà đạp.</w:t>
      </w:r>
    </w:p>
    <w:p>
      <w:r>
        <w:t>Nhưng ngoại trừ Chu Giác, Triệu Vô Tà và Lục Hàn đều phải trả giá lớn, thật ra hai người đã xuất ra một phần thực lực rất lớn. Mặc dù áp chế được Yêu Mục Bích Huyết Đằng nhưng thương thế của hai người không ngừng tăng thêm, Ma Nguyên trong cơ thể đều có chút không tiếp tục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