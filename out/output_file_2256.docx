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Nguyên Anh Đại viên mãn, tu vi cảnh giới của Triệu Vô Tà dừng lại tại đây, rốt cuộc cũng không có động tĩnh gì. Sát khí từ thời viễn cổ vô cùng to lớn lập tức thu vào bên trong xương cốt, nhưng đã qua lâu như vậy, những sát khí chống đỡ hài cốt kia thi triển thần thông mạnh mẽ quỷ dị tiêu tán chín thành. Số còn lại cũng có hơn phân nửa tiêu tán, một ít cuối cùng mới bị Triệu Vô Tà hấp thu vào bên trong xương cốt.</w:t>
      </w:r>
    </w:p>
    <w:p>
      <w:r>
        <w:t>Cái đỉnh là Ô Vân tán đi, khí tức hỗn loạn cũng theo đó biến mất, thiên địa khôi phục lại vẻ thanh minh vốn có. Hải vực phía dưới từ từ trở nên bình tĩnh, bất quá có chút đã trôi qua, một chút sinh cơ cũng không còn. Huyết sắc thiên kiếp, trăm vị cường giả bỏ mình, viễn cổ sát khí.</w:t>
      </w:r>
    </w:p>
    <w:p>
      <w:r>
        <w:t>Những tồn tại không nên tồn tại ở nơi này qua đi thì phạm vi trăm vạn dặm đã sớm nghiêng trời rồi, huống chi là ở khu vực trung tâm. Không có bất kỳ sinh linh nào có thể sống sót, một chút dư âm cũng chịu không nổi. Bên dưới mặt biển bình tĩnh là một vùng chết, bất cứ sinh linh nào cũng không còn.</w:t>
      </w:r>
    </w:p>
    <w:p>
      <w:r>
        <w:t>Trên không trung mặt biển trống rỗng, Triệu Vô Tà toàn thân không có một mảnh mạ, bồng bềnh bất động. Hai mắt chậm rãi mở ra, hai điểm sáng sáng lên, chợt biến mất. Khí tức âm hiểm cùng Ma Đạo trên người thằng nhãi này vậy mà không thấy nữa, tuy rằng thân thể trần trụi, nhưng nhìn qua quả thực cực kỳ linh hoạt kỳ ảo. Một chút tà khí cũng không có, Hạo Nhiên Chính Khí lẫm nhiên không thể xâm phạm.</w:t>
      </w:r>
    </w:p>
    <w:p>
      <w:r>
        <w:t>Qua một lát sau, hơi thở lại thay đổi, cả người dung nhập vào hư không. Không linh không một vật, rõ ràng thân hình ở chỗ đó, nhưng không cần dùng mắt thường cũng không cảm ứng được gì. Một lát sau, Triệu Vô Tà chân chính mới xuất hiện, một luồng tà tiếu cong khóe miệng. Thằng nhãi này được lợi lớn rồi, không thể cố nén nụ cười lại.</w:t>
      </w:r>
    </w:p>
    <w:p>
      <w:r>
        <w:t>Thứ Triệu gia muốn lấy, xưa nay sẽ không thất thủ.</w:t>
      </w:r>
    </w:p>
    <w:p>
      <w:r>
        <w:t>Sự tự tin mạnh mẽ đến mức không để trong mắt, coi thường tất cả, cái gì cũng không thể bị thằng nhãi này để vào mắt. Chúng sinh thiên địa vạn vật, hoặc là thiên đạo. Đều chỉ là quân cờ, đá kê chân mà thôi, giúp thằng nhãi này leo lên chí đạo, thành tựu vô thượng thiên ma.</w:t>
      </w:r>
    </w:p>
    <w:p>
      <w:r>
        <w:t>Thời điểm nói lời này, ánh mắt Triệu Vô Tà nhìn vào tinh không kia. Lúc này là đêm khuya, bầu trời đầy sao như cát, trong con mắt của hắn cùng thâm uyên đồng thời cũng tràn ngập hấp dẫn. Mỗi một ngôi sao lấp lánh chính là một ngôi sao ở ngoại tinh vực, điều này khiến hắn mơ ước chính là những ngôi sao Ngoại tinh vực này.</w:t>
      </w:r>
    </w:p>
    <w:p>
      <w:r>
        <w:t>Sau một lát thu hồi ánh mắt, tâm thần đắm chìm trong cơ thể một phen điên cuồng giết chóc. Bản thân Triệu Vô Tà cũng không biết trong cơ thể mình rốt cuộc như thế nào, chẳng qua là cảm ứng được lực lượng mạnh mẽ vô cùng ẩn chứa ở trong cơ thể của mình. mênh mông như thủy triều, từng luồng từng luồng lực lượng tinh thần ập tới, nếu như không phải lực lượng tinh thần cũng tăng vọt. Lúc này Triệu Vô Tà khẳng định sẽ không áp chế được lực lượng trong cơ thể như thủy triều bộc phát, đến lúc đó chỉ sợ vùng hải vực này lại gặp nạn.</w:t>
      </w:r>
    </w:p>
    <w:p>
      <w:r>
        <w:t>Tâm thần đè nén rung động, chìm vào đan điền. Một màu đen kịt u ám, giống như một ngôi sao không có ngoại vũ trụ, chỉ có ở khu vực trung tâm. Có một hắc động chậm rãi xoay tròn, trong hắc động ngồi ngay ngắn một đứa trẻ sơ sinh. Tay kết ấn quyết, hai mắt nhắm nghiền, một chút khí tức huyền ảo chấn động mơ hồ.</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