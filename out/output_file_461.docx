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nhìn Yêu Mục Đằng bị xoắn nát vài lần trên mặt đất, sau đó cười nói với Tiền Kích: Tiểu đệ thấy vị đại ca này đang dây dưa cùng những thứ quỷ quái này, mạo muội ra tay tương trợ, hy vọng vị đại ca này bỏ qua cho. Hắc hắc</w:t>
      </w:r>
    </w:p>
    <w:p>
      <w:r>
        <w:t>Trên mặt tươi cười, Triệu Vô Tà vừa chỉ vào Yêu mục đằng trên mặt đất nói: Trong rừng rậm khắp nơi đều là những thứ quỷ quái này, thật là đáng ghét</w:t>
      </w:r>
    </w:p>
    <w:p>
      <w:r>
        <w:t>Tiễn Kích kinh nghi nhìn Triệu Vô Tà, rất khó tưởng tượng cao thủ vừa tiêu diệt một trăm Yêu Mục đằng là hắn, thế nhưng sau đó tu vi Trúc Cơ trung kỳ. Hắn cũng chưa từng gặp qua Triệu Vô Tà, còn tưởng rằng là tên đệ tử gia tộc không biết tên kia.</w:t>
      </w:r>
    </w:p>
    <w:p>
      <w:r>
        <w:t>Bất quá hắn cũng từng ra ngoài rèn luyện vài lần, cũng không vì vậy mà buông lỏng bao nhiêu cảnh giác, nghe Triệu Vô Tà phàn nàn. Sắc mặt Tiễn Kích khẽ động, ánh mắt chuyển tới thanh trường kiếm màu đen dưới chân Triệu Vô Tà, trong lòng cả kinh. Thượng phẩm linh khí.</w:t>
      </w:r>
    </w:p>
    <w:p>
      <w:r>
        <w:t>Trách không được có thể đảo nát hơn trăm con yêu mục đằng, vẻ tham lam trong ánh mắt hắn chợt lóe lên rồi biến mất, tuy rằng chỉ có trong nháy mắt. Nhưng vẫn khiến cho Triệu Vô Tà nhìn thấy, trong lòng hắn cười thầm: Đây là người trong ma đạo, bên này vừa mới cứu mạng hắn, hắn đã đổi với bảo vật của ngươi.</w:t>
      </w:r>
    </w:p>
    <w:p>
      <w:r>
        <w:t>Ha ha, đa tạ tiểu huynh đệ viện thủ, những thứ quỷ quái này đích xác rất đáng ghét. Khắp nơi đều không cẩn thận là bị nhốt, vẫn là may mắn có tiểu huynh đệ kiếm. Di tiểu huynh đệ là người của gia tộc, ta hình như chưa thấy qua.</w:t>
      </w:r>
    </w:p>
    <w:p>
      <w:r>
        <w:t>Vừa nói, Tiễn Kích vừa nuốt ngoan thạch vào miệng, áo giáp trên người cũng chậm rãi hạ xuống. Thấy vậy, Triệu Vô Tà khóe miệng bắt đầu cong lên, sau đó ngữ khí bỗng nhiên biến đổi. Dáng vẻ thân thiết vừa rồi không còn nữa, sát khí tỏa ra bốn phía lập tức làm cho Tiền Kích giật mình tỉnh lại nhưng không còn kịp nữa.</w:t>
      </w:r>
    </w:p>
    <w:p>
      <w:r>
        <w:t>Pháp bảo vốn là tâm thần tế luyện, chỉ cần tâm niệm vừa động là có thể đi ra, nhưng chỉ trong nháy mắt đó, mũi kiếm băng hàn một bước đâm xuyên qua ngực hắn, trên thân kiếm tràn đầy trùng ảnh huyết hồng, sau khi nhiễm vết máu tựa hồ đều sống lại, sau đó vặn vẹo thân thể đứng dậy, làm cho người ta nhìn vô cùng khó chịu.</w:t>
      </w:r>
    </w:p>
    <w:p>
      <w:r>
        <w:t>Ngươi</w:t>
      </w:r>
    </w:p>
    <w:p>
      <w:r>
        <w:t>Tiền Kích nhìn huyết kiếm trong ngực mình, cảm nhận được toàn bộ lực lượng trong cơ thể mình bị giam cầm, sợ hãi trong lòng đã lật trời rồi. Ở trước mặt hắn, Triệu Vô Tà đâu còn có một tu sĩ chất phác nào nữa, trên mặt tràn đầy sát ý lạnh như băng. Nếu như lúc này còn không hiểu, thì Tiễn Kích đã tự mình rèn luyện quá nhiều lần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