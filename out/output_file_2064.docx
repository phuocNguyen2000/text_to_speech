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Cây cột đánh về phía tầng cương phong.</w:t>
      </w:r>
    </w:p>
    <w:p>
      <w:r>
        <w:t>Hận Thiên Ma Đế Hàn Minh Ma Đế.</w:t>
      </w:r>
    </w:p>
    <w:p>
      <w:r>
        <w:t>Thân phận của hai người kia ai cũng biết. Chẳng qua bây giờ đám tu sĩ và yêu thú phía dưới đều đã quen, cũng thờ ơ với sự xuất hiện của những tuyệt thế cường giả này.</w:t>
      </w:r>
    </w:p>
    <w:p>
      <w:r>
        <w:t>Tiên đạo thập đại môn phái, yêu thần thất điện, ma đạo lục đại Ma Đế.</w:t>
      </w:r>
    </w:p>
    <w:p>
      <w:r>
        <w:t>Tam đại thế lực siêu cấp này tất nhiên là muốn chiếm cứ địa vực phạm vi vạn dặm kia rồi, những yêu thú tu sĩ dưới chân núi Thiên Vân Sơn kia sớm đã biết kết quả. Mặc dù bị uy thế của những siêu cấp cường giả này chấn nhiếp., Nhưng lúc này bọn họ đều là quyết định trong lòng. Những cường giả này nhìn qua cũng không hài hòa, đục nước béo cò mà nói, vẫn còn có chút cơ hội. Đại kiếp vạn năm trước kia, cũng không phải không có một ít cá nhỏ tôm thành công cầm bí thược trộn lẫn vào trong Cấm Thần Uyên.</w:t>
      </w:r>
    </w:p>
    <w:p>
      <w:r>
        <w:t>Hai đại Ma Đế Ma đạo xuất hiện, đám cường giả Tiên Yêu trên không trung cũng lựa chọn nhượng bộ, chậm rãi đáp xuống mặt đất, mỗi người tự chiếm cứ địa bàn, phạm vi vạn dặm. Cũng vừa vặn có thể dung nạp, chế biến hai thế lực lớn, không chiếm cứ hai bên phía mình. Lại vạn nhất nơi này trống không xuất hiện.</w:t>
      </w:r>
    </w:p>
    <w:p>
      <w:r>
        <w:t>Cũng vào lúc này, một thanh âm nhàn nhạt vang lên giữa không trung, thanh âm này xuất hiện. Mọi người đều tâm thần chấn động, người tới lai lịch quá lớn, không có tu sĩ yêu thú có thể thờ ơ đối với thanh âm này. Cho dù là đám cường giả Tiên Ma Yêu đã chiếm cứ địa bàn cũng không ngoại lệ, toàn bộ ánh mắt đều nhìn về phía người trên không trung kia.</w:t>
      </w:r>
    </w:p>
    <w:p>
      <w:r>
        <w:t>Thiếu niên, người xuất hiện trên không trung không ngờ lại là một thiếu niên. Một bộ áo lam, bao bọc thiếu niên kia vào trong, một đôi mắt hiện ra lam quang quỷ dị khiến tất cả ánh mắt đều rung động. Thiếu niên mắt lam, Phạm Thiên Tiên Quân,</w:t>
      </w:r>
    </w:p>
    <w:p>
      <w:r>
        <w:t>Ma La huynh, nếu như đã tới thì xin mời hiện thân đi.</w:t>
      </w:r>
    </w:p>
    <w:p>
      <w:r>
        <w:t>Từ trong miệng thiếu niên có một âm thanh tựa như không tồn tại thổi ra, nơi mà đôi mắt màu xanh nhìn thấy. Bất quá ngay hư không trước người hắn, khi nghe được lời của hắn, tất cả mọi người đều biết Ma La huynh trong miệng hắn là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