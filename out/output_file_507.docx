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Đừng tưởng chỉ là một cảnh giới chênh lệch, nhưng chênh lệch chính giữa là khác nhau một trời một vực, tu sĩ Trúc Cơ Đại viên mãn mặc dù không nhiều lắm. Nhưng chỉ cần ngươi có chút tư chất cần cù tu luyện cũng có thể đến cảnh giới Đại viên mãn, chỉ là phải hao phí rất nhiều thời gian mà thôi. Nhưng Kết Đan Tông Sư cũng không nhất định, có thể nói, thứ cần chính là cơ duyên, hoặc là đốn ngộ.</w:t>
      </w:r>
    </w:p>
    <w:p>
      <w:r>
        <w:t>Một cái Kết Đan Tông Sư, bất luận đi đến chỗ nào đều sẽ không bị lãnh đạm, chính là Trúc Cơ Kỳ. Đại môn phái này, tùy tiện phái ra không ít, thậm chí có khả năng là một cái Trúc Cơ tu sĩ.</w:t>
      </w:r>
    </w:p>
    <w:p>
      <w:r>
        <w:t>Triệu Vô Tà và Lục Hàn liếc nhau, nhưng lần này Triệu Vô Tà không nhìn thấy sát khí trong mắt Lục Hàn, chỉ kinh ngạc mà thôi. Triệu Vô Tà cũng biết, Chu Giác và Nam Cung Vọng không giống nhau, thực lực gia tộc sau lưng hai người chênh lệch không ít. Có lẽ Lục Hàn có thể giết Nam Cung Vọng không có việc gì, nhưng nếu vô cớ giết Chu Giác, chỉ sợ Chu gia sẽ điên cuồng trả thù.</w:t>
      </w:r>
    </w:p>
    <w:p>
      <w:r>
        <w:t>Cùng là ngũ đại gia tộc, nếu là thật sự bóp chết thì kết cục không chết không thôi.</w:t>
      </w:r>
    </w:p>
    <w:p>
      <w:r>
        <w:t xml:space="preserve">Tê tê là Chu gia. Ta muốn giết ngươi, tê </w:t>
      </w:r>
    </w:p>
    <w:p>
      <w:r>
        <w:t>Triệu Vô Tà lập tức nhíu mày, Vạn Độc cổ phiên trên cổ tay sáng lên hào quang, đâm ra một chút mặt phiên. Sương mù màu xám lập tức tuôn ra, tràn ngập ngăn trước người Triệu Vô Tà. Sóng âm sắc bén đã đến, sóng âm lần này quá mãnh liệt, sương mù màu xám bốc lên kịch liệt.</w:t>
      </w:r>
    </w:p>
    <w:p>
      <w:r>
        <w:t>Mặt hiện vẻ kinh ngạc, Triệu Vô Tà mang theo một tia nghi hoặc, trong tay lóe lên hào quang. Nhân trùng cổ kiếm xuất hiện trong tay, hung hăng bổ ra một mảng lớn kiếm khí huyết hồng về phía trước. Lập tức, thanh âm Xẹt xẹt đại tác, Bích huyết đằng bị cổ kiếm bổ ra.</w:t>
      </w:r>
    </w:p>
    <w:p>
      <w:r>
        <w:t>Không chỉ có Triệu Vô Tà, mấy người Lục Hàn đều kinh ngạc khó hiểu, ngay vừa rồi. Sau khi khí tức Chu Giác hoàn toàn bộc phát, yêu mục huyết đằng giữa bãi đất trống vậy mà phát ra tiếng kêu bén nhọn trước nay chưa từng có, sau đó là Bích Huyết Trường Đằng trước mắt bộc phát ra lực lượng cường đại. Triệu Vô Tà cùng Lục Hàn ứng phó cũng không khó, ba người Trịnh Ngạo cũng chỉ là có chút chật vật, nhưng mà mấy tu sĩ Trúc Cơ hậu kỳ kia thảm rồi.</w:t>
      </w:r>
    </w:p>
    <w:p>
      <w:r>
        <w:t xml:space="preserve">Phốc Phốc Phốc </w:t>
      </w:r>
    </w:p>
    <w:p>
      <w:r>
        <w:t>Tiếp tục mười một tiếng hộc máu, lần này cũng không may mắn như lần trước. Yêu mục bích huyết đằng kia tựa hồ phát điên, hơn hai mươi con bích huyết trường đằng quất bay mười một người kia, sau đó không hề dừng lại, tiếng xé gió kịch liệt vang lên hướng về phía ngực mười một người.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