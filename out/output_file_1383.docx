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mỏi mệt cũng là điều đương nhiên, sau khi nhìn thấy sơn môn của mình, trên mặt đều lộ ra ý cười, ngay cả bốn vị Cô Đan tông sư cũng như thế. Nhưng cho dù là mượn, ý cười trên mặt bọn họ cũng chỉ vẻn vẹn là sự mạnh mẽ nắm bắt phiến hợi mà thôi. Tự tại một lần sau đó, một thanh âm vang lên, nét vui vẻ trên mặt bọn họ liền biến mất.</w:t>
      </w:r>
    </w:p>
    <w:p>
      <w:r>
        <w:t>Diệp Xuyên Oành giống như tiếng sấm vang lên bên tai bọn họ, ngay sau đó bọn họ trinh sát thấy hư không trước khi gặp mặt đột nhiên nứt ra. Một đạo liệt phôi cao bằng người xuất hiện ở không trung sơn môn của bọn họ, một thanh niên mặc vải gai trên người chậm rãi từ trong khe hở sách vở đi ra người thanh niên này trên mặt mang theo nụ cười tà dị, một đôi chân trần so với nữ tu sĩ còn uổng công hơn.</w:t>
      </w:r>
    </w:p>
    <w:p>
      <w:r>
        <w:t>Thế nhưng trong tay thanh niên này lại nắm một thanh trường tịch, huyết hồng không gì sánh được trong trời chiều, phía trên mới dày đặc đồ vật, nhìn kỹ, dĩ nhiên là một thứ huyết trùng đông đúc. Mỗi một con huyết trùng đều vặn vẹo thân mình, hơn nữa mỗi một con đều khác nhau., Dải nắng chiều kia thì sao, nàng thân điêu một tia trống trơn cũng không có ở lại, càng thêm kinh khủng chính là, trong những huyết trùng này, mới mười mấy ngày đông huyết trùng thế nhưng mới có diện mạo, hơn nữa vô cùng rõ ràng ngũ quan ân cần, chỉ là bạch kiều kia lại là thứ khiến người ta vô cùng thống khổ, chùi sạch miệng.</w:t>
      </w:r>
    </w:p>
    <w:p>
      <w:r>
        <w:t>Thế nhưng đám người này sau khi xem xong, trên mặt quýt cũng không chỉ bị lau sạch, mà là hoảng sợ vạn phần không thể tránh khỏi bị cắt, bọn họ trấn định lại vì nơi này mà điêu khắc, là giang, môn của bọn họ.</w:t>
      </w:r>
    </w:p>
    <w:p>
      <w:r>
        <w:t>Triệu Vô Tà</w:t>
      </w:r>
    </w:p>
    <w:p>
      <w:r>
        <w:t>Trong bốn Kết Đan Tông Sư cầm đầu có một lão giả đứng dậy, đứng ở trước mặt Triệu Vô Tà. Khí thế toàn thân tăng vọt, thuộc về chân phương, quang mang sáng lên, lão giả này là Cô Đan Đại viên mãn tu vi, một viên hắc lọc cực lớn xuất hiện ở mi tâm, vẻ mặt hung hãn.</w:t>
      </w:r>
    </w:p>
    <w:p>
      <w:r>
        <w:t>Người ta nhìn thấy khuôn mặt của lão giả này, Triệu Vô Tà vốn dĩ là trái quýt ở băng cốc cũng không khỏi sửng sốt, không nghĩ tới ở trong tiên đạo môn phái thế nhưng cũng mới tu sĩ trưởng thành kỳ cục như thế, nếu không phải nhìn khí tức trên người lão giả này đúng là tiên đạo không thể nghi ngờ. Triệu Vô Tà thiếu chút nữa cho rằng lão là tu sĩ trong ma đạo.</w:t>
      </w:r>
    </w:p>
    <w:p>
      <w:r>
        <w:t>Bất quá cũng chỉ kinh ngạc một chút mà Tỵ, sát ý trong lòng Triệu Vô Tà không còn lại chút nào so với câu hỏi của lão giả. Lúc này trên mặt hắn liền nở ra nụ cười, sau đó gật đầu mở ra bàn tay hình người cổ trùng, huyết quang lóe lên trên không trung.</w:t>
      </w:r>
    </w:p>
    <w:p>
      <w:r>
        <w:t>Khiên ngợm</w:t>
      </w:r>
    </w:p>
    <w:p>
      <w:r>
        <w:t>Thanh âm vải vóc bị đao sắc cắt vang lên, hạt giống hung hăng trên mặt lão giả này trong nháy mắt biến mất, đầu chậm rãi buông xuống. Không dám tin tưởng nhìn ngực mình, lúc này trong côn trùng có một thanh trường tịch đỏ như máu, huyết hồng đêm tàm thân hoàn toàn nhập vào chuôi của hắn, lão giả muốn phủi một chút, thế nhưng đâm xuống một cái hắn đã cảm thấy nhạt nhẽo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