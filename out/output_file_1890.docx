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Nếu như hắn động thủ giết hắn mà nói, quả thực là bẩn tay của hắn.</w:t>
      </w:r>
    </w:p>
    <w:p>
      <w:r>
        <w:t>Nhưng hắn tự có cách xử lý.</w:t>
      </w:r>
    </w:p>
    <w:p>
      <w:r>
        <w:t>Tiếng nói của hắn vừa dứt, trên đường chạy trốn của Thiếu đảo chủ bỗng nhiên xuất hiện một bức tường trong suốt. Vị Thiếu đảo chủ không hề phát hiện ra, cứ như vậy lao thẳng tới.</w:t>
      </w:r>
    </w:p>
    <w:p>
      <w:r>
        <w:t>Bành</w:t>
      </w:r>
    </w:p>
    <w:p>
      <w:r>
        <w:t>Một cỗ lực lượng thật lớn truyền đến, xuyên thẳng vào lục phủ ngũ tạng của hắn, ngay cả ruột cũng muốn quấn cùng một chỗ. Thanh huyền khí phi kiếm dưới thân cũng bị đánh bay, một bàn tay lớn trong suốt bỗng nhiên xuất hiện, sau đó mang theo vị Thiếu đảo chủ chậm rãi đến trước mặt Triệu Vô Tà, như mang theo một con chó, cảnh tượng này khiến cho đa số trưởng lão của Tụ Tiên đảo cảm thấy khổ sở.</w:t>
      </w:r>
    </w:p>
    <w:p>
      <w:r>
        <w:t>Nhưng lúc này trong lòng đám đệ tử của Tụ Tiên đảo chỉ có một ý niệm duy nhất, đó chính là: giết hắn. Bọn họ đem tất cả hy vọng gửi gắm trên người Triệu Vô Tà, thật ra đây là lần đầu tiên bọn họ đi cùng vị Thiếu đảo chủ này ra ngoài, cũng là lần đầu tiên biết đến bọn họ là Thiếu đảo chủ.</w:t>
      </w:r>
    </w:p>
    <w:p>
      <w:r>
        <w:t>Mặc dù có tu vi Kết Đan tông sư, nhưng so với một con heo cũng không bằng.</w:t>
      </w:r>
    </w:p>
    <w:p>
      <w:r>
        <w:t>Những ý bảo hiện tại trong lòng bọn họ đều chỉ có một tâm nguyện, đó chính là hy vọng Triệu Vô Tà giết chết hắn. Dù sao hắn ta cũng là Thiếu đảo chủ, dù trong lòng bọn họ muốn giết nhưng lại không dám. Triệu Vô Tà này thì khác, nếu như hắn ta giết thì Tụ Tiên đảo cũng không làm gì được. Cùng lắm là Triệu Vô Tà đắc tội với một thế lực lớn, dù sao thế lực mà Triệu Vô Tà đắc tội cũng không ít, có thêm một người nữa cũng không sao.</w:t>
      </w:r>
    </w:p>
    <w:p>
      <w:r>
        <w:t>Như đã biết được suy nghĩ của mọi người trên Tụ Tiên đảo, Triệu Vô Tà cười quỷ dị, sau đó chậm rãi mở miệng.</w:t>
      </w:r>
    </w:p>
    <w:p>
      <w:r>
        <w:t>Đúng là so với chó còn không bằng, bây giờ nghĩ lại, đem hai con mắt của ngươi cho con chim biển ăn, còn hại con chim biển kia, ăn luôn cặp mắt của ngươi, con chim biển kia cũng thật xui xẻo. Vốn Triệu gia còn muốn giết ngươi thì thôi, đáng tiếc là, ta đột nhiên đổi ý. Ta muốn biết đắc tội Triệu gia ta sẽ có kết cục thế nào.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