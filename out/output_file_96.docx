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Các hạ là người phương nào, vì sao ở chỗ này hô to gọi nhỏ.</w:t>
      </w:r>
    </w:p>
    <w:p>
      <w:r>
        <w:t>Trong bảy người, một lão đầu trông như lão đại đứng dậy, nói với công tử hoa y đối diện, giọng điệu cũng không khách khí bao nhiêu, lập tức chọc giận thanh niên kia.</w:t>
      </w:r>
    </w:p>
    <w:p>
      <w:r>
        <w:t>To gan, Cửu Kiếm Tiên môn ta làm việc, ngươi là kẻ nào dám khoa tay múa chân trước mặt ta</w:t>
      </w:r>
    </w:p>
    <w:p>
      <w:r>
        <w:t>Hiển nhiên mấy chữ Cửu Kiếm Tiên Môn này rất có lực uy hiếp, sau khi nghe thanh niên kia nói ra thân phận, bảy người kia đều lộ vẻ kinh ngạc, sau đó có chút sợ hãi lui về phía sau một bước. Tu chân giả tại thế tục địa vị rất cao, nhưng là tu chân giả cấp thấp như bọn họ. Đến Tu Chân Giới quả thực ngay cả một con tôm nhỏ cũng không được tính là, cũng chỉ có thể lưu manh ở thế tục mà thôi.</w:t>
      </w:r>
    </w:p>
    <w:p>
      <w:r>
        <w:t>Môn phái như Cửu Kiếm Tiên Môn tuy nhỏ bé đến đáng thương, nhưng nói thế nào thì cũng là môn phái trong Tu Chân Giới, bên trong cũng có một ít cao thủ tu vi không tệ. Thanh niên kia sau khi trông thấy mấy vị cung phụng tiên sư của Đại Phong Quốc lui về phía sau, ánh mắt lộ vẻ khinh thường, đợi thấy Triệu Vô Tà đứng ở cửa ra vào, lập tức trợn trừng hai mắt, năm ngón tay vừa thu lại, một người kêu cha gọi bậy bạ đã bị hắn hút từ mặt đất lên.</w:t>
      </w:r>
    </w:p>
    <w:p>
      <w:r>
        <w:t>Ngón tay hung hăng chỉ vào Triệu Vô Tà, hỏi: Có phải hắn hay không, La Phồn sư đệ có phải chết trên tay hắn hay không, nói cho ta</w:t>
      </w:r>
    </w:p>
    <w:p>
      <w:r>
        <w:t>Lúc này mọi người mới thấy rõ, người kêu loạn kia không ngờ là thái tử, thái tử điện hạ uy phong không ai bì nổi lúc này cũng chẳng khác gì một con chó. Nghe thấy thanh niên kia hỏi, nhìn Nhị hoàng tử đang đứng yên bên cạnh hoàng đế, cười âm hiểm xuất hiện trên mặt hắn.</w:t>
      </w:r>
    </w:p>
    <w:p>
      <w:r>
        <w:t>Vội vàng gật đầu lia lịa, miệng còn nói: Không sai, chính là hắn. Ngày ấy La Phồn tiên sư ra ngoài thì sau đó không trở về nữa, chỉ có tiểu tử kia mới có năng lực giết La Phồn tiên sư.</w:t>
      </w:r>
    </w:p>
    <w:p>
      <w:r>
        <w:t>Lúc này cho dù là người ngu ngốc cũng biết người phái người ám sát Nhị Hoàng Tử điện hạ là ai, phía dưới nhất thời nổ tung, thái tử phái người ám sát đệ đệ của mình. Râu của lão hoàng đế nóng nảy lên, trong miệng đứt quãng nghịch tử a.</w:t>
      </w:r>
    </w:p>
    <w:p>
      <w:r>
        <w:t>Triệu Vô Tà cười như không cười nhìn Thái tử trong tay hắn ta, trong ánh mắt ẩn giấu một tia trêu tức. Thái tử điện hạ bị hắn ta nhìn, toàn thân sợ hãi. Trong đầu hiện lên một tia dự cảm không tốt, bất quá lập tức bị hắn ta đè xuống. Tràng diện ngày hôm nay là do hắn ta tự mình thiết kế tốt.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