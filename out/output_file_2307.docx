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Biết rõ kết quả sẽ như thế, nhưng Triệu Vô Tà lại không hề có ý tránh né, trái lại trong mắt càng thêm điên cuồng, bộ dáng tàn nhẫn lưỡng bại câu thương, trên thực tế hắn ta cũng làm như vậy.</w:t>
      </w:r>
    </w:p>
    <w:p>
      <w:r>
        <w:t xml:space="preserve"> Súc sinh, thủ đoạn Triệu gia còn chưa xong đâu. Phát nổ tiếp cho ta, bùng nổ</w:t>
      </w:r>
    </w:p>
    <w:p>
      <w:r>
        <w:t>Lời nói của Triệu Vô Tà vừa rơi xuống, huyết kiếm vẫn dính trên thân thể U Xà phía dưới vực sâu lần nữa tuôn ra huyết quang, ước chừng hai mươi đầu Nhân Trùng cổ từ trong huyết khí cuồn cuộn đi ra. Mỗi một con Nhân cổ đều đã ngưng tụ thành thực thể, khí tức và cảnh giới Nguyên Anh của nhân loại tu sĩ không kém chút nào, thậm chí càng thêm mạnh mẽ.</w:t>
      </w:r>
    </w:p>
    <w:p>
      <w:r>
        <w:t>Đây cũng là thành quả của Triệu Vô Tà trong thời gian mấy năm, uy năng của Nhân Cổ Kiếm tăng vọt, hơn chín mươi Nhân Trùng Cổ bên trong. Mỗi một đầu đều ngưng tụ thành thực thể, mỗi một đầu đều tương đương với cảnh giới Nguyên Anh. Nhất là huyết linh trong đó, đã không phải sinh linh Nguyên Anh cảnh có thể so sánh.</w:t>
      </w:r>
    </w:p>
    <w:p>
      <w:r>
        <w:t>Thế nhưng hiện tại Triệu Vô Tà lại muốn tự bạo hơn hai mươi con Nhân cổ trùng trong cổ kiếm. Điên rồi, hoàn toàn điên rồi. Triệu Vô Tà xem ra đã điên rồi, Nhân cổ tự bạo., Đó chính là hủy đi căn cơ, trừ phi Triệu Vô Tà triệu hoán Thiên Ma Kinh nguyên vẹn đến, nếu không vĩnh viễn cũng không thể luyện hóa cổ kiếm đến cảnh giới viên mãn. Huống hồ lúc này, Triệu Vô Tà muốn tự bạo cổ trùng. Vậy mà có đến hơn hai mươi con, quả thực là điên cuồng đến cực điểm.</w:t>
      </w:r>
    </w:p>
    <w:p/>
    <w:p>
      <w:r>
        <w:t>Chương thứ ba trăm chín mươi lăm, trọng thương vào bụng.</w:t>
      </w:r>
    </w:p>
    <w:p>
      <w:r>
        <w:t>Hơn hai mươi con Nhân Trùng cổ trùng xuất hiện ở phía trước thân thể U Xà, cảm giác nguy cơ nồng đậm lập tức dâng lên, trong đôi mắt U Xà dưới vực sâu tràn đầy vẻ không dám tin cùng kinh hoảng. Lúc mắt rắn nhìn thấy mình đang muốn hóa thành huyết quang chui vào trong thân thể mình hơn hai mươi con Huyết Trùng, Xà Nhãn của U Xà ở vực sâu trừng to lớn vô cùng.</w:t>
      </w:r>
    </w:p>
    <w:p>
      <w:r>
        <w:t>Cảm giác hoảng sợ khi tính mạng xuất hiện uy hiếp lúc này đã xuất hiện trong đầu U Xà. Thân rắn đen kịt vậy mà không khống chế nổi sợ hãi mà run rẩy cả lên.</w:t>
      </w:r>
    </w:p>
    <w:p>
      <w:r>
        <w:t>Tê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