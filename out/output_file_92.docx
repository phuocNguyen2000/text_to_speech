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nói chuyện có chút thờ ơ, lập tức liền đắc tội với mấy vị cung phụng tiên sư đã già đến mức không thể già hơn, nhưng Triệu Vô Tà cũng không để ý. Vừa rồi lúc nhìn bảy người, mặc dù trong lòng đã sớm có chuẩn bị, nhưng vẫn còn giật mình. Bảy người này tuy đều có cảnh giới Tiên Thiên, miễn cưỡng được coi là tu chân giả cấp thấp.</w:t>
      </w:r>
    </w:p>
    <w:p>
      <w:r>
        <w:t>Nhưng trong mắt Triệu Vô Tà, kiếp này bảy người đều không thể nào tiến vào tầng thứ cao hơn nữa, có thể nói, tiên đồ dừng bước, mấy trăm năm thọ nguyên trôi qua, bảy người đều nâng một nắm đất vàng. Tư chất không thuần, tâm cảnh tu vi quá thấp, hỗn hồng trần. Ba điều này đã đủ để phán bảy người tử hình, chính là người trung niên duy nhất cũng vậy, tư chất thật sự có thể thấp.</w:t>
      </w:r>
    </w:p>
    <w:p>
      <w:r>
        <w:t>Xem ra không phải tất cả cung phụng đều là đệ tử trong các môn phái nhỏ, đại bộ phận có lẽ đều là cơ duyên có được một quyển hai quyển tâm pháp tu hành, tu vi sơ thiển bắt được, hoặc chính là vứt bỏ một ít môn phái.</w:t>
      </w:r>
    </w:p>
    <w:p>
      <w:r>
        <w:t>Trong lòng Triệu Vô Tà suy đoán lung tung, biếm bảy người không đáng một đồng, tiếp theo lại nhắm mắt dưỡng thần. Chẳng qua Triệu Vô Tà đã đoán tám chín phần mười, bảy người này là đệ tử cấp thấp của một vài môn phái nhỏ vứt bỏ, còn lại là năm người nhận được một ít tâm pháp tu hành không trọn vẹn. Sau đó chính mình tu luyện đã tiến vào cảnh giới Tiên Thiên.</w:t>
      </w:r>
    </w:p>
    <w:p>
      <w:r>
        <w:t>Không biết hôm nay Vô Tà tiên sư mới mấy tuổi, có thể nói cho lão phu biết được không.</w:t>
      </w:r>
    </w:p>
    <w:p>
      <w:r>
        <w:t>Triệu Vô Tà từ từ mở mắt ra, nhìn lão nhân đang đặt câu hỏi kia, chòm râu bạc trắng tung bay, một thân đạo bào không biết môn phái nào, nhìn qua có vẻ tiên nhân. Chẳng qua đáng tiếc, Triệu Vô Tà là một ma đầu mười phần.</w:t>
      </w:r>
    </w:p>
    <w:p>
      <w:r>
        <w:t>Hơn một trăm tuổi cũng không nhớ rõ lắm, trải qua nhiều năm như vậy.</w:t>
      </w:r>
    </w:p>
    <w:p>
      <w:r>
        <w:t>Triệu Vô Tà mở to mắt nói dối, lừa gạt bọn lão đầu tiên không có hy vọng, lừa mình dối người. Trong lòng vẫn còn tự bảo mình nói: Ta cũng không nói dối, hơn nữa kiếp trước, Triệu gia ta quả thật đã hơn một trăm tuổi. Khà khà khà</w:t>
      </w:r>
    </w:p>
    <w:p>
      <w:r>
        <w:t>Thì ra là thế, vậy lão phu nên gọi ngươi là lão đệ, lão ca ta lớn hơn ngươi mấy tuổi, ha ha ha.</w:t>
      </w:r>
    </w:p>
    <w:p>
      <w:r>
        <w:t>Triệu Vô Tà nghe xong liền âm thầm bĩu môi, thầm nghĩ: Lão nhân này thật đúng là không khách khí, cái này gọi là đi. Hừ.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