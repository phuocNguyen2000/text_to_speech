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rõ ràng, thanh âm giống như năm đó, hắc quang tan hết đi huyết mang. Hắc Giao lùi về trong cơ thể, Triệu Vô Tà lộ ra thân hình, vẻ mặt kinh dị nhìn Hồng Trần tiên tử. Trên mặt toàn là cười khổ, Triệu Vô Tà năm đó cũng không hung tàn như bây giờ. Nói ra cũng là lúc trước, mới khiến ma tính trong cơ thể Triệu Vô Tà dần dần thức tỉnh, Triệu Vô Tà còn muốn cảm tạ Hồng Trần tiên tử.</w:t>
      </w:r>
    </w:p>
    <w:p>
      <w:r>
        <w:t>Chẳng qua không biết vì sao, nhìn một chút, nụ cười trên mặt Triệu Vô Tà càng thêm đậm đặc. Bởi vì cảnh tượng phía sau, lại không giống năm đó, Triệu Vô Tà không bị ném vào trong tuyệt tình thâm uyên.</w:t>
      </w:r>
    </w:p>
    <w:p>
      <w:r>
        <w:t>Tìm tên nghiệt đồ này đi Nghiệt đồ tìm đi..</w:t>
      </w:r>
    </w:p>
    <w:p>
      <w:r>
        <w:t>Một bàn tay tạm thời vỗ vào, một thân ảnh tuyệt đẹp chậm rãi hạ xuống.</w:t>
      </w:r>
    </w:p>
    <w:p>
      <w:r>
        <w:t>Đời này kết thúc, cảnh tượng hóa thành một khối Phá vỡ, ngày đó đạo nhãn ở thế tục cũng chậm rãi tiêu tán nóng rực biến mất, vạn trượng hồng trần vạn thế gút mắc, tại thời khắc này đều tiêu tán.</w:t>
      </w:r>
    </w:p>
    <w:p>
      <w:r>
        <w:t xml:space="preserve">Ha ha ha ha </w:t>
      </w:r>
    </w:p>
    <w:p>
      <w:r>
        <w:t>Tên Triệu Vô Tà này đúng là nghiện rồi, vô duyên vô cớ lại cười như điên. Trong ánh mắt kinh ngạc của Tiểu Lục, Hồng Trần tiên tử chậm rãi mở mắt, ngay khoảnh khắc nàng mở mắt ra thì không gian Huyết Trì lập tức có biến hóa.</w:t>
      </w:r>
    </w:p>
    <w:p>
      <w:r>
        <w:t>Thiếp</w:t>
      </w:r>
    </w:p>
    <w:p>
      <w:r>
        <w:t>Trong không gian huyết trì, đột nhiên linh khí vô cùng to lớn tràn vào từ bên ngoài, từ sau thiên địa mà đến. Sau khi tiến vào không gian này, không ngừng một khắc nào có thể đi đến một người. Giống như thủy triều tràn vào trong cơ thể Hồng Trần tiên tử, một giọt cũng không có lãng phí. Toàn bộ đều biến mất trong cơ thể Hồng Trần tiên tử, tu vi của nàng giống với lời nói của Triệu Vô Tà, lấy tốc độ khủng bố tăng vọt.</w:t>
      </w:r>
    </w:p>
    <w:p>
      <w:r>
        <w:t>Khí tức càng ngày càng mạnh mẽ, đã hoàn toàn thoát ly cảnh giới Kết Đan Đại viên mãn, lao về phía rãnh trời từng không thể vượt qua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