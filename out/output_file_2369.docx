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Thiên đạo rung động, lúc này Triệu Vô Tà đâu còn bóng dáng Triệu Vô Tà đâu. Thân hình vạn trượng, thật giống như chống lại toàn bộ thiên địa. Trên thân thể u ám, phát ra khí tức hung sát vô cùng vô tận. Một đôi đồng tử, bắn ra Ma Quang, quả thực muốn xuyên qua đại địa đến Cửu U.</w:t>
      </w:r>
    </w:p>
    <w:p>
      <w:r>
        <w:t>Xi Vưu, Triệu Vô Tà này, vậy mà hóa thân thành Nguyên Thủy Thiên Ma Vưu Ma Tôn, trách không được gào lên một tiếng, ngay cả Thiên Đạo cũng rung động. Ma Tôn đứng giữa thiên địa, con ngươi như có như không nhìn thoáng qua chỗ sâu trong hư không, nơi đó tựa hồ cất giấu cái gì. Bất quá sau một khắc, ánh mắt của nó liền dời đi, nhìn về phía Ngoại Tinh Thần Hải có vực trong hư không đại động.</w:t>
      </w:r>
    </w:p>
    <w:p>
      <w:r>
        <w:t>Một màn trên thế giới này sắp tái hiện, Xi Vưu Ma Tôn là Luyện Cổ Đài, lấy thân gánh vác ngàn vạn tinh thần chi lực.</w:t>
      </w:r>
    </w:p>
    <w:p>
      <w:r>
        <w:t>Thiên địa lâm vào kinh quỷ thần, lâm vào tình trạng rơi lệ.</w:t>
      </w:r>
    </w:p>
    <w:p>
      <w:r>
        <w:t>Tung lên cổ vũ, sắp kết thúc rồi. Trang sách mới xong rồi, sắp dâng lên ha ha.</w:t>
      </w:r>
    </w:p>
    <w:p/>
    <w:p>
      <w:r>
        <w:t>Công phu bốn trăm lẻ chín điều, trong nháy mắt bảy mươi năm Luyện Cổ Đài đã trải qua bảy mươi năm.</w:t>
      </w:r>
    </w:p>
    <w:p>
      <w:r>
        <w:t>Thùng thùng thùng</w:t>
      </w:r>
    </w:p>
    <w:p>
      <w:r>
        <w:t>Giữa thiên địa, như có chiến cổ lôi động, khí tức hung sát ầm ầm như từng cỗ thủy triều tản ra. Một vị Ma Thần đứng trên Thiên Khẫn Đại Lục, có hai cái sừng uốn lượn, đâm thủng bầu trời. Toàn thân đều là màu đen nhánh, một đôi mắt đỏ như máu, ánh mắt xuyên thẳng đến Cửu U.</w:t>
      </w:r>
    </w:p>
    <w:p>
      <w:r>
        <w:t>Nguyên Thủy Thiên Ma, Xi Vưu Ma Tôn. Cổ đại thế giới trên thế giới, thần thông trong cổ vu sư cao nhất, đó là Xi Vưu Ma Tôn đã luyện thành hóa thân của Nguyên Thủy Thiên Ma. Chỉ thiếu chút nữa là có thể thành tựu Vô Thiên Ma. Cùng ngồi ngang hàng với thiên đạo, siêu thoát tất cả, đại tự tại chân chính.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