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Tam Nương trên mặt cũng không có biểu tình gì khác, chẳng qua vô cùng nhu thuận đứng sau lưng Triệu Vô Tà. Không nói một lời, nhưng trong đôi mắt vẫn là mê luyến, mặc kệ thiếu gia nhà mình như thế nào. Chỉ sợ nữ tử tuyệt thế này đều đi theo. Cho dù lúc này Triệu Vô Tà giết chóc như vậy, Tam Nương cũng không có xuất hiện chút dị sắc nào.</w:t>
      </w:r>
    </w:p>
    <w:p>
      <w:r>
        <w:t>Sau nửa nén hương giết chóc, tất cả sinh linh đều chết hết, nơi này đã bị Triệu Vô Tà biến thành tử vong, vực. Nhưng trên mặt hắn lại không hề có chút tươi cười nào, mái tóc dài sau lưng chậm rãi buông xuống, đầu ngẩng lên, chậm rãi nhìn chăm chú vào hư không. Lúc này là ban ngày, ngoại trừ vân khí cuồn cuộn không ngớt, còn lại cái gì cũng không nhìn thấy.</w:t>
      </w:r>
    </w:p>
    <w:p>
      <w:r>
        <w:t>Nhìn một hồi, Triệu Vô Tà liền nhắm hai mắt lại, thần niệm cũng không thu hồi. Mà ngưng tụ cực độ, ngưng tụ thần niệm của Triệu Vô Tà đến mức không thể tưởng tượng nổi. Nó đâm về phía bầu trời kia, kéo dài vô hạn, dưới sự quan sát của Triệu Vô Tà, thần niệm của bản thân như vô hạn, phóng lên không trung.</w:t>
      </w:r>
    </w:p>
    <w:p>
      <w:r>
        <w:t>Tầng cương phong, tầng cát mênh mông Vực Ngoại Tinh Hải cuối cùng thần niệm ngưng tụ cực độ, rốt cuộc đã phá vỡ một thứ gì đó, thoáng cái tiếp xúc đến một thế giới hoàn toàn bất đồng. Vô số tinh tú treo ở trong vũ trụ biển vô biên vô hạn, lực lượng kia căn bản là không thể tưởng tượng, tùy tiện một viên tinh thần lực lượng bộc phát ra cũng đủ để Triệu Vô Tà chết đến hơn ngàn vạn lần.</w:t>
      </w:r>
    </w:p>
    <w:p>
      <w:r>
        <w:t>Vô số tinh tú, khí tức đều không giống nhau, nhưng mà trong mỗi một ngôi sao đều ẩn chứa lực lượng không thể tưởng tượng. Căn bản không cách nào tưởng tượng. Lực lượng trong những ngôi sao đó quá mạnh mẽ. Thần niệm vô cùng mênh mông, Triệu Vô Tà đắm chìm trong đó, vực Ngoại Tinh Thần Hải này, quả thực là mênh mông vô cùng. Căn bản không có điểm cuối, bên trong ẩn chứa tất cả chân lý của vũ lôi.</w:t>
      </w:r>
    </w:p>
    <w:p>
      <w:r>
        <w:t>Thiên Ma chí đạo bỗng nhiên Triệu Vô Tà nhớ tới Thiên Ma chí đạo, Ngoại Tinh Hải này bao dung tất cả, tất cả chí lý đều ở trong đó. Thiên Ma chí đạo chắc cũng ở trong đó, trong lòng Triệu Vô Tà mới vừa có ý nghĩ này. Thần niệm liền động một chút, ý đồ tìm kiếm Thiên Ma chí đạo ở Ngoại Tinh Hải vô biên vô hạn, nếu như có thể dùng thần niệm cảm ngộ Thiên Ma chí đạo, thần thông của Triệu Vô Tà chỉ sợ cũng không phải đơn giản như vậy.</w:t>
      </w:r>
    </w:p>
    <w:p>
      <w:r>
        <w:t>Nhưng đáng tiếc chính là, thần niệm của hắn vừa động, một phen cố gắng của hắn lập tức liền rơi vào nước chảy.</w:t>
      </w:r>
    </w:p>
    <w:p>
      <w:r>
        <w:t xml:space="preserve">Oanh </w:t>
      </w:r>
    </w:p>
    <w:p>
      <w:r>
        <w:t>Tựa như một thanh Thiên Đạo Chi Chùy hung hăng nện vào thần niệm của Triệu Vô Tà, hoặc là một ngôi sao bùng nổ trong suy nghĩ của Triệu Vô Tà. Lực lượng mạnh mẽ vô cùng xuất hiện bên trong thần niệm cảm ứng của Triệu Vô Tà, chỉ trong nháy mắt mà thôi nhưng đủ để Triệu Đan Tà chịu đủ đau khổ.</w:t>
      </w:r>
    </w:p>
    <w:p>
      <w:r>
        <w:t>Xung một tiếng không có bất cứ dấu hiệu gì, thân hình Triệu Vô Tà bên trên hòn đảo đã lùi lại mấy bước, trong miệng lập tức phun ra một khẩu huyết dịch đỏ đậm. Một nụ cười khổ tự xuất hiện ở khóe miệng hắn, báo ứng khó chịu. Hắn vừa mới dùng thần niệm giết chết rất nhiều sinh linh đang đứng trên hòn đảo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