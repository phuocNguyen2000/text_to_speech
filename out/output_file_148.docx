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Lão già uy vũ kia ở trong vòng bảo hộ chỉ kiếm Vô Phụ, ngón tay run rẩy là nói không ra lời, hiển nhiên là bị tức không nhẹ. Một lão giả bên cạnh thì khàn khàn thanh âm khuyên nhủ: Đại sư huynh đừng mắc mưu lão tặc này, Cửu Kiếm Tiên môn chỉ còn lại chín lão già chúng ta, chúng ta không thể xảy ra chuyện. Chỉ cần chúng ta còn sống, cửu kiếm vẫn còn, Cửu Kiếm Tiên môn sẽ không tính là mất mạng.</w:t>
      </w:r>
    </w:p>
    <w:p>
      <w:r>
        <w:t>Các ngươi có biết tại sao ta lại một lần nữa tu luyện thanh ma kiếm này không? Chín lão gia các ngươi cười ha hả, cầm môn quy áp chế ta, toàn bộ chín thanh linh kiếm đều bị các ngươi phân chia. Ta chỉ có thể tu luyện thanh bảo khí cấp bậc Phá Kiếm kia, hại ta không cách nào tấn thăng lên Kết Đan kỳ., Đều là các ngươi. Hừ may mắn vì trời cao giúp ta, cơ duyên xảo hợp khiến ta có được chuôi ma kiếm không trọn vẹn này, lão tử vất vả tàn sát cả một tòa thành trì, chuôi ma kiếm này cắn nuốt mười vạn sinh hồn mới hoàn toàn thay thế thanh kiếm nát ban đầu kia. Các ngươi chờ đi, thu thập các ngươi rồi ta có thể tấn thăng lên Kết Đan kỳ, đáng tiếc a, chín lão gia hỏa các ngươi không nhìn thấy ha ha ha ha</w:t>
      </w:r>
    </w:p>
    <w:p>
      <w:r>
        <w:t>Bóng đen ở góc tường lay động một chút, nhưng lúc này không ai phát hiện ra. Triệu Vô Tà đang ẩn nấp trong lòng mắng to: Quả nhiên là tên vương bát đản nhà ngươi, hại lão tử mà chịu oan ức, ta sẽ không tha cho ngươi.</w:t>
      </w:r>
    </w:p>
    <w:p>
      <w:r>
        <w:t>Triệu Vô Tà vừa mắng to vừa đánh chủ ý xấu xa. Nếu đã đến đây rồi, hắn cũng không còn lý lẽ tay không trở về, ánh mắt lập tức bắt đầu đảo quanh. Ánh mắt cuối cùng vẫn đặt ở trên chín thanh kiếm đang lơ lửng kia, phát hiện khí tức của chín thanh kiếm này không ngờ lại giống nhau, hiển nhiên là xuất phát từ một lò rèn mà thành. Mỗi một thanh kiếm đều là linh khí cấp thấp, nhưng tổ hợp lại với nhau lại có uy năng có thể so với thượng phẩm linh khí.</w:t>
      </w:r>
    </w:p>
    <w:p>
      <w:r>
        <w:t>Ma kiếm trong tay Kiếm Vô Phụ còn có uy năng mạnh hơn một chút so với Hắc Hống đã phá giải cấm chế trong tay Triệu Vô Tà, cộng thêm lúc này Kiếm Vô Phụ hẳn là đã mạnh mẽ chuyển hóa chân nguyên trong cơ thể thành Ma Nguyên, nói rằng hắn cũng có thể phát huy lực lượng của Ma Kiếm trong tay. Thế nhưng vẫn không làm gì được chín người, có thể thấy được uy năng kiếm trận do chín thanh kiếm kia tạo thành.</w:t>
      </w:r>
    </w:p>
    <w:p>
      <w:r>
        <w:t>Có lẽ không sai biệt lắm, nên tiễn các ngươi lên đường, trước khi chết thuận tiện nói cho các ngươi biết tên, Hắc Lũng ma kiếm, chờ cắn nuốt các ngươi thì có thể tiến giai huyền khí, bảo bối tốt ha ha ha.</w:t>
      </w:r>
    </w:p>
    <w:p>
      <w:r>
        <w:t>Trong bất tri bất giác màn đêm đều buông xuống, vẻ mặt của kiếm Vô Phụ trở nên dữ tợn vô cùng, hai hàng lông mày kiếm đung đưa rất là khủng bố. Trên người sát khí bốn phía, ma khí nồng đậm từ trên Hắc Lũng ma kiếm phát ra tràn ngập bốn phía. Uy lực của ma kiếm trong giây phút này bộc lộ ra, bầu trời bỗng nhiên phong vân biến ảo.</w:t>
      </w:r>
    </w:p>
    <w:p>
      <w:r>
        <w:t>Hây</w:t>
      </w:r>
    </w:p>
    <w:p>
      <w:r>
        <w:t>Kiếm Vô Phụ buông lỏng bàn tay, hắc Lũng ma kiếm nhất thời bắn về phía bầu trời, vọt vào trong đám mây biến hóa kia. Ầm ầm ầm, tiếng sấm cuồn cuộn, mây đen cuộn thành một cái lốc xoáy chậm rãi cuốn về phía mặt đất. Mục tiêu chính là chín thanh tiên kiếm tạo thành vòng bảo hộ.</w:t>
      </w:r>
    </w:p>
    <w:p>
      <w:r>
        <w:t>Triệu Vô Tà ở góc tường lập tức trợn to mắt, Cái này, dẫn động thiên uy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