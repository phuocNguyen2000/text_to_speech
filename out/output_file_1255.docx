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Đánh đi!</w:t>
      </w:r>
    </w:p>
    <w:p>
      <w:r>
        <w:t>Triệu Vô Tà bắt đầu đắm chìm trong chiến ý của mình, bàn tay chậm rãi vuốt ve trên Nhân Trùng Kiếm, từng sợi huyết vụ quấn quanh đầu ngón tay của hắn. Bỗng nhiên, trong hư không bắt đầu bồng bềnh một luồng khí tức kì dị, luồng khí tức này trước đó chỉ quấn quanh trên người Triệu Vô Tà. Nhưng lúc này, dường như toàn bộ hư không đều bị cỗ khí tức này bao phủ.</w:t>
      </w:r>
    </w:p>
    <w:p>
      <w:r>
        <w:t>Quỷ dị, âm lãnh, bạo ngược, khát máu, hung ác.</w:t>
      </w:r>
    </w:p>
    <w:p>
      <w:r>
        <w:t xml:space="preserve">Ồ </w:t>
      </w:r>
    </w:p>
    <w:p>
      <w:r>
        <w:t>Song phương đang xem cuộc chiến, tu sĩ yêu thú đều phát hiện dị trạng trong hư không, so với lúc này, trong hư không tựa hồ nhiều ra từng sợi huyết vụ. Mặc dù cực kỳ nhỏ bé nhưng lại làm cho đông đảo tu sĩ yêu thú cảm giác được.</w:t>
      </w:r>
    </w:p>
    <w:p>
      <w:r>
        <w:t>Bàn tay hắn vuốt ve phía trên chén máu người, hắn hoàn toàn đắm chìm trong chiến ý của mình, đối thủ là ai hắn căn bản không thèm để ý. Bởi vì bất kể là ai cũng đều phải bị giết chết.</w:t>
      </w:r>
    </w:p>
    <w:p>
      <w:r>
        <w:t>Tìm chết sao.</w:t>
      </w:r>
    </w:p>
    <w:p>
      <w:r>
        <w:t>Cảm giác được hư không chung quanh bắt đầu tràn ngập khí tức của Triệu Vô Tà, Lôi Vân biến sắc, hắn không phải kẻ ngốc. Tu sĩ có thể tu luyện Kết Đan Đại viên mãn đều là hạng người có thiên tư tuyệt đỉnh. Lúc này hắn không chờ nữa, biết chờ đợi sẽ khiến Triệu Vô Tà hoàn toàn phóng ra khí thế của mình, đến lúc đó sẽ muộn mất.</w:t>
      </w:r>
    </w:p>
    <w:p>
      <w:r>
        <w:t>Tay lôi vân buông lỏng, chuôi phi kiếm thượng phẩm huyền khí này lập tức hóa thành một đạo lôi quang đánh về phía Triệu Vô Tà. Tốc độ quả thực nhanh đến mức khó tin, lôi quang lóe lên, đã đến trước ngực Triệu Vô Tà, vậy mà thẳng tắp hướng tới ngực.</w:t>
      </w:r>
    </w:p>
    <w:p>
      <w:r>
        <w:t>Không chỉ Triệu Vô Tà nổi lên sát tâm vô tận, Lôi Vân cũng đồng dạng nổi lên sát tâm đối với Triệu Vô Niên, lúc trước ở Hoa Thần cốc Triệu Vô Tà khiến hắn ta mất mặt trước mặt cốc chủ Hoa Thần cốc. Lần này lại là thi đấu chém giết, liên quan đến sinh tử của Thần Tiêu đạo tông. Cho dù Lôi Vân liều mạng trọng thương cũng có thể đánh chết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