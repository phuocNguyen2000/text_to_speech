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Uy thế lại tăng, vốn tử bào nhân này một thân tu vi Kết Đan Đại viên mãn, cách Nguyên Anh Kỳ chỉ một bước ngắn. Tuy rằng một bước này thật ra là cách xa thiên địa, nhưng tu vi cường hoành của Kết Đan Đại viên mãn vẫn đủ để cho người áo bào tím này trở thành cường giả đứng đầu tại Thiên Vân Đại Lục.</w:t>
      </w:r>
    </w:p>
    <w:p>
      <w:r>
        <w:t>Bản thể Tử bào nhân lại là con Tử Huyết Hổ, yêu thể mạnh mẽ. Song quyền đánh ra, cho dù là người trung niên thân thể không bị hạn chế kia cũng không thể ngăn cản, huống chi bị cái đuôi của con rắn vàng kia quấn lấy. Cho nên người trung niên kia vốn chắc chắn phải chết không thể nghi ngờ, nhưng lúc này người áo tím đối mặt không phải vị trung niên kia mà là dựa vào Long tông, vị lão tổ tông kia.</w:t>
      </w:r>
    </w:p>
    <w:p>
      <w:r>
        <w:t>Cho dù song quyền được quán chú yêu nguyên, uy thế còn mạnh mẽ hơn so với trước, nhưng khi đối mặt với đôi thiết quyền mang theo khí tức vỡ nát kia, người áo tím đã chuẩn bị sẵn tinh thần bị đánh bay, trước đó lão tổ tông này ra tay hết sức lạnh nhạt, hời hợt. Thế nhưng lúc này dưới cơn giận dữ, lão giả áo đen đã dùng toàn lực đánh tới.</w:t>
      </w:r>
    </w:p>
    <w:p>
      <w:r>
        <w:t xml:space="preserve">Oành oành đùng phốc </w:t>
      </w:r>
    </w:p>
    <w:p>
      <w:r>
        <w:t>Không có gì bất ngờ, người áo tím bị đánh bay. Hơn nữa vô cùng thê thảm, ngay khi bốn nắm đấm tiếp xúc, cánh tay người áo tím vặn vẹo theo một góc độ quỷ dị. Sau đó liền nghe được tiếng xương cốt vỡ nát của hai cánh tay kia, tiếp đó là một tiếng hộc máu.</w:t>
      </w:r>
    </w:p>
    <w:p>
      <w:r>
        <w:t xml:space="preserve"> Súc sinh, chết cho ta!</w:t>
      </w:r>
    </w:p>
    <w:p>
      <w:r>
        <w:t>Sau khi đánh bay người áo tím, lão giả áo đen không định buông tha cho một con cự thú nào khác. Con rắn vàng, cái đuôi khổng lồ quấn lấy người trung niên, mắt thấy người áo tím bị một quyền đánh bay. Thân thể cực lớn sắp động nhưng không còn kịp nữa rồi.</w:t>
      </w:r>
    </w:p>
    <w:p>
      <w:r>
        <w:t>Hắc bào nhân hừ lạnh một tiếng, thân hình đã xuất hiện trên đầu mãng xà, sắc mặt ác độc. Đầu ngón tay ngưng tụ một luồng quang mang lạnh lùng, giống như một tia chớp lạnh lẽo trong đêm tối sắc bén kinh người.</w:t>
      </w:r>
    </w:p>
    <w:p>
      <w:r>
        <w:t>A</w:t>
      </w:r>
    </w:p>
    <w:p>
      <w:r>
        <w:t>Lên đi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