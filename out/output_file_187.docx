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Hồng Trần sư tôn tới đã muộn mời sư tôn thứ tội!</w:t>
      </w:r>
    </w:p>
    <w:p>
      <w:r>
        <w:t>Hồng Trần tiên tử mang theo Tiểu Lục từ Hoàn Lang điện đi ra, lập tức đi tới trước người Vong Tình Ma Đế. Tiểu Lục ở phía sau không dám giống như tiểu thư của nàng chỉ có thể cúi đầu, vội vàng quỳ lạy.</w:t>
      </w:r>
    </w:p>
    <w:p>
      <w:r>
        <w:t>Ân đi Hoàn Lang điện.</w:t>
      </w:r>
    </w:p>
    <w:p>
      <w:r>
        <w:t>Nhìn dáng vẻ Vong Tình Ma Đế rất sủng ái Hồng Trần tiên tử, ánh mắt lạnh như băng có chút hòa hoãn, ngữ khí cũng không còn cứng ngắc như vạn năm không nói chuyện nữa, lại liếc nhìn Tiểu Lục phía sau nàng.</w:t>
      </w:r>
    </w:p>
    <w:p>
      <w:r>
        <w:t>Ngươi ngược lại rất sủng ái nha đầu này. Ừm, trở về đi thôi.</w:t>
      </w:r>
    </w:p>
    <w:p>
      <w:r>
        <w:t>Vong Tình Ma Đế vừa nói xong đang muốn rời khỏi, Triệu Vô Tà ở trên người Tiểu Lục vội vàng thầm thở phào nhẹ nhõm, nhưng chính một hơi này đã khiến Vong Tình Ma Đế thu chân lại, một luồng khí thế khổng lồ đến mức căn bản không cách nào chống cự, Triệu Vô Tà cảm giác như bị lột sạch thân thể, phong bế tu vi sau đó bị ném vào trong băng thiên tuyết địa.</w:t>
      </w:r>
    </w:p>
    <w:p>
      <w:r>
        <w:t>Một đôi mắt ngay cả linh hồn cũng bị đông cứng bắn tới, không nhìn thấy bất kỳ cảm tình gì, tựa hồ người nhìn mình giống như người chết vậy. Triệu Vô Tà hô to, khống chế Tàng Khí cổ nhanh chóng bỏ chạy. Đáng tiếc đã muộn.</w:t>
      </w:r>
    </w:p>
    <w:p>
      <w:r>
        <w:t>Hai ngón tay đẹp đến cực điểm nắm lấy thân thể Tàng Khí cổ, tâm thần Triệu Vô Tà vẫn còn kịp cảm giác được gì đó, lập tức một lực lượng cực lớn thông qua tâm thần truyền vào trong cơ thể Triệu Vô Tà.</w:t>
      </w:r>
    </w:p>
    <w:p>
      <w:r>
        <w:t xml:space="preserve">Phốc </w:t>
      </w:r>
    </w:p>
    <w:p>
      <w:r>
        <w:t>Trong Hàn Băng động, Triệu Vô Tà phun ra một ngụm máu tươi, nhuộm đỏ cả băng sàng. Không quan tâm đến thương thế trên người, Triệu Vô Tà lập tức triệu hồi Nhân Trùng Cổ Kiếm, thầm nghĩ lúc này ra khỏi Hàn Băng động nhất định sẽ bị phát hiện. Chỉ có thể đi ngược lại con đường, Triệu Vô Tà quyết định rất nhanh, lại gọi Hắc Hống bao lấy toàn thân, vọt sâu vào trong Hàn Băng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