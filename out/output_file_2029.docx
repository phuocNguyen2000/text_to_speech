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Hưu hưu hưu hưu hưu.</w:t>
      </w:r>
    </w:p>
    <w:p>
      <w:r>
        <w:t>Một mảng lớn kiếm quang độn quang bỗng nhiên từ phía dưới bay tới, phần phật một cái toàn bộ đứng ở phía trước Triệu Vô Tà, tuy rằng nơi này vẫn là khoảng ngàn trượng. Nhưng mà những tu sĩ này hơn phân nửa đều là cảnh giới Trúc Cơ, mỗi người đều lộ ra ánh mắt hung ác nhìn Triệu Vô Tà. Nhưng sau khi nhìn thấy Thâm Uyên Ma Kình dưới chân Triệu Vô Tà.</w:t>
      </w:r>
    </w:p>
    <w:p>
      <w:r>
        <w:t>Những tu sĩ này trong lòng đều là lạnh lẽo. Ngay cả tọa kỵ cũng đều là cảnh giới Nguyên Anh, lại muốn nghe lời đồn trước đó một chút. Thượng Quan gia có không ít tu sĩ lập tức đoán được thân phận của Triệu Vô Tà, nhưng cái kia Thượng Quan gia tộc trưởng bối bế quan thật lâu cũng không biết, theo hắn thấy, Triệu Vô Tà chẳng qua chỉ là một tu sĩ lỗ mãng không biết sống chết mà thôi.</w:t>
      </w:r>
    </w:p>
    <w:p>
      <w:r>
        <w:t>Tổng cộng Thượng Quan gia có ba tu sĩ Nguyên Anh kỳ, người mạnh nhất tự nhiên là Thượng Quan Dịch, thiên tư cũng rất trác tuyệt. Nguyên Anh hậu kỳ, thực lực cực kỳ mạnh mẽ, về phần là Thượng Quan gia gia chủ kia, mặc dù cũng có tu vi cảnh giới Nguyên Anh, nhưng so với một Đại trưởng lão và trưởng lão trông coi dược điền thì kém hơn một chút. Lúc trước hắn bị ma quỷ ám ảnh, lắm miệng đắc tội với Triệu Vô Tà, chính là Thượng Quan Dịch. Tu sĩ có địa vị tối cao tại Thượng Quan gia.</w:t>
      </w:r>
    </w:p>
    <w:p>
      <w:r>
        <w:t>Tu sĩ Nguyên Anh bị một quyền của Huyết Linh đánh lui kia chính là trưởng lão trông coi Dược điền của Thượng Quan gia. Sắc mặt vị tu sĩ này lúc này xanh mét, thân hình chớp mắt đã tới trước mặt Triệu Vô Tà, nhưng sau khi nhìn thoáng qua thì lửa giận trong lòng lão như bị dội một chậu nước lạnh, biến mất sạch sẽ, sắc mặt cũng trở nên càng thêm khó coi.</w:t>
      </w:r>
    </w:p>
    <w:p>
      <w:r>
        <w:t>Thượng Quan Dịch, tai Triệu gia là vạn dặm xa xôi chạy đến Thượng Quan gia ngươi. Không phải ngươi muốn đến Ngoại Tinh Thành hay sao, không cần Triệu gia dẫn dắt thêm một viên từ trời tới, cho Thượng Quan gia ngươi, cũng đã nghiền.</w:t>
      </w:r>
    </w:p>
    <w:p>
      <w:r>
        <w:t>Triệu Vô Tà cầm trong tay Vạn Độc Côn Phiên, một đôi mắt sắc bén đến cực điểm, phảng phất xuyên thấu hết thảy thấy được phía dưới là Đại trưởng lão Thượng Quan gia sắc mặt xanh mét. Cường giả Nguyên Anh Hậu Kỳ, thần niệm của tu sĩ Nguyên Anh đủ để bao trùm toàn bộ Thượng Quan gia, lúc Triệu Vô Tà hiện thân hắn cũng đã biết.</w:t>
      </w:r>
    </w:p>
    <w:p>
      <w:r>
        <w:t>Nhưng hắn cũng không dám lộ diện, kết cục của tu sĩ ma đạo kia lúc này còn thoáng hiện trong đầu hắn. Nhưng lúc này nghe được Triệu Vô Tà nói ra, hắn lập tức chính là ba hồn bảy vía đều mất một nửa. Cái chết của tu sĩ ma đạo kia, hắn tận mắt thấy, cũng biết Triệu Vô Tà này, nói ra là làm được.</w:t>
      </w:r>
    </w:p>
    <w:p>
      <w:r>
        <w:t>Hừ Triệu Vô Tà, ngươi không nên khinh người quá đáng, tiểu nhân.</w:t>
      </w:r>
    </w:p>
    <w:p>
      <w:r>
        <w:t>Hư không nhộn nhạo một chút, vị Đại trưởng lão Thượng Quan gia này xuất hiện ở trên không trung ngàn trượng, cùng Triệu Vô Tà liếc nhau. Ánh mắt lại nhìn xuống Nhân Trùng trong chén kiếm, lúc này Nhân Trùng xương kiếm quả thực là đại khai sát giới, Thượng Quan gia có một ngàn vạn người không sai, nhưng thời gian ngắn ngủn mấy chục hơi thở, vậy mà đã có mấy vạn người mất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