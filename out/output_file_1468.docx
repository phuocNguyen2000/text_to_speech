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Những đệ tử ngoại thành kia, Triệu Vô Tà đương nhiên sẽ không động thủ đi giết, ngoại thành chỉ là những thứ nho nhỏ mà thôi. Mặc cho Triệu Vô Tà hắn ta giết bao nhiêu, chỉ sợ gia chủ Chu gia ngay cả lông mày cũng không nhíu lại một cái, tùy ý để Triệu Vô Tà giết chết một cách thống khoái. Nhưng người trong nội thành lại không giống như vậy, có thể ở nội thành tu luyện, không trực hệ đệ tử chính là tu sĩ trưởng lão chấp sự.</w:t>
      </w:r>
    </w:p>
    <w:p>
      <w:r>
        <w:t>Chỉ cần giết một lần là Chu gia chủ động nổi giận. Hiện tại, Triệu Vô Tà nhìn tu sĩ Kết Đan sơ kỳ đỉnh phong này chăm chỉ vô cùng, trong mắt bắt đầu lóe lên sát khí. Chẳng qua lúc này Triệu Vô Tà cũng không biết., Vị trưởng lão này kỳ thật đã được vị lão tổ tông Nguyên Anh đứng sau Chu gia gia gia chủ coi trọng, chuẩn bị thu hồi đệ tử. Bất quá chỉ có Triệu Vô Tà biết, hắn cũng sẽ không thay đổi suy nghĩ của mình, thậm chí có thể sát ý trong lòng sẽ còn sâu đậm hơn.</w:t>
      </w:r>
    </w:p>
    <w:p>
      <w:r>
        <w:t xml:space="preserve">Khà khà khà </w:t>
      </w:r>
    </w:p>
    <w:p>
      <w:r>
        <w:t>Tiếng cười nhàn nhạt xuất hiện ở trong sân, xuất hiện ở trong cơn gió đêm. Trong nháy mắt tiếng cười xuất hiện, trưởng lão vốn đang tu luyện trong mật thất, lập tức mở mắt ra. Hai luồng tinh quang lợi hại đến cực điểm từ hai mắt hắn bắn ra, xuyên thẳng qua những vách tường kia, thấy được tràng cảnh trong sân.</w:t>
      </w:r>
    </w:p>
    <w:p>
      <w:r>
        <w:t>Chỉ đáng tiếc, khi tiếng cười kia vừa xuất hiện, thân hình Triệu Vô Tà liền biến mất. Gần như cùng lúc đó, một mùi hương thoang thoảng xuất hiện bên trong cái sân lớn, bay rất nhanh tới vị trưởng lão vẫn còn ở trong mật thất kia.</w:t>
      </w:r>
    </w:p>
    <w:p>
      <w:r>
        <w:t xml:space="preserve">Phù, </w:t>
      </w:r>
    </w:p>
    <w:p>
      <w:r>
        <w:t>Thần thức to lớn từ trong Nê Hoàn cung của vị trưởng lão này tràn ra, chớp mắt đã bao trùm tòa tiểu viện to lớn này, sau một khắc hắn sẽ biết kết quả.</w:t>
      </w:r>
    </w:p>
    <w:p>
      <w:r>
        <w:t>Không biết</w:t>
      </w:r>
    </w:p>
    <w:p>
      <w:r>
        <w:t>Trong miệng nhẹ nhàng phun ra hai chữ, lông mày chậm rãi nhíu lại, trong lòng nổi lên một tia nghi hoặc. Hắn vừa rồi rõ ràng đã nghe được tiếng cười kia, nhưng thần thức của hắn cũng sẽ không lừa gạt người ta, trong sân nhỏ của hắn đúng là không có lấy một bóng người, sau một lát, hắn chỉ có thể cố gắng bóp tắt ý niệm nghi hoặc trong đầu.</w:t>
      </w:r>
    </w:p>
    <w:p>
      <w:r>
        <w:t>Hắn lại một lần nữa ngồi xếp bằng trên giường mây trong mật thất, bắt đầu nhắm mắt tu luyện. Chẳng qua thần thức của hắn vẫn không thu về: Triệu Đan Tà giấu trong toàn bộ tiểu viện, nở nụ cười nhạt của Triệu Tà tiết công bệ hạ trong hư không, lòng bàn tay dần dần bắt đầu sáng lên huyết quang.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