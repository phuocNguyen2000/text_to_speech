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Chuyện này quả thực là kinh khủng. Ai mà không nghĩ đến, đồng thời xuất hiện hơn mười con yêu thú Nguyên Anh kỳ sẽ làm như thế nào. Cho dù là yêu thần Thất điện, hoặc là thập đại môn phái Tiên đạo, muốn có hơn mười vị cường giả Nguyên Anh cũng vô cùng khó khăn, trừ phi toàn bộ cường giả Nguyên Anh bọn họ đều dốc toàn bộ lực lượng mới có khả năng.</w:t>
      </w:r>
    </w:p>
    <w:p>
      <w:r>
        <w:t>Nhưng hôm nay nếu như trận pháp do Triệu Vô Tà bố trí bị phá, khiến cho đám Thị Âm Địa Long rời khỏi Huyết Trì. Sau đó lại phá vỡ tầng Nguyên Từ chi sự, chỉ sợ sau mấy ngày nữa Hắc Chiểu Trạch sẽ sinh ra mấy chục con yêu thú Nguyên Anh kỳ. Nếu như bọn Thị Âm Địa Long này tấn cấp đến Nguyên Anh kỳ chỉ sợ sẽ lập tức mở ra linh trí, sẽ không giống bây giờ nữa.</w:t>
      </w:r>
    </w:p>
    <w:p>
      <w:r>
        <w:t>Mặc dù có lực lượng mạnh mẽ nhưng linh trí lại không cao. Một khi chúng nó đã thực hiện được, chỉ sợ Thiên Vân đại lục không còn thế lực nào có thể chống lại bọn thị âm địa long này nữa. Phải chống lại, cũng phải cần có tiên ma yêu liên hợp lại mới có thể xuất hiện, tựa như cường giả Nguyên Anh của yêu thần thất điện toàn bộ xuất hiện.</w:t>
      </w:r>
    </w:p>
    <w:p>
      <w:r>
        <w:t>Triệu Vô Tà ở trên huyết trì, ánh mắt hắn ta lấp lánh hung quang, hậu quả do bị đám Thị Âm Địa Long kia thôn phệ linh khí trong suối tạo thành là Triệu Vô Tà vô cùng rõ ràng. Nhưng đó cũng không liên quan đến chuyện Triệu Vô Tà, điều hắn ta quan tâm chính là đám súc sinh này cắn nuốt được dòng suối. Trăm chén của hắn ta không luyện được, huống chi nguyên từ chi còn do Triệu Vô Tà hắn ta ăn mòn đến tình trạng này.</w:t>
      </w:r>
    </w:p>
    <w:p>
      <w:r>
        <w:t>Một đám súc sinh muốn kiếm lợi, Triệu Cử ta sẽ thành toàn cho các ngươi. Triệu Vô Tà lúc này thật sự nổi giận, cho tới bây giờ chỉ có hắn nhặt tiện nghi, nào đến lượt người khác nhặt tiện nghi của hắn chứ. Con mắt lộ ra hung quang nhìn thẳng ra ngoài trận pháp, cũng không thấy hắn có động tác gì, nhân trùng đang trôi nổi trước mặt hắn bỗng nhiên chớp động huyết quang.</w:t>
      </w:r>
    </w:p>
    <w:p>
      <w:r>
        <w:t>Hai huyết ảnh nhàn nhạt chậm rãi từ bên trong thân chén kiếm huyết hồng tràn ra, hai đạo huyết ảnh ở trên huyết trì ngưng kết ra thân thể, Huyết Linh, Quy Long tông lão tổ tông.</w:t>
      </w:r>
    </w:p>
    <w:p>
      <w:r>
        <w:t>Rột rột rột rột!</w:t>
      </w:r>
    </w:p>
    <w:p>
      <w:r>
        <w:t>Trong huyết trì truyền đến tiếng huyết thủy quay cuồng, hai cỗ huyết thủy chậm rãi từ trong huyết trì bốc lên, dừng lại trước người Huyết Linh và lão tổ tông Quy Long tông. Sau đó hai huyết nhân đồng thời vươn tay ra, ở trên tay vô cùng huyết hồng của bọn họ, hai cỗ huyết thủy kia đã hóa thành hai thanh trường kiếm huyết hồng.</w:t>
      </w:r>
    </w:p>
    <w:p>
      <w:r>
        <w:t xml:space="preserve">Giết </w:t>
      </w:r>
    </w:p>
    <w:p>
      <w:r>
        <w:t>Trên mặt Triệu Vô Tà tràn đầy vẻ giận dữ cùng sát khí, hai đạo huyết ảnh đồng thời tay nắm trường kiếm màu đỏ máu biến mất trong không khí. Mà lúc này, trận pháp bỗng nhiên đồng thời mở ra hơn trăm lỗ hổng, thoáng chốc nuốt trọn hơn trăm đầu Thị Âm Địa Long giống như man ngưu đang xông tới. Mà hai con Nguyên Anh kỳ trước đó bị kiếm khí trong chén gây thương tích do kiếm khí gây ra là Thị Âm Địa Long, lúc này lại bị chặn ở ngoài cửa.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