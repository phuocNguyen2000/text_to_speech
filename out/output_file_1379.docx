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Hòa Ương chân nhân, sợ Thiên Đình đế, Lôi Chủng Lôi Thiên: Ngay tại vị trí đứng đầu không lâu, Triệu Vô Tà mở mang kiến thức cường giả Nguyên Anh chân chính đến cùng mới mạnh mẽ bao nhiêu. Trong lúc công kích bàn tay thám thính động tĩnh như trời sụp đổ của nàng ta, nhất là hư không khu vực vạn dặm kia chảy ra cuồn cuộn, hết thảy đều bị lôi kéo vào trong đó, sau đó ở trong đó bị hủy diệt.</w:t>
      </w:r>
    </w:p>
    <w:p>
      <w:r>
        <w:t>Thế nhưng đến cuối cùng, người tên Lôi Thiên xuất hiện, cũng chỉ là lôi trì dưới chân gã giống như trăng kêu vậy mà khẽ giật mình, dưới sự nổi giận liền đè ép dòng chảy loạn trong hư không xuống trước khi đánh Triệu Vô Tà gã ta là hung hãn, cũng dựa vào đủ loại thủ đoạn quỷ dị khủng bố để hung danh của mình được lan truyền rộng ra.</w:t>
      </w:r>
    </w:p>
    <w:p>
      <w:r>
        <w:t>Nhưng so với cường giả Nguyên Anh thì Triệu Vô Tà chẳng qua chỉ là kiến mà thôi. Ngoan thủ có thể dễ dàng giết chết, nếu không may đại chiến lần này, Triệu Vô Tà có lẽ sẽ an tâm.</w:t>
      </w:r>
    </w:p>
    <w:p>
      <w:r>
        <w:t>Hai mươi hai luyện công giảm giá, tế luyện ngàn vạn yêu trùng trong đó, sau đó thuận theo nó thông khẩu ngàn năm sau, phòng thủ thần thông khẩu giống như cổ trùng vu sư năm đó.</w:t>
      </w:r>
    </w:p>
    <w:p>
      <w:r>
        <w:t>Nhưng lần đại chiến này xuất hiện, khiến Triệu Vô Tà thấy qua cái gì là lực lượng chân chính. Hắn cũng không muốn đợi thêm nữa cũng không thể đợi. Hạo Kiếp bùng nổi, lúc ở Trịnh gia, Triệu Vô Tà đã nghe Trịnh Phương nhắc tới đại hạo cứ cách vạn năm tra xét một lần là Đại Hạo Phiên Yêu Phàm, không thể tránh khỏi, đều bị lực lượng cuốn vào trong đó.</w:t>
      </w:r>
    </w:p>
    <w:p>
      <w:r>
        <w:t>Triệu Vô Tà hắn mặc dù đến từ nơi khác, nhưng nếu đã kinh thân ở tại Thiên Vân Đại Lục này thì cũng đừng nghĩ là một khách qua đường. Hắn ta lẳng lặng nhìn hạo kiếp bắt đầu và kết thúc, huống hồ Triệu Vô Tà hắn ta có không ít cừu nhân ở Thiên Vân Đại Lục này., Tại Chu gia, lúc Triệu Nguyên Tà mới tới Thiên Vân đại lục, thế lực quá phô trương làm loạn, dù sao cũng là thế lực tầm thường, có thể tùy ý để Triệu Vô Tà hắn nắm lấy. Thực lực của Thiên Ma Đế hắn đã gặp qua Tị Kinh rồi., Nếu thật sự đi vệ sinh giết tới, Triệu Vô Tà đã nói là toàn thân có thủ đoạn. Vạn tấu cổ phúc, chiếc khăn chỉ chứa độc ác của Nhân trùng cũng không phải đối thủ của Mang Thiên Ma Đế. Hơn nữa cường giả Nguyên Anh kỳ cũng chỉ trong nháy mắt đã đủ thần thông, không phải đối thủ của Triệu Vô Tà là Triệu Vô Tà sẽ chết trên tay Hằng Thiên Ma Đế.</w:t>
      </w:r>
    </w:p>
    <w:p>
      <w:r>
        <w:t>Tuy rằng có lẽ Thiên Ma Đế mạnh hơn Vong Sa Ma Đế nhưng Triệu Vô Tà cũng sẽ không cho rằng gã Vong Sa Lậu kia làm gì, cường giả Nguyên Anh. Là vụ nô vô cùng quỷ dị kia, Triệu Vô Tà lúc này cũng đánh không lại. Cho dù hắn đã là Tông Sư Đan Đan, nhưng Triệu Vô Tà mới có một dự cảm, lúc này hắn đối mặt với vụ nô chỉ sợ cũng giống như Xán Quả lúc trước.</w:t>
      </w:r>
    </w:p>
    <w:p>
      <w:r>
        <w:t>Nguyên Anh kỳ a mới chỉ có các ngươi chết đi, ta mới có thể tấn thăng đến Nguyên Anh kỳ đã là ta đánh chết rồi.</w:t>
      </w:r>
    </w:p>
    <w:p>
      <w:r>
        <w:t>Trong nháy mắt biểu tinh của Triệu Vô Tà trở nên vô cùng dữ tợn, từng bàn tay nắm lấy chén máu người giao nhau, trong lúc huyết vụ nổ tung, khẩu chưởng của Triệu Vô Tà lại nhẹ hơn Tam Đông Nhân Trùng Cổ, nhưng còn lại chính là mặt mũi của Tam Đông Huyết Trùng này đều là vẻ điêu luyện trống rỗng, mặc dù như vậy nhưng khí tức trên thân thể con sâu độc Tam Đông Nhân này vẫn khiến người ta cảm thấy khác thường.</w:t>
      </w:r>
    </w:p>
    <w:p>
      <w:r>
        <w:t>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