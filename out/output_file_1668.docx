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Nói đến khúc sau, thanh âm của Triệu Vô Tà đã giống như chuông đồng nổ vang, vang vọng vạn dặm. Thậm chí kéo dài về phía địa vực cách đó vạn dặm, mục đích của hắn không cần nói cũng biết. Hơn nữa cũng đã thành công, trong phạm vi vạn dặm nơi này không chỉ có một thế lực ở Vong Tình Động Thiên. Cho dù là những môn phái nhỏ kia không dám tiết lộ ra ngoài, những tán tu kia cũng sẽ không khách khí.</w:t>
      </w:r>
    </w:p>
    <w:p>
      <w:r>
        <w:t>Hắn nói xong, đám nữ tu của Vong Tình Động Thiên đều quá sợ hãi, bởi vì lời nói của Triệu Vô Tà quá mức kinh người. Tu luyện mấy trăm năm, thậm chí gần ngàn năm, ai cũng biết lời nói của Triệu Vô Tà có ý gì. Hơn nữa cũng nhìn thấy khôi lỗi cường giả Nguyên Anh trung kỳ sau lưng Vong Tình Ma Đế, tin bảy tám phần lời Triệu Vô Tà.</w:t>
      </w:r>
    </w:p>
    <w:p>
      <w:r>
        <w:t>Triệu Vô Tà không nói dối, Vong Tình Ma Đế quả thật đã luyện chế Tuyệt Tình Thâm Uyên do cấm chế thiên địa tạo thành vào trong cơ thể, có thể nói, hiện tại thân thể Vong Tình Ma Đế đã triệt để hợp thành một thể với Tuyệt Tình Thâm Uyên, nếu như còn có ai muốn trốn ra từ trong tuyệt tình thâm uyên, trừ phi ngạnh sinh đem Vong Tình Ma Đế giết mới được.</w:t>
      </w:r>
    </w:p>
    <w:p>
      <w:r>
        <w:t>Toàn bộ Thiên Vân đại lục, chỉ sợ hiện tại không ai có thể làm được, coi như là Triệu Vô Tà. Hiện tại cũng không làm được gì, lúc trước thời điểm hắn thoát khỏi tuyệt tình thâm uyên., Cảm nhận được trong tuyệt tình thâm uyên như ẩn giấu một vài thứ. Thật ra chính là Vong Tình Ma Đế ấn ký tâm thần, vốn Vong Tình Ma Đế cũng phải thật lâu mới có thể luyện hoá tuyệt tình thâm uyên. Nhưng Triệu Vô Tà lại vô tình giúp nàng một tay, hủy đi căn cơ của máu thịt người, đồng thời cũng phá hủy căn nguyên thiên địa của tuyệt tình thâm uyên. Vong Tình Ma Đế muốn luyện hóa thì đơn giản hơn nhiều.</w:t>
      </w:r>
    </w:p>
    <w:p>
      <w:r>
        <w:t>Vừa rồi Triệu Vô Tà ra tay với Vong Tình Ma Đế, chính là thăm dò, không ngờ quả nhiên là như vậy. Trong nháy mắt vừa rồi, Triệu Vô Tà thật giống như lại lần nữa trở về cõi tuyệt tình thâm uyên. Nhưng đáng tiếc, tuyệt tình thâm uyên vẫn là tuyệt tình thâm uyên, Triệu Vô Tà đã không còn là Triệu Vô Tà lúc trước nữa.</w:t>
      </w:r>
    </w:p>
    <w:p>
      <w:r>
        <w:t>Triệu Vô Tà nói xong, Vong Tình Ma Đế nghe rất rõ ràng nhưng không chút phản ứng, vẫn là cái mặt người chết. Một chút cảm tình cũng không nhìn ra, vô luận là phẫn nộ hay là sát ý đều không nhìn ra. Thế nhưng Nguyên Anh trung kỳ cầm trường đao sau lưng nàng lại biến mất.</w:t>
      </w:r>
    </w:p>
    <w:p>
      <w:r>
        <w:t>Vô thanh vô tức, một thanh trường đao từ hư không vươn tới chém về phía Triệu Vô Tà. Đao khí ngang trời. Hư không lập tức bị cắt rời, uy áp nặng nề. Một đao pháp huyền ảo chưa từng gặp bỗng nhiên hiện ra, vô số đao khí thoáng hiện, Triệu Vô Tà phát hiện thân thể mình không cách nào thuấn di. Cũng không cách nào thi triển độn pháp, chỉ có thể trơ mắt nhìn vô số đao khí mang theo khí tức mạnh mẽ bổ vào người.</w:t>
      </w:r>
    </w:p>
    <w:p>
      <w:r>
        <w:t>Bành</w:t>
      </w:r>
    </w:p>
    <w:p>
      <w:r>
        <w:t>Giống như một bao cát, bị đánh bay ra ngoài. Nhưng còn chưa xong mà lại là một đao pháp cực kỳ huyền ảo, thân thể Triệu Vô Tà lần nữa không phải do mình quyết định.</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