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này của Triệu Vô Tà không biết là nói với ai, có chút khó hiểu, nơi này chính là trời cao ngàn trượng. Ngoại trừ cương phong kêu vù vù, căn bản không có thứ gì khác. Nhưng Triệu Vô Tà nói xong thì không nói gì, quanh người lần nữa có linh khí phong bạo. Hắc Lũng ma kiếm lập tức toả sáng hào quang, sau đó hóa thành một đạo hắc quang, bay về phía dãy núi lỗ mãng phía xa.</w:t>
      </w:r>
    </w:p>
    <w:p>
      <w:r>
        <w:t>Hai vạn dặm sớm đã bị hắn bay qua, cũng không biết rốt cuộc hắn đi hướng nào. Cực Mục nhìn lại, nơi nào chỉ có núi, dãy núi lỗ mãng kết nối với nhau. Sương mù bao phủ, nhưng không thấy rõ được cái gì.</w:t>
      </w:r>
    </w:p>
    <w:p>
      <w:r>
        <w:t>Nếu Trịnh Phương ở đây, nhất định hắn sẽ biết chỗ Triệu Vô Tà đi tới là cái gì, chỉ sợ người nào ở Tu Chân giới không biết căn bản không có mấy. Trên Thiên Vân đại lục, có rất nhiều hiểm địa, nơi nào là một trong số đó. Hay là một chỗ hung danh vang dội nhất, là nơi mà tiên ma lưỡng đạo kiêng kỵ nhất.</w:t>
      </w:r>
    </w:p>
    <w:p>
      <w:r>
        <w:t>Mười vạn đại sơn, nơi có vô số Yêu thú Yêu tộc nghỉ lại.</w:t>
      </w:r>
    </w:p>
    <w:p>
      <w:r>
        <w:t>Lòng heo sắp bắt đầu luyện cổ với quy mô lớn, nhu cầu cấp bách các vị đại cung cấp tư liệu. Hy vọng nhóm lớn đến khu bình thư báo cho tiểu lâu biết chỗ thích hợp nhất định dùng, bái tạ mặt khác, xin phiếu còn có, cảm ơn, Tinh Hà Ba Lan, sự khen thưởng của ba vị thư hữu vô địch.</w:t>
      </w:r>
    </w:p>
    <w:p/>
    <w:p>
      <w:r>
        <w:t>Đợt một trăm hai mươi lăm chương, mười vạn đại sơn Nhị Xà Câu</w:t>
      </w:r>
    </w:p>
    <w:p>
      <w:r>
        <w:t>Thiên Vân Đại Lục rộng lớn vô biên, các loại linh sơn phúc địa động thiên nhiều không kể xiết. Phía đông bị thế lực tiên đạo chiếm cứ, ma đạo chiếm cứ phương nam, mà ở vùng đất hoang vu phía tây, lại có thế lực phật tông khổ tu.</w:t>
      </w:r>
    </w:p>
    <w:p>
      <w:r>
        <w:t>Phương Bắc là vùng đất băng hàn vô tận, nơi đó có ngàn vạn năm không thay đổi, có một số dân tộc dã man cư trú trên sông băng. Đám Man tộc này tuy rằng dân chúng không thông minh, nhưng thân thể vô cùng mạnh mẽ, hơn nữa lại sinh tồn trong hoàn cảnh như vậy. Chiến lực phi phàm, phi kiếm tầm thường khó mà tổn thương.</w:t>
      </w:r>
    </w:p>
    <w:p>
      <w:r>
        <w:t>Bất quá ngoại trừ bốn phía địa vực rộng lớn này, còn có chút hiểm địa, ác địa, hung địa. Những nơi này có tồn tại nguy hiểm, hoặc là thế lực thần bí, hoặc là tộc đàn yêu thú cường đại. Không bằng, Hoàng Tuyền Quỷ Giản kia, tuy không ai biết Hoàng Tuyền Quỷ Giản kia rốt cuộc ở nơi nào. Nhưng ở tu chân giới, lưu truyền một câu, nếu muốn tiến vào Hoàng Tuyền Quỷ Giản, nhất định phải biến mình thành người chết, bởi vì Quỷ Giản là U Minh chi địa, người sống không thể tiến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