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Tất cả những điều này cho thấy, Triệu Vô Tà căn bản không phải kẻ mà bọn hắn có thể trêu chọc, cũng có thể hắn là </w:t>
      </w:r>
    </w:p>
    <w:p>
      <w:r>
        <w:t>Hóa Thần Đạo Quân - Đạo Quân.</w:t>
      </w:r>
    </w:p>
    <w:p>
      <w:r>
        <w:t>Cái ý niệm này ở trong đầu mọi người bay lên, bọn họ hoàn toàn áp chế không nổi. Cho dù là lưu truyền vạn năm đồn đãi, lúc này cũng không thể tin được. Bọn họ không biết, cho dù là Hóa Thần đạo quân, cũng không có thần thông dẫn dắt người ngoài hành tinh. Triệu Vô Tà lúc này đã hoàn toàn phô trương, mặc dù chỉ nhìn thấy có hơn mười người, nhưng như vậy cũng đã đủ rồi.</w:t>
      </w:r>
    </w:p>
    <w:p>
      <w:r>
        <w:t>Tin rằng những người này sau khi trở về tông môn nhất định sẽ nói cho những người bên dưới rằng bất kể là trêu chọc ai cũng không thể đi trêu chọc Triệu Vô Tà. Lúc này trong đầu mười mấy cường giả Nguyên Anh này đều nhớ tới cảnh tượng thê thảm của tu sĩ ma đạo kia.</w:t>
      </w:r>
    </w:p>
    <w:p>
      <w:r>
        <w:t xml:space="preserve">Bá, bá: </w:t>
      </w:r>
    </w:p>
    <w:p>
      <w:r>
        <w:t>Khóe miệng Triệu Vô Tà xuất hiện nụ cười trào phúng cùng không thèm để ý, ngay vừa rồi, tu sĩ ma đạo kia trước khi chết. Trong lúc kêu thảm thiết, nói ra oán khí trùng thiên, đơn giản là thành quỷ cũng sẽ không tha cho Triệu Vô Tà. Triệu Vô Tà trào phúng là bởi vì, bất luận tên tu sĩ ma đạo kia có làm quỷ hay không, đều không làm gì được Triệu Vô Tà.</w:t>
      </w:r>
    </w:p>
    <w:p>
      <w:r>
        <w:t>Hơn nữa, tu sĩ ma đạo kia ngay cả tư cách làm quỷ cũng không có. Ngoại tinh thần ở vực ngoại rơi xuống, hỏa diễm thiêu đốt ở phía trên là không thua gì uy lực Thái Dương Chân Hỏa, tu sĩ ma đạo kia đừng nói là Nguyên Anh. Ngay cả hồn phách cũng không giữ được, là thật sự hồn phi phách tán, triệt để vẫn lạc.</w:t>
      </w:r>
    </w:p>
    <w:p>
      <w:r>
        <w:t>Nước biển sôi trào, phạm vi vạn dặm, nước biển trên mặt biển đều bị đun sôi. Vô số hơi nước bốc lên, đem vùng biển này biến giống như tiên cảnh. Ngay trong hơi nước trắng xoá, một khe hở hư không trống rỗng xuất hiện, hút viên thiên thạch cực lớn kia vào.</w:t>
      </w:r>
    </w:p>
    <w:p>
      <w:r>
        <w:t>Nơi này đều là cường giả Nguyên Anh, đều thấy được động tác của Triệu Vô Tà, nhưng lại không có một tu sĩ nào dám nói gì. Mặc cho Triệu Vô Tà hút thiên thạch kia vào trong, trong lòng bọn họ bây giờ chỉ còn lại có kinh sợ. Dẫn dắt sao trời ngoài vực ngoại, loại thần thông này bọn họ căn bản là chưa từng thấy qua.</w:t>
      </w:r>
    </w:p>
    <w:p>
      <w:r>
        <w:t>Nhưng lúc này lại gặp được trên người Triệu Vô Tà, nhất là thằng nhãi Triệu Vô Tà kia, chỉ phất tay đã giết chết một tu sĩ ma đạo. Hơn nữa hắn còn chưa ra tay, cường giả Nguyên Anh cũng là người, hơn nữa có đôi khi so với phàm nhân thế tục còn phải quý trọng tính mạng của mình. Hiện tại thấy được hung sát kinh khủng của Triệu Vô Tà, làm sao dám đắc tội hắn ta.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