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Biết</w:t>
      </w:r>
    </w:p>
    <w:p>
      <w:r>
        <w:t>Trong tâm thần hắn vang lên một tiếng nổ. Giống như thiên lôi hàng thế, chính giữa tâm thần của hắn.</w:t>
      </w:r>
    </w:p>
    <w:p>
      <w:r>
        <w:t xml:space="preserve">Phốc </w:t>
      </w:r>
    </w:p>
    <w:p>
      <w:r>
        <w:t>Một ngụm máu tươi hung hăng phun ra, loại cảm giác huyền diệu kia biến mất, Triệu Vô Tà trong nháy mắt bị đánh trở về nguyên hình. Khí thế thoáng cái bị đánh trở về Kết Đan sơ kỳ, những ma nguyên tăng vọt trong cơ thể cũng biến mất theo. Chẳng qua Triệu Vô Tà lại nở nụ cười trên mặt., Ngay cả khóe miệng cũng chẳng thèm lau đi máu tươi, lẳng lặng thể ngộ cảm giác vừa rồi. Nhưng dù hắn có hồi tưởng như thế nào thì loại cảm giác này cũng không trở lại được, hắn cố gắng một lát rồi Triệu Vô Tà mở mắt ra.</w:t>
      </w:r>
    </w:p>
    <w:p>
      <w:r>
        <w:t>Đáng tiếc</w:t>
      </w:r>
    </w:p>
    <w:p>
      <w:r>
        <w:t>Mặc dù trong miệng nói như vậy nhưng trên mặt cũng không xuất hiện vẻ tiếc hận.</w:t>
      </w:r>
    </w:p>
    <w:p>
      <w:r>
        <w:t xml:space="preserve">Ồ </w:t>
      </w:r>
    </w:p>
    <w:p>
      <w:r>
        <w:t>Triệu Vô Tà phục hồi tinh thần lại, đột nhiên phát hiện dưới chân mình có điểm gì đó không đúng. Độc Long và Song Vĩ Hạt Sư, Thanh Quang Mãng, Kim Quan Ưng bốn con yêu thú, không ngờ khí tức đều bất ổn. Hai mắt đỏ ngầu, khuôn mặt vốn dữ tợn lúc này lại càng thêm đáng sợ. Hừ, một đám phế vật</w:t>
      </w:r>
    </w:p>
    <w:p>
      <w:r>
        <w:t>Sắc mặt đột nhiên trở nên lạnh lẽo, trong miệng hừ lạnh một tiếng, ngón tay cong lại, ba luồng ma khí từ ngón tay của hắn bắn ra, sau đó bắn vào Song Vĩ Hạt Sư, Thanh Quang Mãng, Kim Quan Ưng phía trên Nê Hoàn cung, hai chân trần đột nhiên nâng lên, sau đó hung hăng đạp xuống.</w:t>
      </w:r>
    </w:p>
    <w:p>
      <w:r>
        <w:t>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