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Những khói độc màu xanh lục kia thủy chung vẫn chưa từng tản ra, đem bản thể Mặc Sửu Thú nâng ở không trung, một đôi mắt hồng hồng dã quét tới quét lui.</w:t>
      </w:r>
    </w:p>
    <w:p>
      <w:r>
        <w:t>Tê</w:t>
      </w:r>
    </w:p>
    <w:p>
      <w:r>
        <w:t>Tiếng kêu bén nhọn bỗng nhiên vang lên, nhưng lần này lại khác. Mắt thường có thể thấy được sóng âm đánh về phía mọi người, đông đảo tu sĩ Nguyên Anh, màng nhĩ tại lúc này toàn bộ đau nhức. Tiếng kêu thảm thiết lần lượt nhớ lại. Mấy tên Nguyên Anh tu sĩ bị râu qua bụng, một người tiếp một người bị quăng lên, sau đó rơi vào trong cái miệng rộng của đầu sư tử xấu xí.</w:t>
      </w:r>
    </w:p>
    <w:p>
      <w:r>
        <w:t>Thanh âm xoạt xoạt truyền đến, tiếng xương cốt bị cắn nuốt rõ ràng truyền đến trong mắt rất nhiều tu sĩ. Mặc kệ là Yêu thú hay là tu sĩ, đều sững sờ nhìn Mặc Sửu Thú động thủ. Kết cục thê thảm của những tu sĩ kia, trong khoảng khắc, đã có sáu Nguyên Anh tu sĩ chết, cặn cũng không còn. Đều bị cái miệng rộng của Mặc Sửu Thú nhai nuốt hai cái.</w:t>
      </w:r>
    </w:p>
    <w:p>
      <w:r>
        <w:t>Đem sáu Nguyên Anh tu sĩ sau khi nuốt chửng hai con thú nhỏ màu đỏ giống như đèn lồng nhỏ kia nuốt chửng.</w:t>
      </w:r>
    </w:p>
    <w:p>
      <w:r>
        <w:t>Nó bắn ra được gạo đỏ bắn về phía gần biên giới Mộ Anh đang oán thầm, cái lưỡi đỏ thẫm đầy khủng bố bên phải thò ra lần nữa. Nó đem máu tươi ở mép ngoài cuốn vào trong miệng. Nếu như chỉ nuốt chửng nhân loại, không cần Yêu thú, chỉ một ít dã thú hung mãnh vẫn có thể làm được.</w:t>
      </w:r>
    </w:p>
    <w:p>
      <w:r>
        <w:t>Nhưng hiện tại nhân loại bị nuốt cũng không phải là nhân loại bình thường, nguyên anh tu sĩ. Bình thường tu sĩ tầm thường muốn gặp một nguyên anh tu sĩ còn vô cùng gian nan, nhưng hiện tại lại chết rất nhiều. Ở hai bên cấm thần uyên, trăm vạn tu sĩ. Hôm nay xem như kiến thức cái gì là đại kiếp khai đầu.</w:t>
      </w:r>
    </w:p>
    <w:p>
      <w:r>
        <w:t>Sau hôm nay, Thiên Vân đại lục không có ngày yên tĩnh nữa. Vì thăng cấp thành Thần Đạo Quân, mười đại môn phái Tiên đạo, yêu thần bảy điện, Ma đạo lục đại Ma Đế. Chưa chắc đã ngăn được những tu sĩ điên cuồng kia, để cướp đoạt phần mộ thược, sợ là thủ đoạn gì cũng có thể dùng. Chẳng qua bây giờ cường giả mới có tư cách ra tay.</w:t>
      </w:r>
    </w:p>
    <w:p>
      <w:r>
        <w:t>Sưu sưu sưu sưu sưu</w:t>
      </w:r>
    </w:p>
    <w:p>
      <w:r>
        <w:t>Bản thể to lớn của Mặc Sửu Thú chuyển động, sương mù màu xanh lá nhanh chóng lan tràn ra, thân hình to lớn của cự thú theo đó mà chuyển động, khí thế mãnh liệt cuồn cuộn như thủy triều, hung hăng nghiền ép Nguyên Anh của Hạo Nhiên Kiếm Tôn ở chỗ biên giới cùng mấy tên cường giả tuyệt thế kia mà đi. Mặc dù là phạm vi tám trăm vạn dặm, nhưng ở trước mặt một con hung thú trong đại dương mênh mông vô tận, điểm này khoảng cách cũng không giống như không có. Nghiệt súc khinh người quá đáng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