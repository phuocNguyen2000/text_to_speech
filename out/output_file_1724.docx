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Ngay cả đại hán áo tím và thiếu niên áo vàng lúc này cũng như thế, chúng nó cũng do dự, rốt cuộc có nên qua nói chuyện với Triệu Vô Tà hay không. Lời đồn là sự thật, Triệu Vô Tà thật sự là cường giả Nguyên Anh, chúng nó do dự như thế cũng là bình thường.</w:t>
      </w:r>
    </w:p>
    <w:p>
      <w:r>
        <w:t xml:space="preserve">Ma thể trọng đúc </w:t>
      </w:r>
    </w:p>
    <w:p>
      <w:r>
        <w:t>Lại là thanh âm của Triệu Vô Tà, thiếu chút nữa làm cho yêu thú nhát gan sợ chết. Nhưng sát khí trên người Triệu Vô Tà đã biến mất, tuy sắc mặt vẫn lạnh như băng, nhe răng cười nhưng quả thật hắn không cảm nhận được cái loại sát khí lạnh lẽo đến tận xương tủy kia. Sau khi kinh ngạc hai vị cường giả Nguyên Anh Thiên Lang điện thì ánh mắt cũng thay đổi, không còn là ánh mắt nhìn kẻ yếu nữa.</w:t>
      </w:r>
    </w:p>
    <w:p>
      <w:r>
        <w:t>Đây là một loại ánh mắt bình đẳng, động tác đáng sợ của Triệu Vô Tà khiến hai vị cường giả Nguyên Anh Thiên Lang Điện tán đồng thực lực cường hoành của Triệu Vô Tà. Coi như là nhân vật bình đẳng, nhưng trong ánh mắt của bọn họ vẫn mang theo sự ngạc nhiên và kiêng kị vô cùng.</w:t>
      </w:r>
    </w:p>
    <w:p>
      <w:r>
        <w:t>Từ trong Nhân Trùng Kiếm tràn ra một đoàn khí tức huyết hồng, một lát đã đem thân thể đang mờ nhạt của Triệu Vô Tà che đi. Có điều những sương mù này đến nhanh, đi cũng nhanh, trong nháy mắt.</w:t>
      </w:r>
    </w:p>
    <w:p>
      <w:r>
        <w:t>Thân thể của hắn lại xuất hiện lần nữa, bất quá đã không giống lúc trước, không còn bộ dáng nhàn nhạt lúc nào cũng có thể tiêu tán.</w:t>
      </w:r>
    </w:p>
    <w:p>
      <w:r>
        <w:t>Y phục vải gai, Bạch Triết chân trần, khuôn mặt rõ ràng. Hắn đã khôi phục khuôn mặt giống như trước kia., Ở trước mặt hắn, là trùng triều che nửa bầu trời còn có một ít độc thú cũng xen lẫn ở trong đó. Hắn bị âm địa long làm cho trọng thương phản phệ, hiện tại mặc dù đã ngưng tụ lại thân thể một lần nữa., Thương thế vẫn còn trong cơ thể. Nhưng bị hắn cưỡng ép áp chế xuống, một đôi mắt tinh mang theo khí tức lạnh lẽo trực tiếp nhìn về phía hai người đứng đầu. Khóe miệng cong lên một vòng cung, khiến cho người ta nở nụ cười như tắm gió xuân xuất hiện trên mặt hắn., Bàn tay hắn nhẹ nhàng vung lên, trùng triều trước mặt hắn lập tức tản ra, tuy nhiên vẫn trôi nổi trên không trung, khí tức mạnh mẽ quỷ dị cũng không thu lại. Một đôi mắt lạnh như băng khát máu không chút cảm tình từ trong hốc mắt những con thằn lằn kia bắn ra. Làm cho đối diện có ít nhất hơn vạn yêu thú đang che kín bầu trời rùng mình một cái.</w:t>
      </w:r>
    </w:p>
    <w:p>
      <w:r>
        <w:t xml:space="preserve">Phốc phốc phốc </w:t>
      </w:r>
    </w:p>
    <w:p>
      <w:r>
        <w:t>Lại có không ít yêu thú phun ra máu đỏ thẫm, bởi vì bên trong những con thằn lằn vô cùng mạnh mẽ và chén thú có Thiên Địch của chúng. Hoặc là khắc tinh, dù sao trước khi thành huyết chung, tùy tiện lấy ra một loại trong bách chung. Cũng là độc trùng hoặc độc thú hùng bá một phương, hiện tại đã thành, uy lực tăng vọt, không phải thứ mà một đầu yêu thú có thể tùy tiện thừa nhận.</w:t>
      </w:r>
    </w:p>
    <w:p>
      <w:r>
        <w:t>Điện chủ Thanh trưởng lão, không nghĩ tới Vô Tà lại có động tĩnh lớn như vậy, kinh động hai vị, thật là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