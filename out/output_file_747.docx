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Cho dù ma đan trong đan điền không ngừng rung động lắc lư, phóng xuất ra từng cỗ ma nguyên kháng cự sáu cỗ uy áp kia, nhưng vẫn như cũ tác dụng không lớn. Nếu không phải thân thể Triệu Vô Tà trải qua tế luyện Thủy Hỏa chung, có thể so với tu sĩ Kết Đan hậu kỳ, mới có thể chịu đựng được. Tuy nhiên dù như thế, xương cốt toàn thân Triệu Vô Tà vẫn âm thầm phát ra thanh âm rên rỉ.</w:t>
      </w:r>
    </w:p>
    <w:p>
      <w:r>
        <w:t>Đừng quên ước định lúc trước của hắn cùng thanh kiếm Trác Tử kia là của ta, hừ.</w:t>
      </w:r>
    </w:p>
    <w:p>
      <w:r>
        <w:t>Một tiếng hừ lạnh từ trong lỗ mũi Độc Long truyền ra, toàn thân nó bắt đầu sáng lên quang mang màu xanh biếc, hơn nữa càng thêm chói mắt, giống như một cái kén lớn màu xanh biếc, nhưng cho dù là như vậy, Triệu Vô Tà cũng có thể cảm giác được ánh mắt Độc Long ở trên người vẫn giống như lưỡi dao sắc bén như cũ.</w:t>
      </w:r>
    </w:p>
    <w:p>
      <w:r>
        <w:t>Triệu Vô Tà không chút nghi ngờ, chỉ cần chính mình khẽ động, nghênh đón khẳng định là công kích như mưa to gió lớn bằng Độc Long. Dùng Triệu Vô Tà bị bao vây một mực không nhúc nhích. Chỉ lạnh lùng nhìn sáu con yêu thú, không nói một lời.</w:t>
      </w:r>
    </w:p>
    <w:p>
      <w:r>
        <w:t>Tiểu tử này tán cây Thanh Phù ma lục của ta, ta muốn ăn sống hắn.</w:t>
      </w:r>
    </w:p>
    <w:p>
      <w:r>
        <w:t>Cái đuôi của cự mãng đong đưa một chút. Trên thân rắn thật lớn ánh sáng màu xanh đại thịnh. Có lẽ là đã lâu rồi không nói chuyện với người khác, lời nói rất cứng nhắc nhưng ý tứ trong lời nói đều đã nghe rõ ràng.</w:t>
      </w:r>
    </w:p>
    <w:p>
      <w:r>
        <w:t>Xẩm lải nhải, lão tổ ta cũng muốn nếm thử mùi vị thịt người.</w:t>
      </w:r>
    </w:p>
    <w:p>
      <w:r>
        <w:t>Lời vừa nói ra, vài con yêu thú còn lại nhao nhao phát ra tiếng cười khó nghe, đều dùng ánh mắt tham lam nhìn lên trên dưới toàn thân Triệu Vô Tà. Triệu Vô Tà rũ mắt xuống, bộ dáng như bị người ta làm thịt, nhưng bên trong con ngươi hắn. Lúc này toàn là sát cơ bùng lên, chén quái vật trong đan điền rung động.</w:t>
      </w:r>
    </w:p>
    <w:p>
      <w:r>
        <w:t>Ánh mắt Độc Long càng trở nên lạnh lùng, nó phát hiện cục diện dường như không còn nằm trong khống chế của nó nữa. Ước định lúc trước dường như đã bị phế đi rồi.</w:t>
      </w:r>
    </w:p>
    <w:p>
      <w:r>
        <w:t>Các ngươi có ý gì, chẳng lẽ thật sự muốn đối nghịch với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