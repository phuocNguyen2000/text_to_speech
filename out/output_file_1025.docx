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này xuất hiện, hư không đột nhiên lại biến hóa. Biến hóa quá nhanh. Cơ hồ ngay khi trận pháp bị phá diệt, hư không đã xảy ra biến hóa mới. Triệu Vô Tà tuy rằng mở to mắt, nhưng gần như không nhìn thấy cái gì, chỉ thấy đám nữ tu trước đó, khuôn mặt đều ửng hồng. Trong đôi mắt giống như bị hút ra nước, hô hấp cực kỳ nặng nề, cực kỳ mê người.</w:t>
      </w:r>
    </w:p>
    <w:p>
      <w:r>
        <w:t>Trúng phải dâm độc, đám nữ tu này cũng lần nữa đi tới kết cục của mấy nữ tu trước đó, trúng phải dâm độc của Hắc Lân Hoàn Xà. Nhưng ngay lúc Triệu Vô Tà đang dùng mắt nhìn lại lão giả mặc áo đen, hư không bỗng vang lên một âm thanh ẩn chứa sát khí, sát ý trong đó quá mức lạnh lùng. Ngay cả Triệu Vô Tà nghe xong cũng nhịn không được mà run rẩy: Hám xà của Hoa Hải.</w:t>
      </w:r>
    </w:p>
    <w:p/>
    <w:p>
      <w:r>
        <w:t>Chương thứ một trăm tám mươi sáu, Táng xà</w:t>
      </w:r>
    </w:p>
    <w:p>
      <w:r>
        <w:t>Bóng người đột ngột xuất hiện giữa không trung kia ngay cả Triệu Vô Tà cũng chưa kịp thấy rõ, chỉ nghe thấy một giọng nữ đầy sát ý tràn ngập sát ý. Sát cơ lẫm liệt hiện lên trong lòng mỗi người, sau đó chỉ thấy hoa thần mê trận đã tan biến lại phát sinh biến hóa, không khí giống như bị ném vào mặt hồ đá vậy. kịch liệt đung đưa, hoa ảnh đầy trời bỗng dưng xuất hiện, bóng người trùng trùng làm cho người ta không thấy rõ sau khi hư không cất giấu cái gì.</w:t>
      </w:r>
    </w:p>
    <w:p>
      <w:r>
        <w:t>Hồ Xà, năm đó tha cho ngươi một mạng, không nghĩ tới còn không biết tốt xấu dám đến Hoa Thần cốc ta giương oai. Hôm nay không giết ngươi, Hoa Thần cốc ta như thế nào lại đặt chân trong tiên đạo.</w:t>
      </w:r>
    </w:p>
    <w:p>
      <w:r>
        <w:t>Triệu Vô Tà mở đôi mắt chén, muốn xuyên thấu trận pháp vừa mới hình thành này, trận pháp này hoàn toàn khác với trận pháp của Hoa Thần Mê Trận lúc trước. Chỉ riêng hoa ảnh lắc lư không ngớt kia đã khác, bên trong những hoa ảnh này lại có huyết khí nhàn nhạt.</w:t>
      </w:r>
    </w:p>
    <w:p>
      <w:r>
        <w:t>Thị lực trong mắt cổ trùng ngưng tụ, trong nháy mắt liền nhìn thấu cấm chế của trận pháp này, cũng thấy rõ những hoa ảnh kia rốt cuộc là dạng gì. Mỗi một đóa đều giống nhau như đúc, là một loại hoa mà Triệu Vô Tà chưa bao giờ thấy qua, mỹ lệ tới cực điểm. Đồng thời cũng chí trí mạng tới cực điểm, cho dù Triệu Vô Tà cũng cảm thấy nguy hiểm vô cùng.</w:t>
      </w:r>
    </w:p>
    <w:p>
      <w:r>
        <w:t>Sát trận.</w:t>
      </w:r>
    </w:p>
    <w:p>
      <w:r>
        <w:t>Trong lòng bỗng nhiên cả kinh, cái trận pháp này không phải là mê trận như trước mà là một cái sát trận, ẩn chứa sát cơ nồng đậm ở trong đó, tuy rằng Triệu Vô Tà không biết những hoa ảnh lắc lư kia rốt cuộc là cái gì, nhưng Triệu Vô Tà lại có thể cảm giác được rất rõ ràng, trận pháp này mang theo công kích vô cùng mạnh mẽ, có lẽ thật sự có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