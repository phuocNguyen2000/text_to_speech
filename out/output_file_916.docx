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 thật đậm đặc.</w:t>
      </w:r>
    </w:p>
    <w:p>
      <w:r>
        <w:t>Trong lòng thầm kinh, vị Mộc chấp sự kia cố nén cảm giác khó chịu trên người xoay người, sau đó lập tức hóa thành một đạo độn quang bay về phía bầu trời xa xa. Hai đại hán bên cạnh nó cũng phóng ra độn quang, theo nó bắn ra ngoài.</w:t>
      </w:r>
    </w:p>
    <w:p>
      <w:r>
        <w:t xml:space="preserve">Khà khà </w:t>
      </w:r>
    </w:p>
    <w:p>
      <w:r>
        <w:t>Triệu Vô Tà cười nhẹ vài tiếng, sau đó khí đen đột nhiên kéo dài vặn vẹo, giống như một cái bóng đang che giấu. Phiêu hốt vài cái, Triệu Vô Tà sau một khắc liền xuất hiện ở phía sau vị Mộc chấp sự kia, sau đó giống như một cái giòi trong xương, gắt gao đi theo phía sau nó.</w:t>
      </w:r>
    </w:p>
    <w:p>
      <w:r>
        <w:t>Triệu Vô Tà xuất hiện ở sau lưng, Mộc chấp sự lại không chút cảm giác nào, chỉ là trong lúc vô tình quay đầu nhìn lại. Nhất thời trên mặt xuất hiện vẻ hoảng sợ. Tâm thần giống như là bị hung hăng đập một cái, nhưng nhớ tới khí thế kinh khủng của Triệu Vô Tà, lập tức lại thay đổi biểu tình cung kính, bất quá nhìn qua thật sự là khó coi cực kỳ, cùng bộ mặt hung hãn của nó không chút nào xứng đôi.</w:t>
      </w:r>
    </w:p>
    <w:p>
      <w:r>
        <w:t>Sắc mặt của hai đại hán đi theo Mộc chấp sự càng thêm khó coi. Ánh mắt nhìn về phía Triệu Vô Tà tràn đầy sợ hãi, giọng nói kinh hô của Mộc chấp sự vừa mới rồi bọn họ đều nghe thấy. Cũng đều biết hư ảnh hình sói do lực lượng của Chấp pháp trưởng lão trong điện biến thành, thế nhưng lại bị con yêu thú thần bí trước mắt này không tốn bao nhiêu khí lực giải quyết.</w:t>
      </w:r>
    </w:p>
    <w:p>
      <w:r>
        <w:t>Hung danh của chấp pháp trưởng lão Thiên Lang điện là điều mà cả mười vạn ngọn núi lớn đều biết. Với tư cách là yêu thú Thiên Lang điện, chúng nó càng biết Chấp pháp trưởng lão khủng bố cỡ nào. Ngay cả người tu vi khủng bố như Chấp pháp trưởng lão cũng bị hắc khí bao phủ toàn thân.</w:t>
      </w:r>
    </w:p>
    <w:p>
      <w:r>
        <w:t>Ba đại hán vẻ mặt Triệu Vô Tà nhìn rất rõ ràng, nét vui vẻ trên khóe miệng bắt đầu trở nên trương dương. Tính toán của hắn đã thành công một nửa. Áp phục chấp pháp trưởng lão của Thiên Lang điện, thanh danh này phát ra ngoài, về sau kẻ dám trêu chọc Triệu Vô Tà hắn ta chỉ sợ cũng không có mấy người.</w:t>
      </w:r>
    </w:p>
    <w:p>
      <w:r>
        <w:t>Về phần nói là tính toán, bởi vì hết thảy mọi việc đều trong dự đoán của hắn, bởi vì hắn đã biết trong lúc vốn có một tia thần niệm mạnh mẽ ẩn tàng. Chẳng qua, mặc dù thần niệm kia rất mạnh mẽ., Nhưng vẫn chưa đạt tới Nguyên Anh kỳ, chỉ là Kết Đan đại viên mãn đỉnh phong mà thôi. Triệu Vô Tà tự nghĩ còn có thể ứng phó được. Huống chi cũng không phải thật sự chém giết. Theo tính toán của Triệu Vô Tà, vị chấp pháp trưởng lão kia cùng Triệu Vô Tà đã so đấu khí thế, mà Triệu Vô Tà lại lợi dụng khí thế và khí tức của viễn cổ hung thú để áp đảo nó.</w:t>
      </w:r>
    </w:p>
    <w:p>
      <w:r>
        <w:t xml:space="preserve">Hắc hắc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