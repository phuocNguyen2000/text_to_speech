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y, lão hủ không quan tâm, ngày sau tự sẽ nhận lỗi với Ma La huynh, lão già này, đi chết đi.</w:t>
      </w:r>
    </w:p>
    <w:p>
      <w:r>
        <w:t>Giờ phút này Chu gia lão tổ tông thật sự bất chấp tất cả, sau khi hắn phun máu lên trên ma phủ, trên mặt phủ hiện lên rậm rạp phù lục, ngay sau đó liền tuôn ra một đoàn hào quang đen kịt, sau đó mới đắm chìm xuống. Chu gia lão tổ tông vẫn là Chu gia lão tổ tông, Phá Hải Ma Phủ trong tay hắn còn là như vậy.</w:t>
      </w:r>
    </w:p>
    <w:p>
      <w:r>
        <w:t>Nhưng mọi người đều có một loại cảm giác, lúc này ký gửi của Chu gia lão tổ đã hoàn toàn khác, hắn và Phá Hải Ma Phủ kia tựa như đang chậm rãi phù hợp cùng nhau. Loại cảm giác này, mọi người ở trong tay Chu gia gia gia chủ lúc cầm huyết hồng ngọc lũy cũng đã từng cảm thụ qua.</w:t>
      </w:r>
    </w:p>
    <w:p>
      <w:r>
        <w:t>Nhiều</w:t>
      </w:r>
    </w:p>
    <w:p>
      <w:r>
        <w:t>Tại một địa vực xa xôi đến cực điểm cách Hoàng Kim Chi Thành Chu gia, một địa vực mông lung mờ ảo. Tại trong hư vô, một bóng người ngồi xếp bằng trên không trung, thế nhưng khi lão tổ tông Chu gia phun ra tinh huyết dùng trọng thương phá vỡ cấm chế bên trong Phá Hải Ma Phủ, bóng người này bỗng nhiên mở mắt, trong miệng hừ lạnh một tiếng, tựa hồ muốn tức giận.</w:t>
      </w:r>
    </w:p>
    <w:p>
      <w:r>
        <w:t>Nhưng đúng lúc này, một trong hai tiếng nổ vang lên trong không gian điểm Hư Đan, không ngờ lại là Chu gia. Là hắn nói với công tử áo xanh kia, lời này sau khi rơi xuống trong phiến hư vô kia, bóng người hoàn toàn không thấy rõ diện mục này mới yên lặng hạ xuống. Vùng không gian hư vô kia cũng khôi phục bình tĩnh.</w:t>
      </w:r>
    </w:p>
    <w:p>
      <w:r>
        <w:t>Một phủ ảnh thật lớn từ trên trời giáng xuống, thoáng cái ở trong hư không loạn lưu quấy lên. Nhưng kỳ dị là, hư không vốn đã biến thành tương như vậy hẳn là càng thêm bạo loạn, thế nhưng từ trên lưỡi búa không ngừng tuôn ra quang mang đen kịt đem những hư không loạn lưu này đẩy ra.</w:t>
      </w:r>
    </w:p>
    <w:p>
      <w:r>
        <w:t>Một bóng người già nua tiều tụy từ phía sau hư không vô tận đi ra, hết thảy trước mặt hắn cản đường đều bị cây búa to lớn vô cùng đẩy ra. Dùng huyết luyện phá cấm phá vỡ cấm chế trong Phá Hải Ma Phủ, giờ phút này Chu gia lão tổ tông hoàn toàn nắm giữ Phá Hải Mạc Phủ tiên khí.</w:t>
      </w:r>
    </w:p>
    <w:p>
      <w:r>
        <w:t>Uy năng bạo phát ra quả thực là không thể so sánh, trong nháy mắt kia, uy thế thậm chí vượt qua Triệu Vô Tà cùng gia chủ Chu gia. Tuy khóe miệng có vết máu, nhưng trên mặt lão tổ tông Chu gia lại tùy ý sát khí, quát Lục gia lão tổ tông đang ở một chỗ hư không loạn lưu: Lão gia hỏa, ngươi còn dám cản ta</w:t>
      </w:r>
    </w:p>
    <w:p>
      <w:r>
        <w:t>Nguyên Anh hậu kỳ sợ rằng không chỉ dừng lại, lúc này khí thế của lão tổ tông Chu gia khó khăn lắm mới ngang bằng được với gia chủ Chu gia. Quả thực làm cho người ta ngay cả dũng khí nhìn thẳng cũng không có, thật là làm cho người ta sợ hãi đến cực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