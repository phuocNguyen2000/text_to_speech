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Dâm điệp chén, dâm đan tới tay, chỉ kém dùng làm độc trùng thân chén. Cũng là lúc này, Triệu Vô Tà gặp được tử bào nữ tử cùng mấy vạn tử linh điệp kia. Sau khi ra tay giúp tử bào nữ tử hủy diệt Phong Vụ sơn trang, nàng ta không chút kiêng kỵ, sau đó đem cảnh tượng khủng bố luyện hóa mình trở thành nhân trùng chung, thậm chí lộ ra một tia thống khổ chuyển đến trên người tử bào nữ tử.</w:t>
      </w:r>
    </w:p>
    <w:p>
      <w:r>
        <w:t>Triệu Vô Tà cảm thấy sợ hãi trong lòng nữ tử áo bào tím kia, Triệu Vô Tà có được trứng của một ngàn con Tử Linh Điệp. Bản lĩnh tính toán của Triệu Vô Tà càng thêm mạnh mẽ, nữ tử áo bào tím âm hiểm tàn nhẫn, cũng âm thầm tính kế Triệu Vô Tà. Đáng tiếc nước cờ kém một bậc, không cẩn thận liền bị Triệu Vô Tà lừa.</w:t>
      </w:r>
    </w:p>
    <w:p>
      <w:r>
        <w:t>Một ngàn con cháu giao cho đám người Triệu Vô Tà, không cần nghĩ cũng biết kết cục. Nữ tử áo tím lúc này đã vô cùng căm hận Triệu Vô Tà, đến lúc tia sợ hãi kia biến mất, chỉ sợ lần sau gặp phải Triệu Vô Tà sẽ không dễ nói chuyện như vậy rồi.</w:t>
      </w:r>
    </w:p>
    <w:p>
      <w:r>
        <w:t>Ai da, ba ba</w:t>
      </w:r>
    </w:p>
    <w:p>
      <w:r>
        <w:t>Hai tiếng liên tục vang lên, Triệu Vô Tà mặt không biểu tình rút thanh kiếm màu đỏ của người khác ra, đã bị chém thành hai nửa, dâm đan rơi xuống phiến lá cây thật lớn trên mặt đất, giống như là tàn lụi, dâm đan bị chém thành hai nửa, rơi xuống lá cây thật lớn rồi bắt đầu biến thành từng sợi khí thể màu hồng phấn sau đó chậm rãi thẩm thấu vào bên trong lá cây.</w:t>
      </w:r>
    </w:p>
    <w:p>
      <w:r>
        <w:t>Từng sợi khí tức phấn hồng tràn ngập dâm tà bay lượn trên lá cây, tình cảnh càng thêm quỷ dị, tử bào nữ tử kia mặc dù có thể làm cho lão giả áo đen không dám trêu chọc nó. Nhưng trong tay Triệu Vô Tà bất quá chỉ là trứng non của một ngàn Tử Linh Điệp mà thôi. Đối mặt với yêu nguyên từ trong dâm đan tràn ra của lão giả áo đen lại không có chút năng lực chống cự nào.</w:t>
      </w:r>
    </w:p>
    <w:p>
      <w:r>
        <w:t>Theo từng mảnh thịt nhỏ điên cuồng giao hòa, từng sợi yêu nguyên phấn hồng kia cũng giống như bị cái gì đó hấp dẫn. Chậm rãi chui vào chỗ giao nhau của những tiểu trùng kia, tràng diện quỷ dị, trên phiến lá cây cực lớn cũng xuất hiện một ít hoa văn kỳ dị, giống như là phù văn gì đó đang chớp động quang mang nhàn nhạt.</w:t>
      </w:r>
    </w:p>
    <w:p>
      <w:r>
        <w:t>Trên mặt Triệu Vô Tà nở một nụ cười tàn nhẫn, sau khi yêu nguyên trong nội đan của lão giả mặc đồ đen tiến vào cơ thể ấu trùng của một ngàn con Tử Linh Điệp, chúng nó lập tức hét ầm lên. Triệu Vô Tà tu luyện chung kinh, sớm đã thông tiếng kim loại, nghe được tiếng thét chói tai của chúng liền biết chúng nó đang chịu đựng thống khổ cực lớn.</w:t>
      </w:r>
    </w:p>
    <w:p>
      <w:r>
        <w:t>Bất quá ấu trùng tuy cũng là dị chủng độc thú thiên phú dị bẩm, nhưng lại chịu đựng một đầu độc thú Kết Đan hậu kỳ dâm đan tinh hoa. Căn bản là không có khả năng. Phương pháp luyện chế như vậy quả là tàn nhẫn. Chẳng qua cũng là bình thường, bởi vì Côn Trùng do Triệu Vô Tà luyện chế đều bị mất đi thần trí.</w:t>
      </w:r>
    </w:p>
    <w:p>
      <w:r>
        <w:t>Những ấu trùng này tuy rằng tâm trí yếu ớt nhưng cũng có thần trí, nhưng sau khi thừa nhận dâm đan yêu nguyên của lão giả áo đen, tất cả ấu trùng. Trong khoảnh khắc đó toàn bộ ấu trùng một ngàn tử linh điệp biến thành một bộ xác trống không, tâm trí bị mất đi, chúng nó vẫn không thể giải thoát, bắt đầu chuyển biến thành một loại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