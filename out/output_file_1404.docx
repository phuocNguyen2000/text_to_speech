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Một loạt thanh âm hít một hơi lạnh vang lên, ở sau lưng tu sĩ này, một đám tu sĩ vô cùng kinh hãi nhìn ra ngoài sơn môn nhà mình. Mặt đất vô số rậm rạp chằng chịt kiến màu vàng, trên không trung từng mảng ong ong kêu gào khủng bố. Tu sĩ trong sơn cốc kinh hãi nhìn cảnh tượng ngoài sơn cốc, trong đầu quay cuồng ý niệm không ổn.</w:t>
      </w:r>
    </w:p>
    <w:p>
      <w:r>
        <w:t>Khác với đệ tử sau lưng kia, ánh mắt đồng dạng cũng kinh hãi vì vị trưởng lão Kết Đan hậu kỳ kia. Bất quá ánh mắt lại rơi vào trên cây tiểu phiên kia, hôi quang bùng lên, hắn phát hiện cấm chế sơn môn nhà mình bắt đầu nới lỏng ra.</w:t>
      </w:r>
    </w:p>
    <w:p>
      <w:r>
        <w:t>Tạch tạch</w:t>
      </w:r>
    </w:p>
    <w:p>
      <w:r>
        <w:t>Thanh âm nứt vỡ của thứ gì đó chậm rãi truyền đến. Tu sĩ Kết Đan hậu kỳ kia lập tức cúi đầu nhìn xuống. Lúc này lòng bàn tay của hắn đang nắm chặt khối đá màu trắng bạc., Từng vết rạn như mạng nhện xuất hiện, mặc cho hào quang màu bạc trắng lóe ra như thế nào thì vết rạn vẫn như cũ lan tràn. Trong nháy mắt, khối đá màu bạc đã hiện đầy vết rạn, nhìn qua như sắp tản đi. Khối đá như thế, cấm chế trên sơn cốc cũng giống như khối đá kia.</w:t>
      </w:r>
    </w:p>
    <w:p>
      <w:r>
        <w:t>Nhị trưởng lão, trận pháp hộ tông bắt đầu.</w:t>
      </w:r>
    </w:p>
    <w:p>
      <w:r>
        <w:t>Một đệ tử xuất hiện ở trước mặt vị tu sĩ Kết Đan hậu kỳ kia, sắc mặt lo lắng nói, cùng hắn giống nhau còn có một đoàn đệ tử đứng sau lưng tu sĩ Kết Đan hậu kỳ. Đệ tử tinh anh chân chính của Chính Nguyên tông đã sớm không còn ở sơn môn, lúc trước phái ra ngoài viện trợ một phần Thần Tiêu đạo tông, sau đó đại trưởng lão lại mang ra một đám đệ tử tinh anh.</w:t>
      </w:r>
    </w:p>
    <w:p>
      <w:r>
        <w:t>Lúc này trong sơn môn chỉ có một đám đệ tử cấp thấp mà thôi, đại bộ phận đều là đệ tử Ngưng Khí Kỳ. Ngay cả đệ tử Trúc Cơ Kỳ cũng không có bao nhiêu, giờ phút này nhìn thấy bên ngoài sơn cốc có tới hai con thằn lằn khổng lồ vô cùng đáng sợ, trên mặt ngoại trừ kinh hãi chính là kinh hãi.</w:t>
      </w:r>
    </w:p>
    <w:p>
      <w:r>
        <w:t>Rắc, Ầm không cho bọn hắn chút phản ứng nào, vị tu sĩ Kết Đan hậu kỳ kia kinh hãi nhìn về phía lòng bàn tay của mình, khối đá màu trắng bạc nơi đó đã biến mất. Ở lòng bàn tay hắn, chỉ còn lại một mảng bột đá, chậm rãi rơi khỏi khe hở giữa các ngón tay. Khối đá màu trắng bạc cùng vỡ tan, còn có cấm chế trên sơn cốc kia.</w:t>
      </w:r>
    </w:p>
    <w:p>
      <w:r>
        <w:t>Vút.</w:t>
      </w:r>
    </w:p>
    <w:p>
      <w:r>
        <w:t>Cấm chế bị phá vỡ, tuy Chính Nguyên tông và Quy Long tông đều là đại phái tiên đạo, nhưng thực lực chân chính lại mạnh hơn một chút so với Long tông.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