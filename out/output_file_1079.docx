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 mới là đối thủ của ngươi</w:t>
      </w:r>
    </w:p>
    <w:p>
      <w:r>
        <w:t>Một chữ, Triệu Vô Tà lạnh lùng nhìn lão giả lưng còng. Mũi kiếm của huyết hồng nhân trùng chỉ vào hắn, vẻ mặt Triệu Vô Tà cũng trở nên dữ tợn dị thường, sát ý nồng đậm ngưng tụ. Hai người đều nổi giận, không nói nhiều lời, lập tức động thủ. Nắm đấm cực lớn vô cùng cùng sắc bén cùng nhân trùng huyết hồng đồng thời xuất ra, không khí giữa hai người trước khi hai người tiếp xúc đã bị đánh nổ tung.</w:t>
      </w:r>
    </w:p>
    <w:p>
      <w:r>
        <w:t>Oành oành oành đùng long long</w:t>
      </w:r>
    </w:p>
    <w:p>
      <w:r>
        <w:t>Tiếng nổ không khí không ngừng truyền đến, tốc độ của hai người đều tăng vọt đến cực hạn, một đạo thân ảnh màu thịt cùng một đạo huyết ảnh ở không trung lập loè một chút. Sau một khắc liền va chạm cùng nhau, nắm đấm của lão giả lưng còng cùng nhân trùng chén kiếm hoàn toàn đụng vào nhau, mắt thường có thể thấy được kình khí gợn sóng lập tức tứ tán ra.</w:t>
      </w:r>
    </w:p>
    <w:p>
      <w:r>
        <w:t>Hai người không ngừng va chạm trên không trung, huyết quang bùng lên, kình khí tứ tán. Tựa hồ toàn bộ bầu trời đều bị hai người bọn họ đánh nổ, uy thế kinh người.</w:t>
      </w:r>
    </w:p>
    <w:p>
      <w:r>
        <w:t>Grào</w:t>
      </w:r>
    </w:p>
    <w:p>
      <w:r>
        <w:t>Thời gian từng chút trôi qua, khí tức trên người lão giả lưng còng càng tăng mạnh, nhưng hành động của lão giả kia lại trở nên chậm chạp. Vẻ tức giận trên mặt càng thêm nồng đậm, lão mặc dù tạm thời có tu vi Kết Đan hậu kỳ, nhưng vẫn không làm gì được Triệu Vô Tà. Sự sắc bén của Nhân Trùng Kiếm cũng làm cho lão đau đầu, không ngờ lúc này lại khôi phục thần trí bình thường.</w:t>
      </w:r>
    </w:p>
    <w:p>
      <w:r>
        <w:t>Tiếng rống giận dữ đến cực hạn vang vọng bầu trời, thân thể cực lớn của lão giả lưng còng phiêu phù trên không trung, ánh mắt oán hận cực kỳ nhìn về phía Triệu Vô Tà. Trên người hắn bắt đầu lóe ra huyết quang, oán hận vô cùng, từ trong mắt bắn ra. Bạo Thể quyết, cũng không phải là có thể một mực làm cho người thi triển tăng lên một cái cảnh giới tu vi. Mà là có hạn chế thời gian, chém giết Triệu Vô Tà nửa ngày vẫn không làm gì được hắn, bây giờ thời gian đó cũng sắp đến rồi.</w:t>
      </w:r>
    </w:p>
    <w:p>
      <w:r>
        <w:t>Kịch biến đột sinh, thân thể lão giả lưng còng bắt đầu biến thành huyết quang từ trên người không ngừng lóe ra, trong thất khiếu không ngừng tràn ra huyết dịch đỏ thẫm. Khí tức trên người hắn càng lúc càng yếu ớt, khí tức sinh mệnh bắt đầu suy kiệt.</w:t>
      </w:r>
    </w:p>
    <w:p>
      <w:r>
        <w:t>Vốn thân hình Nguyễn Cung đã trở nên càng thêm không giống người, thân hình hoàn toàn vặn vẹo, trên khuôn mặt già nua. Ngũ quan toàn bộ xoắn xuýt, da mặt so với vỏ cây còn không chịu nổi hoàn toàn tập trung một chỗ, trong đôi mắt đục ngầu không hề có thần quang. Giờ phút này chỗ hắn còn có một tia bộ dáng của Kết Đan Tông Sư, quả thực so với những phàm nhân sau khi biến già còn kinh khủng hơn.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