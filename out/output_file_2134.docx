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đại nhân, yên tâm, ta sẽ không giết Xuyên Sơ Đại Ngọ điện hạ cũng từng trải qua đau khổ như vậy. Gia hiệu muốn vì Đại Niên điện, liên lạc Không bằng trước tiên trải qua những thống khổ này một chút. Yên tâm, chờ người. Cứ yên tâm, chờ người.</w:t>
      </w:r>
    </w:p>
    <w:p>
      <w:r>
        <w:t>Lần này hai mươi tám lần rối rít, lần lượt đọc bí thuật hai tám lần.</w:t>
      </w:r>
    </w:p>
    <w:p>
      <w:r>
        <w:t xml:space="preserve">Trở thành nhân trùng trong chén kiếm, còn có gia chủ càng thống khổ chờ đợi. Thái tử điện hạ, đã hưởng thụ xong những thứ này mới hồn phi phách tán </w:t>
      </w:r>
    </w:p>
    <w:p>
      <w:r>
        <w:t>Lời nhẹ nhàng bâng quơ từ trong miệng Triệu Vô Tà nhổ ra, phía dưới trên đảo, hơn hai mươi vị cường giả kia toàn bộ đều hai mắt trợn tròn. Trong lòng bọn họ lúc này cũng bốc lên hàn khí, trong ánh mắt nhìn về phía Triệu Vô Tà lại ẩn chứa từng tia sợ hãi. Những cường giả này có thể tu luyện đến cảnh giới Nguyên Anh Đại viên mãn, đều không phải là hạng người hời hợt.</w:t>
      </w:r>
    </w:p>
    <w:p>
      <w:r>
        <w:t>Nghĩ đến lời Triệu Vô Tà, lại nhìn tiểu cốt kiếm. Một ý niệm cực kỳ đáng sợ quay cuồng nổi lên. Mặt thật của chín mươi con Nhân Cốc cũng trốn ra khỏi mặt nước, đông đảo cường giả ngây người., Bọn họ có thể trở thành chỗ dựa của các đại thế lực, sau lưng cũng có thần thông mạnh mẽ của mình, thế nhưng lúc này thấy Triệu Vô Tà hời hợt liền thi triển ra các loại thủ đoạn, lần đầu tiên trong lòng tất cả cường giả đều nổi lên ý nghĩ không thể đứng ngang hàng trong suy nghĩ.</w:t>
      </w:r>
    </w:p>
    <w:p>
      <w:r>
        <w:t>Van ngươi, giết ta đi a, chú đi</w:t>
      </w:r>
    </w:p>
    <w:p>
      <w:r>
        <w:t>Thanh âm kêu thảm thiết hoàn toàn không có ý dừng lại, Triệu Vô Tà dường như có chủ tâm muốn tra tấn màng tai phần đông tu sĩ một chút. Thế nhưng hắn lại nhàn nhã vô cùng, đứng ở trên hư không, trên mặt mang theo ý cười nhìn gia chủ Chu gia, mặc cho huyết trùng chậm rãi bò tới phía trái tim gia chủ Chu gia.</w:t>
      </w:r>
    </w:p>
    <w:p>
      <w:r>
        <w:t>Gia chủ đại nhân, ngài muốn chết à. Rất đơn giản, tìm hắn thôi, Triệu gia ta tuyệt không ngăn cản.</w:t>
      </w:r>
    </w:p>
    <w:p>
      <w:r>
        <w:t>Triệu Vô Tà tuy miệng nói khẩu khí gia chủ đại nhân, nhưng trong giọng nói ngoại trừ châm chọc ra thì đó là vẻ khinh thường nồng đậm. Nghe được lời gia chủ Chu gia cầu chết. Một ngón tay của Triệu Vô Tà lập tức chỉ về phía vị lão tổ tông Chu gia kia. Hắn muốn tra tấn gia chủ Chu gia, dùng hết mọi biện pháp, hiện tại cũng chỉ là một loại mà thôi.</w:t>
      </w:r>
    </w:p>
    <w:p>
      <w:r>
        <w:t>Phần đông tu sĩ quan chiến lại ngây ngẩn cả người, bọn hắn cũng nghe thấy lời gia chủ Chu gia muốn chết rồi, vốn tưởng rằng Triệu Vô Tà sẽ không để ý tới. Thế nhưng không nghĩ tới Triệu Vô Tà lại chỉ về phía lão tổ tông Chu gia, hơn nữa trong miệng còn nói ra những lời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