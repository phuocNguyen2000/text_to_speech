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Nơi này là </w:t>
      </w:r>
    </w:p>
    <w:p>
      <w:r>
        <w:t>Chu Vĩ Phong cau mày nhìn đỉnh núi tuyết cao ngàn trượng trước mặt. Với tư cách là trưởng lão Chu gia, hắn đã biết đỉnh núi tuyết có tồn tại. Nhưng lại không có bao nhiêu ký ức, nếu không phải chuyện trước đó, hắn tuyệt đối không nhớ nổi nơi này rốt cuộc là nơi nào.</w:t>
      </w:r>
    </w:p>
    <w:p>
      <w:r>
        <w:t>Vạn Niên Hàn Minh, hoặc có thể nói là ba mươi sáu quả trứng côn trùng vạn năm Hàn Minh, gia chủ Chu gia chỉ muốn đến dưới ngọn Tuyết Phong này tìm kiếm một khối Vạn Niên Hàn Ngọc. Thế nhưng không nghĩ tới ngoài ý muốn đạt được ba mươi sáu quả trứng côn trùng, đuổi kịp đại hội Ma đạo gia tộc, gia chủ Chu gia lấy ba mươi sáu khối Hàn Minh kia ra làm một trong số phần thưởng.</w:t>
      </w:r>
    </w:p>
    <w:p>
      <w:r>
        <w:t>Vừa nghĩ đến ba mươi sáu quả trứng trùng vạn năm Hàn Minh, sắc mặt Chu Vĩ Phong liền trở nên càng thêm khó coi, rõ ràng có thể thấy được lửa giận cùng hận ý từ trong mắt của hắn phun ra. Bởi vì hắn lại nhớ tới lúc ở Hoàng Kim thành, Triệu Vô Tà kia nhục nhã Chu gia, đó quả thực là một ngày sỉ nhục nhất Chu gia quật khởi sau mấy trăm năm.</w:t>
      </w:r>
    </w:p>
    <w:p>
      <w:r>
        <w:t xml:space="preserve">Hừ </w:t>
      </w:r>
    </w:p>
    <w:p>
      <w:r>
        <w:t>Chu Vĩ Phong không muốn nói nhiều, chỉ hừ lạnh một tiếng, toàn thân sát khí đâm đầu vào trong phạm vi ngàn trượng tuyết phong. Hoàng Kim Long vệ phía sau hắn không nói một tiếng cũng đi vào theo. Bọn họ cũng là người Chu gia, tận mắt nhìn thấy Triệu Vô Tà làm nhục Chu gia. Tự nhiên trong lòng cũng dâng lên hận ý, Triệu Vô Tà nếu thật sự rơi vào trong tay bọn họ, chỉ sợ ngay cả cặn cũng không còn.</w:t>
      </w:r>
    </w:p>
    <w:p>
      <w:r>
        <w:t>Núi tuyết ngàn trượng, một mảnh trắng xóa, giống như một cái miệng khổng lồ. Cái gì cũng có thể nuốt vào, không biết vì sao, dưới ánh mặt trời chiếu xuống Tuyết Phong lại có thêm một điểm u ám. Thật là quỷ dị.</w:t>
      </w:r>
    </w:p>
    <w:p>
      <w:r>
        <w:t>Ngay khi tám đạo thần niệm tiến vào Tuyết Phong, giống như thủy ngân chảy xuống, lan tràn ra bốn phương tám hướng. Một tấc một tấc đất, tám người quả thực muốn lật ra mỗi hạt tuyết trắng để xem, nhất định phải bắt được tên Triệu Vô Tà kia.</w:t>
      </w:r>
    </w:p>
    <w:p>
      <w:r>
        <w:t>Khí tức của hắn vẫn luôn ở đây, nhất định phải tìm được hắn. Biết không?</w:t>
      </w:r>
    </w:p>
    <w:p>
      <w:r>
        <w:t>Hai mắt Chu Vĩ Phong đỏ bừng, thần niệm khổng lồ tràn ra khỏi cơ thể hắn, bao trùm phạm vi ước chừng ngàn dặm. Thật ra ngọn núi tuyết này đã bị hắn bao trùm hoàn toàn, tuy nhiên thần niệm cũng không phải vạn năng, cũng không thể thật sự mở ra mỗi hạt tuyết trắng để xem xét.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