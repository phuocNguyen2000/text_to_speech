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Tên Kỳ lão giả tỳ hưu nhìn qua là chưởng môn trang chủ đã xuất hiện dưới cấm chế kia, Triệu Vô Tà rốt cuộc cũng biết vì sao lúc trước có một màn kia. Trên mặt lộ ra vẻ cười nhạo, Kết Đan trung kỳ, một chưởng môn môn môn phái lớn như vậy lại chỉ có tu vi Kết Đan trung kỳ. Trách không được lúc trước Tử Linh Điệp nhất tộc bao vây toàn bộ sơn trang, sơn trang này rõ ràng cũng không ra ngoài chiến đấu chém giết.</w:t>
      </w:r>
    </w:p>
    <w:p>
      <w:r>
        <w:t>Nguyên nhân chính là vì Phong Vụ Sơn Trang này thật sự yếu hơn một số môn phái nhỏ, nhưng cũng chỉ xem như là thế lực đứng sau những môn phái cỡ trung mà thôi. Không thể so sánh với những môn phái siêu cấp như mười đại tiên môn kia.</w:t>
      </w:r>
    </w:p>
    <w:p>
      <w:r>
        <w:t>Đại lục Thiên Vân không chỉ có thế lực siêu cấp như mười môn phái Tiên đạo, Ma đạo lục đại ma đế, mười vạn đại sơn yêu thần bảy điện mà còn có rất nhiều đại môn phái. Bọn họ mặc dù không có mấy thế lực siêu cấp khủng bố như vậy, nhưng trong môn phái cũng có thế lực mạnh mẽ, thậm chí trong rất nhiều đại môn phái còn có cường giả Nguyên Anh kỳ tọa trấn.</w:t>
      </w:r>
    </w:p>
    <w:p>
      <w:r>
        <w:t>Giống như lúc trước Triệu Vô Tà đã đắc tội. Chu gia, một trong các đại gia tộc, đạm đạo. Trong gia tộc có một vị lão tổ tông, là cường giả Nguyên Anh kỳ, nếu không phải Triệu Vô Tà trốn đi nhanh thì giờ đã sớm bị Chu gia bắt lấy rồi. Sau đó bị chém thành muôn mảnh, cho dù là hiện tại, Chu gia vẫn còn đang biên tập Triệu Vô Tà.</w:t>
      </w:r>
    </w:p>
    <w:p>
      <w:r>
        <w:t>Phàm là người có thể cung cấp hành tung cho Triệu Vô Tà, bất luận tiên ma yêu, đều dâng lên một món hạ phẩm huyền khí, linh thạch vạn khối, thượng phẩm linh đan mười bình. Đây là nội dung Chu gia chắp tay với Triệu Vô Tà, phần thưởng vô cùng hậu hĩnh, trong lúc nhất thời các tu sĩ ma đạo điên cuồng tìm kiếm tung tích.</w:t>
      </w:r>
    </w:p>
    <w:p>
      <w:r>
        <w:t>Hơn nữa cũng bởi vì như vậy, Triệu Vô Tà đã nhớ kỹ tên của toàn bộ Ma đạo. Trong thí luyện đã ám sát Chu gia thái tử, còn dám ở trước mặt gia chủ nói ra, cuối cùng còn thành công thoát khỏi Hoàng Kim Chi Thành.</w:t>
      </w:r>
    </w:p>
    <w:p>
      <w:r>
        <w:t>Trong quá trình chạy trốn lại giết trưởng lão Chu gia, những điều này đã đủ để Triệu Vô Tà giành được một danh tiếng. Trương Cuồng ma đầu.</w:t>
      </w:r>
    </w:p>
    <w:p>
      <w:r>
        <w:t>Chỉ là rất đáng tiếc. Triệu Vô Tà thằng nhãi này trêu đùa Chu gia xong lại trực tiếp chạy vào địa bàn của Yêu tộc. Mười vạn đại sơn, mặc dù nói Yêu tộc và tu sĩ Ma đạo có chung một địch nhân, nhưng quan hệ của hai nhà cũng không dễ dàng đến đó. Mười vạn lớn nhỏ cấm tu sĩ nhân loại xuất hiện, bình thường không có tu sĩ nào dám chạy vào trong mười vạn đại sơn.</w:t>
      </w:r>
    </w:p>
    <w:p>
      <w:r>
        <w:t>Cho nên đến bây giờ, Triệu Vô Tà vẫn tiêu dao như trước.</w:t>
      </w:r>
    </w:p>
    <w:p>
      <w:r>
        <w:t>Khanh khách, ha ha, đệ đệ quả nhiên thần thông quảng đại, lớp xác rùa này khiến tỷ tỷ khó mà chết được. Lần này đã giải quyết xong rồi, con sâu nhỏ bên dưới rốt cuộc cũng trở nên gấp gáp. Ha ha 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