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Ánh mắt Triệu Vô Tà đột nhiên sáng ngời, thân hình nhanh chóng thoát ra, một đạo ảo ảnh hiện lên. Nắp bình sứ đóng lại, bên trong lập tức không có động tĩnh gì, Triệu Vô Tà nâng bình gốm lên, lắc lư một cái, bên trong vẫn là yên tĩnh.</w:t>
      </w:r>
    </w:p>
    <w:p>
      <w:r>
        <w:t>Nhìn thoáng qua khe núi không chút động tĩnh nào, Triệu Vô Tà thở ra một hơi, thân hình như con chim lớn bay về phía sơn động. Sau một lát, Triệu Vô Tà tay nâng hũ gốm chạy vào trong sơn động. Lúc này bên ngoài đã tối, từng trận gió núi lạnh lẽo thổi qua, xen lẫn một mùi hôi thối nồng đậm không đồng nhất. Thỉnh thoảng còn nghe thấy tiếng vang của cương, tiếng va chạm chém giết của độc trùng.</w:t>
      </w:r>
    </w:p>
    <w:p>
      <w:r>
        <w:t>Kiếp trước Triệu Vô Tà chưa từng thấy qua cảnh tượng như vậy, cố kiềm chế sự rung động trong lòng, ánh mắt chuyển lên trên cái hũ. Không biết có phải do tiếng côn trùng kêu bên ngoài kích thích bốn con độc trùng bên trong hay không mà cái hũ ngói bắt đầu có một tia động tĩnh, có thể trông thấy rõ ràng cái hũ đung đưa.</w:t>
      </w:r>
    </w:p>
    <w:p>
      <w:r>
        <w:t xml:space="preserve">Boong boong boong </w:t>
      </w:r>
    </w:p>
    <w:p>
      <w:r>
        <w:t>Triệu Vô Tà rút chủy thủ ra, đâm rách ngón tay, đút vết thương vào bình gốm. Hắn cũng không mở nắp bình, mặc cho máu nhỏ vào mà nhỏ ra ba giọt máu đỏ thẫm. Triệu Vô Tà lập tức thu bàn tay lại, băng bó thật nhanh, tránh cho độc trùng ở bên ngoài.</w:t>
      </w:r>
    </w:p>
    <w:p>
      <w:r>
        <w:t>Bên trong có bốn con độc trùng, thế nhưng Triệu Vô Tà lại rất âm hiểm cho ba giọt huyết dịch, mang theo mùi máu thơm kỳ dị kịch liệt tranh đoạt. Bình gốm rung động kịch liệt, hai mắt Triệu Vô Tà bắt đầu nheo lại.</w:t>
      </w:r>
    </w:p>
    <w:p>
      <w:r>
        <w:t>Mới một đêm yên lặng, Triệu Vô Tà đang tu luyện tỉnh dậy liền đưa mắt nhìn lên chiếc hũ. Lúc này chiếc hũ đã sớm dừng lay động, chém giết bên trong dường như đã phân thắng bại, chiến hũ lẳng lặng nằm ở đó.</w:t>
      </w:r>
    </w:p>
    <w:p>
      <w:r>
        <w:t>Hắn đứng dậy, vung nắp hũ lên, khí cơ lập tức dẫn dắt nắp hộp bỗng nhiên bay lên. Bên trong đột nhiên bắn ra.</w:t>
      </w:r>
    </w:p>
    <w:p>
      <w:r>
        <w:t>Cuối cùng hai tay nhau lần lượt nghiền nát nhau.</w:t>
      </w:r>
    </w:p>
    <w:p>
      <w:r>
        <w:t>Một đạo ô quang, tốc độ nhanh kinh người, hướng bên ngoài sơn động bỏ chạy. Đáng tiếc Triệu Vô Tà sớm đã có chuẩn bị, đi trước một bước ngăn chặn sơn động, thò tay nắm lấy đạo ô quang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