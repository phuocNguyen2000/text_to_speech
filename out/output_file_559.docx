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Bất quá, thật sự không đáng giá sao?</w:t>
      </w:r>
    </w:p>
    <w:p>
      <w:r>
        <w:t>Trịnh Ngọc nhìn Triệu Vô Tà đứng trên đài một chút biểu cảm cũng không có, âm thầm tự hỏi chính mình, có chút giãy dụa.</w:t>
      </w:r>
    </w:p>
    <w:p>
      <w:r>
        <w:t>Trịnh gia xuất hiện một nhân vật khó lường, nói không chừng ngày sau tiểu huynh đệ thật đúng là có thể trở thành vị thứ hai Hận Hải Ma Quân chứ Lục huynh, huynh nói có đúng hay không?</w:t>
      </w:r>
    </w:p>
    <w:p>
      <w:r>
        <w:t>Gia chủ Chu gia sắc mặt bình tĩnh, còn mang theo rất rõ ràng ý cười, làm cho người ta không rõ trong lòng hắn đang nghĩ gì. Bất quá Triệu Vô Tà đứng trước người hắn lại rất rõ ràng, bởi vì đến bây giờ hắn vẫn còn cảm giác đau đớn trên da. Bị một đại tông sư Kết Đan nhìn chằm chằm như vậy quả thật rất khó chịu.</w:t>
      </w:r>
    </w:p>
    <w:p>
      <w:r>
        <w:t>Chẳng qua, Triệu Vô Tà đã luyện chế ra loại Nghịch Thiên Cổ Khí như Nhân Cổ Kiếm, Vạn Độc Cổ Phiên này, khí tức kinh khủng đã sớm trải qua không biết bao nhiêu lần. Chỉ là ánh mắt mà thôi, Triệu Vô Tà còn không để trong lòng.</w:t>
      </w:r>
    </w:p>
    <w:p>
      <w:r>
        <w:t>Ha ha ha, không sai, vị tiểu huynh đệ này không đơn giản. Một ngày nào đó, nhất định sẽ thành đại khí</w:t>
      </w:r>
    </w:p>
    <w:p>
      <w:r>
        <w:t>Gia chủ Lục gia trầm mặc một chút, bỗng nhiên cất tiếng cười ha hả, sau đó trên mặt tùy ý tươi cười nói với gia chủ Chu gia. Ánh mắt hai người đụng vào nhau trên không trung, nhất thời, sát khí tỏa ra bốn phía.</w:t>
      </w:r>
    </w:p>
    <w:p>
      <w:r>
        <w:t>Hai người không biết là vì bọn họ khen ngợi, cái tên Triệu Vô Tà đã truyền ra giữa đông đảo đệ tử Ma đạo. Ai cũng không ngờ, lần đại hội Ma đạo gia tộc này, uy danh thịnh nhất không phải trước đó được Lục gia thiếu gia Lục Hàn truyền thụ, mà là Triệu Vô Tà không có chút danh tiếng nào.</w:t>
      </w:r>
    </w:p>
    <w:p>
      <w:r>
        <w:t>Hai vị gia chủ khen trật rồi, Vô Tà không chịu nổi. Hạng nhất lần này vốn là Chu huynh, đáng tiếc</w:t>
      </w:r>
    </w:p>
    <w:p>
      <w:r>
        <w:t>Triệu Vô Tà mặt không đỏ, tim không nhảy nói, không hề để ý tới ánh mắt hận chu gia gia chủ đã đến cực hạn, nếu như không phải có không ít người đứng ở đây, gia chủ Chu gia sợ sẽ giết chết Triệu Vô Tà ngay tại chỗ, sau đó cười thịt hắn, uống máu hắn.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