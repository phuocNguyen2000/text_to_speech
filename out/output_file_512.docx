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Nếu không phải Trịnh Ngạo mấy người đều biết Chu Giác rốt cuộc có mặt mũi gì, thì cũng sẽ không phân biệt tốt bụng với tiểu tử này. Nhưng mà hiện tại không biết vì sao, Chu Giác lại ở trước mặt có người giết một đệ tử của gia tộc Ma đạo.</w:t>
      </w:r>
    </w:p>
    <w:p>
      <w:r>
        <w:t>Tuy rằng ở chỗ này không hạn chế chém giết thi đấu, nhưng đường đường một vị Chu gia thái tử, bình thường làm cho người ta ấn tượng cũng không phải như vậy. Cho nên đột nhiên, ngay cả người cái gì cũng không quản, cũng có chút kinh ngạc.</w:t>
      </w:r>
    </w:p>
    <w:p>
      <w:r>
        <w:t>Ngự Tỷ to như ngọn núi nhỏ nhanh chóng thu nhỏ lại, sau đó trở lại lòng bàn tay lạnh lẽo dữ tợn của Chu Giác, xoay tròn loạn chuyển. Sắc mặt dữ tợn vẫn như cũ, sát khí dày đặc trong mắt hắn lập lòe, sát khí như thực chất tràn ngập trong không khí trống rỗng.</w:t>
      </w:r>
    </w:p>
    <w:p>
      <w:r>
        <w:t>Cái này</w:t>
      </w:r>
    </w:p>
    <w:p>
      <w:r>
        <w:t>Một trong bảy tu sĩ Trúc Cơ hậu kỳ còn sống, sững sờ nhìn đồng bạn bị đập thành bánh thịt cách đó không xa, ánh mắt lộ vẻ không dám tin.</w:t>
      </w:r>
    </w:p>
    <w:p>
      <w:r>
        <w:t xml:space="preserve">Phốc phốc Phốc phốc Phốc phốc </w:t>
      </w:r>
    </w:p>
    <w:p>
      <w:r>
        <w:t>Lại liên tục mấy tiếng vang, bất quá lần này liên tục bảy người, vừa vặn còn sống, đều dùng ánh mắt hoảng sợ nhìn huyết đằng trước ngực, lực lượng trong cơ thể lấy tốc độ khủng bố biến mất, vốn thương thế rất nặng. Lần này, bảy người ngã xuống, trên mặt đều là vẻ không dám tin cùng không cam lòng.</w:t>
      </w:r>
    </w:p>
    <w:p>
      <w:r>
        <w:t>Bọn họ không hiểu, vì sao cuối cùng lại biến thành như vậy. Ngoại trừ người của ngũ đại gia tộc, toàn bộ đều đã chết.</w:t>
      </w:r>
    </w:p>
    <w:p>
      <w:r>
        <w:t>Ha ha ha</w:t>
      </w:r>
    </w:p>
    <w:p>
      <w:r>
        <w:t>Bỗng nhiên Chu Giác quay người cuồng tiếu, đối mặt với hắn.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