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này nói ra, cho dù là tu sĩ Ngự Thú tông giống hắn, sắc mặt cũng đều có chút quái dị. Bất quá vẫn có chút kinh ngạc, không nghĩ tới mình lại bị người ta theo dõi lâu như thế, nếu không phải thiếu tông chủ hiện thân.</w:t>
      </w:r>
    </w:p>
    <w:p>
      <w:r>
        <w:t>Phần đông tu sĩ chỉ cần nghĩ đến hậu quả kia, trong lòng liền sợ hãi, trên mặt cũng xuất hiện vẻ giận dữ, nhìn sâu trong mây mù trắng xóa phía sau mình.</w:t>
      </w:r>
    </w:p>
    <w:p>
      <w:r>
        <w:t xml:space="preserve">Boong boong boong </w:t>
      </w:r>
    </w:p>
    <w:p>
      <w:r>
        <w:t>Hai tiếng phi cầm kêu to thanh thúy đến cực điểm vang lên giữa không trung, một cỗ xe ngựa mỹ lệ đến cực điểm chậm rãi từ chỗ sâu trong mây trắng xuất hiện trước mặt mọi người Ngự Thú Tông. Vừa xuất hiện, một cỗ khí tức băng lãnh đến cực điểm liền truyền tới, làm cho trong lòng mọi người Ngự Thú Tông đều run lên.</w:t>
      </w:r>
    </w:p>
    <w:p>
      <w:r>
        <w:t>Cái cảm giác rét lạnh này không phải loại nhiệt độ rét lạnh, mà là khí tức, tựa như một đám nữ tu trước mặt là từng tảng đá. Không có cảm xúc nhân loại, nhưng các nàng lại là mỹ lệ như vậy, mỗi một nàng đều là nhân gian tuyệt sắc, cũng mang theo khí tức của sinh linh, nhưng mà không biết tại sao, các nàng ở nơi này.</w:t>
      </w:r>
    </w:p>
    <w:p>
      <w:r>
        <w:t>Đám người Ngự Thú Tông lại không cảm giác được chút cảm xúc nào của các nàng, quả thực là khủng bố đến cực điểm. Vong tình vô tình, nhưng cũng giống như vậy mà thôi.</w:t>
      </w:r>
    </w:p>
    <w:p>
      <w:r>
        <w:t>Hừ một đám cái xác không hồn</w:t>
      </w:r>
    </w:p>
    <w:p>
      <w:r>
        <w:t>Vị Thiếu tông chủ Ngự Thú Tông này chỉ sợ là người duy nhất không bị các nàng ảnh hưởng, không phải là vì tu vi của hắn mà là tâm cảnh. Sau khi hắn mở miệng, người trong xa giá cuối cùng cũng mở miệng.</w:t>
      </w:r>
    </w:p>
    <w:p>
      <w:r>
        <w:t>Miệng đàn chậm rãi mở ra, phun ra mùi thơm giống như thoang thoảng trên chín tầng trời, chỉ cần là người, ngửi được khí tức này, đều sẽ như si như say không thể tự thoát ra được. Nhưng khí tức này lại bị màn che của xa giá chiếu xuống chặn lại, không có một tia vọng động nào truyền ra bên ngoài.</w:t>
      </w:r>
    </w:p>
    <w:p>
      <w:r>
        <w:t>Có thể ngửi thấy khí tức này, cũng chỉ có nữ tử không nên tồn tại ở nhân gian kia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