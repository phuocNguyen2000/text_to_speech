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 Xà đã sớm bị cổ đàn đập chết, tuy bị Bách Cổ Phệ Thể nhưng vẫn im lặng. Không có động tĩnh gì, trong Nê Hoàn cung của U Xà ở vực sâu, hồn phách của nó đang giãy giụa kịch liệt. Nghĩ đến việc thoát ly thân thể của mình, sau đó đào tẩu. Đáng tiếc là Triệu Vô Tà đã sớm nghĩ tới hồn phách và thân thể của nó đã bị Triệu Vô Tà hạ cổ thuật.</w:t>
      </w:r>
    </w:p>
    <w:p>
      <w:r>
        <w:t>Nó là vô.</w:t>
      </w:r>
    </w:p>
    <w:p>
      <w:r>
        <w:t>Cuối cùng rối rắm, ba mươi lăm lần đánh cược.</w:t>
      </w:r>
    </w:p>
    <w:p>
      <w:r>
        <w:t>Không thể giải quyết được, U Xà chỉ còn lại hồn phách. Còn lại xương cốt đều bị ăn sạch sẽ, một tơ một hào cũng không còn lại. Toàn bộ đều bị ăn sạch, ăn sạch thân thể U Xà xong, tất cả cổ trùng cổ thú trong nháy mắt đều nhìn về phía hồn phách còn sót lại.</w:t>
      </w:r>
    </w:p>
    <w:p>
      <w:r>
        <w:t>Hồn phách hung thú thời viễn cổ trân quý hơn bất cứ thiên tài địa bảo nào, nếu như có thể phản kháng khí tức hung thú trong đó. Chỉ cần tu sĩ nuốt hồn phách của hung thú xuống, khẳng định có thể từ cảnh giới Trúc Cơ nhảy đến cảnh giới Hóa Thần đạo quân. Hiện nay vạn độc bách cổ, khí tức cường đại, mỗi một cổ trùng cổ thú đều vô cùng mạnh mẽ.</w:t>
      </w:r>
    </w:p>
    <w:p>
      <w:r>
        <w:t>Thế nhưng hồn phách U xà thâm uyên hấp dẫn to lớn, vẫn làm cho cổ trùng cổ thú này ùa lên. Tại lúc cổ trùng vừa động, hai mắt Triệu Vô Tà liền nhắm lại. Mang theo ý cười, tâm thần yên lặng ở bên trong Vạn Độc Cổ phiên, đợi sau khi Bách Cổ nuốt sạch hồn phách U xà, Triệu Vô Tà sẽ biết rõ tất cả.</w:t>
      </w:r>
    </w:p>
    <w:p>
      <w:r>
        <w:t>Khèn rống Nhân loại, bổn tọa sẽ không bỏ qua cho ngươi</w:t>
      </w:r>
    </w:p>
    <w:p>
      <w:r>
        <w:t>Hư không vô thanh vô tức, hồn phách U Xà vực sâu không ngừng gào rú thảm thiết, đến phiên hồn phách của nó. Qua một lát nữa, con U Xà này sẽ hoàn toàn biến mất trên thế giới này. Nó cũng không may tới cực điểm, không thể rời khỏi bí giới, nhưng lại đụng phải sát tinh Triệu Vô Tà này.</w:t>
      </w:r>
    </w:p>
    <w:p>
      <w:r>
        <w:t>Thời gian từng chút trôi qua, tiếng hồn phách U Xà rú thảm càng ngày càng ít, cuối cùng chậm rãi biến mất.</w:t>
      </w:r>
    </w:p>
    <w:p>
      <w:r>
        <w:t>Ong ong, Oanh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