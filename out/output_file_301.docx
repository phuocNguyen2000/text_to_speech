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vị đại ca đại tỷ cứ chậm rãi động thủ đã, để ta suy nghĩ một chút, rút cuộc ta đến từ nơi nào để làm khách là Lam Lân Quỷ tông hay là Chính Nhất tông đây.</w:t>
      </w:r>
    </w:p>
    <w:p>
      <w:r>
        <w:t>Triệu Vô Tà đột nhiên đảo tròng mắt, bắt đầu suy nghĩ. Bộ dáng kia, hình như rất khó quyết định sẽ đi đâu làm khách.</w:t>
      </w:r>
    </w:p>
    <w:p>
      <w:r>
        <w:t>Tiểu huynh đệ, đến chỗ tỷ tỷ rồi đi sao. Nhất định tỷ tỷ sẽ khoản đãi đệ thật tốt.</w:t>
      </w:r>
    </w:p>
    <w:p>
      <w:r>
        <w:t>Lần này đến phiên Trương Phượng Khâu mắng to vô sỉ, vừa rồi nói muốn cùng nhau bắt được Triệu Vô Tà thì bên này muốn ăn một mình. Thế nhưng hết lần này tới lần khác, hắn cũng không có biện pháp nào, cũng không thể để cho hắn ở trước mặt Triệu Vô Tà vuốt tóc làm dáng a.</w:t>
      </w:r>
    </w:p>
    <w:p>
      <w:r>
        <w:t>Hừ tiểu muội hãy suy nghĩ cho kỹ, đừng đi tới cuối cùng, hừ hừ</w:t>
      </w:r>
    </w:p>
    <w:p>
      <w:r>
        <w:t>Lam Mị Nhi biến sắc, kẻ ngu cũng có thể nghe ra được sự uy hiếp trong lời Trương Phượng Khâu, vị yêu nữ này cũng không phải hạng người dễ chịu. Bị người uy hiếp hay là trước mặt môn phái mình thì sắc mặt trở lên lạnh lẽo, trong tay xuất hiện một hạt cát nhỏ màu đen, lóe lên hàn quang.</w:t>
      </w:r>
    </w:p>
    <w:p>
      <w:r>
        <w:t>Loạn Lân Sa, có pháp bảo thủ pháp đặc thù luyện chế, uy lực vô cùng.</w:t>
      </w:r>
    </w:p>
    <w:p>
      <w:r>
        <w:t>Lam Lân Quỷ Tông ta cho tới bây giờ cũng không sợ người khác uy hiếp, Phượng Khâu huynh cứ tự cầu phúc đi.</w:t>
      </w:r>
    </w:p>
    <w:p>
      <w:r>
        <w:t>Lam Mị Nhi tức giận, nàng vung ống tay áo lên, mấy tu sĩ vẫn giả câm phía sau nàng đều ra tay. Lập tức trên đỉnh đầu mấy người Trương Phượng Khâu xuất hiện vô số lá Hỏa Lân Sa, dưới ánh mặt trời hiện ra hào quang làm lòng người phát lạnh.</w:t>
      </w:r>
    </w:p>
    <w:p>
      <w:r>
        <w:t>Hừ, chẳng lẽ chính tông ta lại sợ Lam Lân Quỷ Tông các ngươi sao.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