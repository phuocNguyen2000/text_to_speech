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Uỳnh uỳnh</w:t>
      </w:r>
    </w:p>
    <w:p>
      <w:r>
        <w:t>Bốn đạo quang mang bỗng nhiên từ bầu trời bắn xuống, tại trong sương mù trắng xoá quay cuồng đem bốn đạo độn quang kia nuốt hết. Trong nháy mắt, lục mang, u mang quang mang, hôi quang, thanh quang, bốn đạo quang mang đan vào cùng một chỗ. Trong ánh sáng phức tạp, một thanh niên tà dị đứng ở đỉnh đầu Độc Long.</w:t>
      </w:r>
    </w:p>
    <w:p>
      <w:r>
        <w:t xml:space="preserve"> Điển. Bốn con thú tiến vào trong sương mù, toàn bộ đáp xuống một khu vực. Nơi nào có đất trống duy nhất trong vòng ngàn dặm, về phần những nơi khác đều là một cái hố to, trong hố sương mù tràn ngập lưu động, dường như cất giấu thứ gì đó.</w:t>
      </w:r>
    </w:p>
    <w:p>
      <w:r>
        <w:t>Bốn con Yêu thú của Độc Long đều biết rõ trong hố kia là thứ gì, chúng nó cũng không muốn rơi xuống hố. Những thứ đó sau khi tiến vào trong còn đỡ. Nhưng không nghĩ tới sau khi rơi vào hố kia, lại trở nên kinh khủng như vậy, tuy rằng không thể lấy đi tính mạng của chúng nhưng khí tức quỷ dị ẩn chứa trong đó vẫn khiến chúng cảm thấy lông cốt sợ hãi.</w:t>
      </w:r>
    </w:p>
    <w:p>
      <w:r>
        <w:t>Lần này hai lần rối rắm chia lãi điệp đọc xong rôm đốp hai lần.</w:t>
      </w:r>
    </w:p>
    <w:p>
      <w:r>
        <w:t>Dĩ nhiên.</w:t>
      </w:r>
    </w:p>
    <w:p>
      <w:r>
        <w:t>Độc Long</w:t>
      </w:r>
    </w:p>
    <w:p>
      <w:r>
        <w:t>Âm thanh nhàn nhạt bỗng nhiên vang lên bên tai Độc Long, toàn thân hắn rùng mình, vô cùng cung kính cúi đầu xuống. Lúc này ở giữa không trung, ở phía trước Thanh Ti Phiên, Triệu Vô Tà đang chậm rãi ngồi xếp bằng trên một đám mây đen màu đen. Ánh mắt cũng nhắm lại, nhưng Độc Long lại có thể cảm giác được rất rõ, ánh mắt Triệu Vô Tà nhìn chằm chằm vào nó.</w:t>
      </w:r>
    </w:p>
    <w:p>
      <w:r>
        <w:t>Bẩm chủ nhân, bọn thuộc hạ đã đổ đầy một nửa chén, chỉ là độc trùng độc thú trong đầm lầy này tựa hồ đã không còn phù hợp nhu cầu của chủ nhân. Không biết thuộc hạ.</w:t>
      </w:r>
    </w:p>
    <w:p>
      <w:r>
        <w:t>Cái đầu to lớn của Độc Long vẫn không nhúc nhích, nhưng âm thanh lại vang lên ầm ầm trong không gian này. Nghe Độc Long nói vậy, sắc mặt Triệu Vô Tà không chút thay đổi, tựa như đã sớm biết sẽ có kết quả này, chẳng qua trầm mặc một lát rồi lại im lặng.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