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hừ lạnh vang lên như sấm rền, Xi Vưu Ma Tôn nắm chặt đạo thiên lôi kia, cũng không thèm liếc mắt nhìn một cái.</w:t>
      </w:r>
    </w:p>
    <w:p>
      <w:r>
        <w:t>Lần này dốc sức xem tính mạng của ba mươi lăm năm lần một lần.</w:t>
      </w:r>
    </w:p>
    <w:p>
      <w:r>
        <w:t>Trực tiếp nhét thẳng vào trong miệng của mình, sau đó khép miệng lại, bắt đầu cắn răng răng rắc. Đạo thiên lôi màu vàng kia sau khi Xi Vưu Ma Tôn nuốt xuống, lập tức từ dưới chín ngày, trút xuống vô số thiên lôi màu vàng, trút xuống như mưa to.</w:t>
      </w:r>
    </w:p>
    <w:p>
      <w:r>
        <w:t>Giữa thiên địa bắt đầu cuồng phong bão táp, mỗi một cỗ phong bạo đều mang theo uy lực cực lớn, nơi đi qua đại địa đều xuất hiện vô số khe hở. Càng đáng sợ hơn chính là vô số thiên lôi, kim sắc thiên lôi kia thì thôi, ở trung tâm vô số kim sắc thiên lôi, một đám mây đen thành hình, bên trong vậy mà chậm rãi du động một ít tử sắc thiên lôi.</w:t>
      </w:r>
    </w:p>
    <w:p>
      <w:r>
        <w:t>Thiên Phạt!</w:t>
      </w:r>
    </w:p>
    <w:p>
      <w:r>
        <w:t>Thiên lôi màu tím chính là lực lượng bản nguyên nhất của Thiên Phạt trên chín tầng trời, hình cụ đáng sợ nhất trong thiên địa, ngay cả hồn phách cũng có thể trực tiếp bị chém thành hư vô. So với vĩnh viễn không siêu sinh đáng sợ hơn nữa, là trực tiếp bị chôn vùi giữa thiên địa.</w:t>
      </w:r>
    </w:p>
    <w:p>
      <w:r>
        <w:t>Ở sau khi mây thiên phạt xuất hiện, sắc mặt Xi Vưu Ma Tôn lại vẫn trắng trợn như vậy, tuy các thượng cổ vu sư thủ hộ ở trên mặt đất đều đã chết ở dưới thiên lôi vô tận. Ma đạo từng cường thịnh vô cùng, ở dưới thiên lôi trút xuống chỉ còn lại có một mình Xi Vưu Ma Tôn. Ngay cả Triệu Vô Tà là khán giả, lúc này thân hình trong suốt cũng bắt đầu nhộn nhạo như nước, lúc nào cũng có thể tiêu tán.</w:t>
      </w:r>
    </w:p>
    <w:p>
      <w:r>
        <w:t>Kiên trì một chút, lại kiên trì một chút</w:t>
      </w:r>
    </w:p>
    <w:p>
      <w:r>
        <w:t>Không biết có phải là người thừa kế cùng là cổ kinh hay không, Triệu Vô Tà ở lần đầu tiên sinh ra hảo cảm đối với Xi Vưu Ma Tôn, ánh mắt sáng quắc nhìn đài cổ Xi Vưu Ma Tôn đang luyện chế, hắn biết rất rõ chỉ cần đài cổ luyện thành, Xi Vưu Ma Tôn sẽ không sợ thiên phạt. Đáng tiếc, kết quả cuối cùng sớm đã định trước, ở địa cầu, cuối cùng vẫn là vô tình thiên đạo chiếm thượng phong, vô thượng thiên ma, chỉ có thể bị trục xuất đến trong biển mặt trời vực ngoại.</w:t>
      </w:r>
    </w:p>
    <w:p>
      <w:r>
        <w:t>Thiên Táng đại lục, đắm chìm trong thế giới u ám, Triệu Vô Tà đột nhiên mở mắt. Hai luồng ánh sáng u ám từ trong mắt hắn bắn ra, lập tức có vô số quấn quanh đi lên., Triệu Vô Tà nhanh chóng bao trùm thân hình Triệu Vô Tà, ánh mắt tỉnh táo lại lập tức nhìn về phía cổ đài trên đỉnh đầu mình, một tế đàn vô cùng to lớn đang trôi nổi trong biển lửa, ba đoàn chất lỏng màu xám ẩn chứa sát khí vô tận đang muốn hòa làm một thể với tế đàn.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