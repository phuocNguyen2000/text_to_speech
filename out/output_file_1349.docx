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Nhìn thì giống như hư không loạn lưu gần ngay trước mắt, quét sạch tất cả gió lốc vô hình, trong nháy mắt đệ tử Thần Tiêu Đạo Tông còn sống trở nên mặt vàng như giấy, tâm trí không kiên định, thần sắc khác thường. Chân Nguyên trong cơ thể bắt đầu dũng mãnh lao ra, phi kiếm dưới chân cũng rục rịch muốn bỏ chạy.</w:t>
      </w:r>
    </w:p>
    <w:p>
      <w:r>
        <w:t>Lúc này Lôi Thần giống như đã già đi mấy trăm tuổi, sắc mặt trở nên xám trắng vô cùng, trong mắt toát ra vẻ mặt dứt khoát. Tuy nhiên khi nhìn về phía Thiên Lang điện, sát khí trong đó càng thêm nồng đậm, đã nồng đậm đến tình trạng vô cùng khủng bố. Chân chính là không chết không thôi, hận đến cực điểm. Sau này cừu hận giữa hai thế lực liền không thể nào hóa giải được.</w:t>
      </w:r>
    </w:p>
    <w:p>
      <w:r>
        <w:t>Nhưng lúc ánh mắt Lôi Thần đảo qua, sâu trong ánh mắt không ngờ lại có vẻ oán hận, hắn thậm chí không biết Ương cũng tức giận. Vậy cũng đúng, hiện tại xem ra, sẽ xuất hiện hư không loạn lưu kinh khủng như vậy, đều là Tuyết Hồn cầu bái hắn chướng ngại ban thưởng, đóng băng tất cả, thậm chí ngay cả không gian cũng có thể đóng băng.</w:t>
      </w:r>
    </w:p>
    <w:p>
      <w:r>
        <w:t>Ai có thể nghĩ đến, một chỉ nhẹ nhàng bâng quơ kia, sẽ tạo thành tràng diện kinh khủng như hiện tại. Phong bạo vô hình kia đang chậm rãi tiến tới, không gian ven đường cũng bị phong bạo vô hình quét sạch, sau đó sụp đổ, bầu trời đã hoàn toàn biến sắc.</w:t>
      </w:r>
    </w:p>
    <w:p>
      <w:r>
        <w:t xml:space="preserve">Vù vù vù ầm </w:t>
      </w:r>
    </w:p>
    <w:p>
      <w:r>
        <w:t>Không có tiếng gió, không có tất cả, gió lốc vô hình kia thổi quét tới đây, không ngừng làm cho không gian dọc đường tiếp tục sụp đổ, còn hình thành một cái tát, lốc xoáy khủng bố, hút hết thảy mọi thứ trên không trung. Cái gì cũng không có, sau khi gió lốc vô hình kia quét qua, sẽ không lưu lại bất cứ thứ gì.</w:t>
      </w:r>
    </w:p>
    <w:p>
      <w:r>
        <w:t>Lúc này bên phía Thiên Lang điện và Cừu Thiên Ma Đế đã cách rất xa, trợn mắt nhìn một màn vô cùng khủng bố kia. Sau khi hư không loạn lưu quét qua, cái gì cũng không tồn tại, chỉ có thể nhìn thấy khe nứt đen tẩy rửa, bên trong cũng phun trào phong bạo vô hình, chỉ là ngay cả bọt nước cũng không có, nhìn qua vô cùng bình tĩnh.</w:t>
      </w:r>
    </w:p>
    <w:p>
      <w:r>
        <w:t>Nhưng dù là như vậy, lại làm cho tất cả Yêu thú tu sĩ đều có cảm giác áp lực. Phảng phất như chỉ cần nhìn thấy những vết nứt đen kịt kia, sẽ bị hút vào trong đó., Sau đó bao phủ ở dưới bão táp vô hình, trong khe nứt, ngoại trừ bóng tối ra thì không có gì khác. Ngay cả ánh sáng cũng không có cách nào cắn nuốt hết thảy. Không thể tồn tại. Cho tới bây giờ, phong bạo vô hình đã thổi quét thời gian mấy hơi thở, khu vực khủng bố vô cùng kia đã mở rộng đến phạm vi một vạn năm ngàn dặm, phong bạo vô hình tuôn ra, quả thực giống như phải tạo ra lỗ thủng trên bầu trời.</w:t>
      </w:r>
    </w:p>
    <w:p>
      <w:r>
        <w:t>Xì xì xì.</w:t>
      </w:r>
    </w:p>
    <w:p>
      <w:r>
        <w:t>Một bên Thiên Lang Điện và Cừu Thiên Ma Đế, lúc này đều vô cùng kinh dị nhìn xem một màn này. Ngay cả Thanh Kỳ và Cừu Thiên Ma Đế cũng vậy. Cảnh tượng khủng bố như vậy, ở Thiên Vân Đại Lục cũng không xuất hiện mấy lần, cơn bão vô hình kia đã mở cái miệng khổng lồ, hướng về phía hai ngọn núi kia cắn nuốt.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