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Hoa Thần cốc là được Thần Tiêu Đạo Tông che chở, lão giả áo đen rất không may bị đệ tử Thần Tiêu Đạo Tông hung hăng nhục nhã một trận, còn bị phế đi một nửa tu vi. Sau đó ngươi may mắn chạy thoát tính mạng, hôm nay thừa dịp Tiên Yêu đại chiến, muốn trả thù.</w:t>
      </w:r>
    </w:p>
    <w:p>
      <w:r>
        <w:t>Tê tê</w:t>
      </w:r>
    </w:p>
    <w:p>
      <w:r>
        <w:t>Đột nhiên thủy triều nổi lên, những hắc xà cuộn trào phun ra nuốt vào lưỡi rắn màu đỏ tươi, dục tà chi khí lập tức tăng mạnh. Mùi thơm kỳ dị lại tạm thời đè ép vạn hoa hương khí ở biển hoa bên dưới, dũng mãnh lao về phía đám nữ tu kia.</w:t>
      </w:r>
    </w:p>
    <w:p>
      <w:r>
        <w:t>Bọn chúng hồng hộc.</w:t>
      </w:r>
    </w:p>
    <w:p>
      <w:r>
        <w:t>Mùi hương mang theo dâm tà khí bay tới bên cạnh đám nữ tu, có mấy nữ tu không cẩn thận hít vào một tia, nhất thời thần sắc các nàng biến đổi. Da thịt trần trụi lộ ra toàn bộ biến thành màu phấn hồng. Khuôn mặt cũng trở nên đỏ rực, hô hấp lập tức trở nên trầm trọng. Ánh mắt mấy nữ tu đều trở nên khiêu khích, không ngờ lại chìm vào trong tình dục.</w:t>
      </w:r>
    </w:p>
    <w:p>
      <w:r>
        <w:t>Súc sinh thật coi Hoa Thần cốc ta dễ bắt nạt giết chúng, Hoa Thần Mê trận</w:t>
      </w:r>
    </w:p>
    <w:p>
      <w:r>
        <w:t>Nữ tu cầm đầu kia thấy đệ tử phía sau mình bị khí tức dâm tà do xà triều phun ra ảnh hưởng, nhất thời không áp chế được lửa giận trong lòng. Sau khi ra lệnh một chưởng vỗ lên người mấy nữ tu sĩ kia, lòng bàn tay phun ra chân nguyên, không hổ là trưởng lão Hoa thần cốc, chân nguyên trong cơ thể tựa hồ cũng mang theo hương thơm.</w:t>
      </w:r>
    </w:p>
    <w:p>
      <w:r>
        <w:t>Một tia chân nguyên lan ra, hoa tươi trên mặt đất vốn đã khô héo lập tức tỏa sáng sinh cơ, chỉ sau một khắc sinh cơ liền đứt đoạn. Bởi vì cô gái kia đã thu hồi chân nguyên của mình, không biết vì sao, sắc mặt trở nên rất khó coi. Giết chúng nó.</w:t>
      </w:r>
    </w:p>
    <w:p>
      <w:r>
        <w:t>Nữ tu kia một tay chộp lấy mấy nữ tu bị trúng dâm độc kia, thân hình khẽ động liền vượt qua cấm chế đi vào trong cốc. Lúc sắp đi, ánh mắt nhìn về phía lão giả áo đen tràn ngập hận ý lạnh lùng vô cùng.</w:t>
      </w:r>
    </w:p>
    <w:p>
      <w:r>
        <w:t>Ha ha ha. Tiểu nương da, sao lại vội vã đi như vậy chứ. Còn chưa cố gắng hầu hạ bản tọa, nhưng cũng tốt, chờ bản tọa thu thập xong mấy tiểu bì nữ hài này, lại tới tìm ngươi, ha ha, còn cả tiểu tiện nhân Diệp Mạn kia nữa, hôm nay xem xem ai có thể cứu ngươi khỏi Hoa Thần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