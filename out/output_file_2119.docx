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dưới lại là đại kinh thất sắc, ở trên đảo hơn hai mươi vị cường giả tuyệt thế kia ngược lại không có thần sắc gì ngoài ý muốn, chỉ là trông thấy năm cái chén nhân trùng hóa thành hình người có chút kinh ngạc mà thôi. Huyết quang tan hết, trước mặt Triệu Vô Tà có năm người đang đứng, mỗi một người một chỗ.</w:t>
      </w:r>
    </w:p>
    <w:p>
      <w:r>
        <w:t>Khác với gia chủ Chu gia, năm người này mặc dù khí tức không mạnh mẽ bằng gia chủ Chu gia nhưng quỷ dị hơn không biết bao nhiêu lần. Rất nhiều cường giả phía dưới đều có một loại cảm giác, tình nguyện chém giết với gia chủ Chu gia cũng không nguyện ý bị năm người kia vây lên. Mặc dù trên khí tức năm người này cảnh giới tựa hồ chỉ có Nguyên Anh sơ kỳ cùng Nguyên Anh trung kỳ mà thôi.</w:t>
      </w:r>
    </w:p>
    <w:p>
      <w:r>
        <w:t>Thế nhưng đạt đến cấp độ như bọn họ, chỉ là thần niệm cùng con mắt chứng kiến, đã không đủ để bọn họ tin tưởng. Những tuyệt thế cường giả này, càng tin tưởng lực cảm ứng của chính mình hơn. Nếu thật sự phải lựa chọn, bọn họ có lẽ thật sự sẽ đối địch với gia chủ Chu gia.</w:t>
      </w:r>
    </w:p>
    <w:p>
      <w:r>
        <w:t>Ngươi muốn giết ta, trước tiên vượt qua cửa ải của bọn hắn đi.</w:t>
      </w:r>
    </w:p>
    <w:p>
      <w:r>
        <w:t>Triệu Vô Tà bỗng dừng bước, không hiểu sao nói ra những lời này, thân hình không động nữa, mà chuyển ánh mắt nhìn về phía hòn đảo kia. Còn dư lại hơn hai mươi bia mộ. Vốn dĩ có bốn mươi chín bia mộ. Ngoại trừ lúc đầu bị tu sĩ ma đạo kia ám toán lấy đi một tấm, còn lại bốn mươi tám tấm.</w:t>
      </w:r>
    </w:p>
    <w:p>
      <w:r>
        <w:t>Nhưng mà Tiên Đạo thập đại môn phái, Yêu Thần thất điện, Ma Đạo lục đại Ma Đế những thế lực này, lại cướp đoạt hơn hai mươi tòa, cơ hồ mỗi một thế lực lớn đều chướng ngại một chiếc mộ thược. Còn lại hơn hai mươi tòa, trong đó hai mươi ba tòa bị các thế lực lớn chiếm cứ, còn có ba tòa đã rơi vào tay thế lực khác.</w:t>
      </w:r>
    </w:p>
    <w:p>
      <w:r>
        <w:t>Đều là tán tu, theo thứ tự là tán tu Tiên đạo, tu sĩ Ma đạo, còn có thế lực yêu thú mười vạn đại sơn.</w:t>
      </w:r>
    </w:p>
    <w:p>
      <w:r>
        <w:t>Mỗi một bên Nguyên Anh tu sĩ đều không ít, nhưng lúc này đối lập đều không dám ra tay trong thời gian ngắn. Bởi vì vừa ra tay thì đại biểu không có để chạy trốn, ngoại trừ liều mạng chém giết thì không còn lựa chọn nào khác.</w:t>
      </w:r>
    </w:p>
    <w:p>
      <w:r>
        <w:t>Chỉ cần tu sĩ Nguyên Anh chết thêm lần nữa, phá vỡ cái cân bằng kia thì có nghĩa là hơn hai mươi bia mộ còn lại cũng không giữ được. Đến cuối cùng cũng sẽ bị lấy đi, khẳng định số lượng chết không chỉ bằng số lượng mộ bia kia.</w:t>
      </w:r>
    </w:p>
    <w:p>
      <w:r>
        <w:t>Trông thấy tên Triệu Vô Tà này trong lúc chiến đấu liền quay đầu nhìn chằm chằm mọi người, trong lòng mọi người đều rất không thoải mái, giống như bị một con ma thú vô cùng mạnh mẽ theo dõi. Ngay cả những tuyệt thế cường giả chưa từng gút mắc với Triệu Vô Tà lúc này cả người đều không thoải mái chút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