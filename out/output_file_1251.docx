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Lôi Thần cũng kịp phản ứng lại, bên trong không gian hình tròn, Lôi Phong cũng kịp phản ứng. Khuôn mặt dữ tợn của gã biến đổi, một tia kinh hãi xuất hiện, lập tức sáng rực nhìn về phía Triệu Vô Tà.</w:t>
      </w:r>
    </w:p>
    <w:p>
      <w:r>
        <w:t>Khụ khụ, khà khà khà khà.</w:t>
      </w:r>
    </w:p>
    <w:p>
      <w:r>
        <w:t>Đưa tay chậm rãi lau vết máu nơi khóe miệng, Triệu Vô Tà nở ra nụ cười tà dị. Khóe miệng khẽ động, chén kiếm nhân trùng đang trôi lơ lửng ở trước người lập tức trở về trong tay hắn. Gần như cùng lúc đó, thân hình Triệu Vô Tà đột nhiên cứng đờ, sắc mặt tái nhợt biến đi. Khí tức âm lãnh quỷ dị bộc phát, huyết vụ nồng đậm ngưng tụ thành thực chất, bắt đầu với tốc độ khủng khiếp lan tràn ra toàn bộ không gian hình tròn.</w:t>
      </w:r>
    </w:p>
    <w:p>
      <w:r>
        <w:t>Nhân trùng huyết phệ</w:t>
      </w:r>
    </w:p>
    <w:p>
      <w:r>
        <w:t>Thanh âm lạnh như băng đến cực hạn chậm rãi vang lên bên tai Lôi Phong, tiếng nói vừa dứt thì huyết vụ nồng đậm đến mức mắt thường hoàn toàn không thấy rõ ràng cũng tràn đầy toàn bộ không gian hình tròn. Cho dù là đệ tử Yêu thú hay Thần Tiêu Đạo Tông đều không thấy rõ cảnh tượng trong không gian hình tròn kia.</w:t>
      </w:r>
    </w:p>
    <w:p/>
    <w:p>
      <w:r>
        <w:t>Thứ hai trăm hai mươi bảy Chương giết tim giết tim.</w:t>
      </w:r>
    </w:p>
    <w:p>
      <w:r>
        <w:t>Lưu lên tất cả là ý cười tàn nhẫn, bừa bãi bừa bãi, tông thương không thèm để ý mấy vạn tu sĩ trong Lôi Trì. Thần Tiêu Đạo Tông, mười đại tiên môn, mấy vạn tu sĩ tu hành, khí thế to lớn như thế thì làm sao mà đoán được. Song lúc này lại bị một thanh niên thanh tú dọa sợ, không ngờ không ai lên tiếng.</w:t>
      </w:r>
    </w:p>
    <w:p>
      <w:r>
        <w:t>Nhân chung kiếm màu đỏ Huyết hồng trong tay hắn đã khôi phục cảnh tượng khủng bố lúc trước vặn vẹo, thân thể vài đầu huyết trùng trong đó đặc biệt đã tê dại. Thân kiếm du động, so với vật còn sống làm cho người ta cảm thấy vừa kinh dị. Hiện giờ khí Sát Lục của chuôi tuyệt thế hung khí này đã rất nồng đậm, nhưng hoàn toàn không đạt đến cấp độ mà Triệu Vô Tà muốn.</w:t>
      </w:r>
    </w:p>
    <w:p>
      <w:r>
        <w:t>Trong kinh bàn ghi lại, thời đại Cổ Hoàng Vưu Ma Tôn trên đời này, thượng cổ lượng vu sư đứng ở phía sau hắn. Từng có một vị vu sư nhân chung, cầm nhân trùng chén kiếm, tàn sát sạch sẽ ba bộ lạc trong thế lực Hoàng Đế. Thượng cổ đại địa rộng lớn vô cùng, nhân loại trong ba bộ lạc ít nhất cũng mấy trăm vạn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