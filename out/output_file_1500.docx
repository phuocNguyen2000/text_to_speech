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là sau một khắc xuất hiện cảnh tượng, điểm xuất hiện làm cho trên dưới toàn bộ Chu gia trên dưới đều lộ ra vẻ hoảng sợ, từng đoàn quang mang nhiều không đếm được kia tất cả đều bay lên không trung. Tại trong nháy mắt bàn tay gia chủ Lục gia vung xuống, hướng đến tường thành màu vàng óng ánh của Hoàng Kim thành đánh tới.</w:t>
      </w:r>
    </w:p>
    <w:p>
      <w:r>
        <w:t>Lúc này đứng ở tường thành vàng óng kia chính là vị Đại trưởng lão của Chu gia, trên mặt lão cũng xuất hiện vẻ hoảng sợ. Bất quá phản ứng của lão cũng không chậm chút nào. Thời điểm trên người năm vạn tu sĩ kia tỏa ra hào quang thì lão cũng đã phân phó cho những đệ tử vận chuyển toàn bộ trận pháp cấm chế ở Hoàng Kim thành, toàn bộ Hoàng Kim thành đều bị từng luồng hào quang màu vàng kim bao phủ lại một chỗ.</w:t>
      </w:r>
    </w:p>
    <w:p>
      <w:r>
        <w:t>Cảm nhận được toàn bộ trận pháp cấm chế đều đã mở ra, sắc mặt đại trưởng lão Chu gia mới dễ nhìn hơn một chút, trong lòng cũng an ổn hơn. Đáng tiếc vẻ an ổn còn chưa lưu lại trên mặt bao lâu, sự tình phát sinh kế tiếp đã làm cho trên mặt hắn xuất hiện vẻ hoảng sợ.</w:t>
      </w:r>
    </w:p>
    <w:p>
      <w:r>
        <w:t>Vù vù.</w:t>
      </w:r>
    </w:p>
    <w:p>
      <w:r>
        <w:t>Vẫn vô thanh vô tức như trước, một chuỗi tiểu nhân đột nhiên xuất hiện trong không trung của thành Hoàng Kim. Bóng người này sao vậy, trên dưới Chu gia đều nhìn thấy. Nhưng vào lúc này, bọn họ có lẽ tình nguyện đôi mắt biến thành mù cũng không muốn nhìn thấy bóng người này. Chu gia lão tổ tông là chỗ dựa duy nhất của Chu gia, hầu như toàn bộ gia tộc đều biết sự tồn tại của hắn.</w:t>
      </w:r>
    </w:p>
    <w:p>
      <w:r>
        <w:t>Lục gia cũng có một cường giả Nguyên Anh. Hầu như tất cả gia tộc của Ma đạo đều đã gặp. Mà lúc này, bóng người xuất hiện trên tường thành của Hoàng Kim Chi Thành chính là vị lão tổ tông của Lục gia kia. Khuôn mặt quả thực lãnh đạm giống như núi băng, thân hình thoáng cái đã xuất hiện ở trên tường thành của Hoàng Kim Chi Thành.</w:t>
      </w:r>
    </w:p>
    <w:p>
      <w:r>
        <w:t>Cũng không thấy hắn có bất kỳ biểu hiện gì, chỉ thấy trong tay xuất hiện một thanh trường kiếm băng hàn phát ra ánh sáng. Thanh kiếm này vừa xuất hiện, nhiệt độ trên bầu trời lập tức giảm xuống tới mức đáng sợ. Thậm chí có thể thấy từng mảng băng tinh từ bầu trời bay xuống. Đáng tiếc những thứ này đều không ai nhìn, ánh mắt mọi người đều tập trung vào trường kiếm của lão giả này.</w:t>
      </w:r>
    </w:p>
    <w:p>
      <w:r>
        <w:t>Lão gia hỏa, ngươi dám</w:t>
      </w:r>
    </w:p>
    <w:p>
      <w:r>
        <w:t>Đúng lúc này, một thanh âm tràn ngập khí tức vang lên trên bầu trời Hoàng Kim Chi Thành. Đáng tiếc vẫn không còn kịp nữa rồi. Thời điểm thanh âm của lão tổ tông Lục gia đã ra tay. Cấm chế trên tường thành Hoàng Kim Chi Thành tuy mạnh mẽ nhưng đáng tiếc, đối với một vị cường giả Nguyên Anh trung kỳ mà nói, đặc biệt là cường giả Nguyên Anh tay cầm binh khí toàn lực ra tay.</w:t>
      </w:r>
    </w:p>
    <w:p>
      <w:r>
        <w:t>Có hơi yếu đi một chút, trong ánh mắt mang theo sợ hãi của Chu gia, thanh trường kiếm băng hàn cuối cùng vẫn bổ xuống.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