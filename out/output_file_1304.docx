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hư không, kỹ thuật điều khiển một đường, một mảng lớn lôi quang bùng lên, đánh về phía thiếu niên áo vàng. Vùng lôi quang này không cùng đẳng cấp với lôi điện trước đó, uy lực trực tiếp khiến cho hư không nhộn nhạo hẳn lên, khí tức làm cho người ta hít thở không thông. Hầu như, thân hình lão giả cũng lập tức biến mất, chỉ có thể nhìn thấy một đạo bóng dáng mơ hồ cực kỳ vặn vẹo hướng thiếu niên áo vàng bắn tới.</w:t>
      </w:r>
    </w:p>
    <w:p>
      <w:r>
        <w:t>Mấy chục vạn trưởng lão phía sau hắn cũng hoàn toàn lâm vào trong cơn giận dữ, cũng bất chấp thực lực có chênh lệch hay không. Tất cả lao về phía những yêu thú kia, lập tức, trên bầu trời xuất hiện một mảng lớn lôi quang, lao về phía đại quân yêu thú. Loại thú trời sinh sợ lôi điện, nhưng trong đại quân yêu thú lại không có một con nào là yêu thú bình thường, đối mặt một mảng lớn lôi quang kia.</w:t>
      </w:r>
    </w:p>
    <w:p>
      <w:r>
        <w:t>Chẳng những không sợ hãi chút nào, ngược lại còn rống to nghênh đón, hai mươi vạn yêu thú của Chân Ương môn đã sớm cùng hai mươi vạn yêu thú khác hỗn chiến. Trong khu vực này, nhất thời tuyết hoa bồng bềnh, nhất thời lại tràn ngập yêu khí. Nếu không phải như thế, Thần Tiêu Đạo Tông cộng thêm mười vạn tu sĩ kia, cũng chỉ là hơn mười vạn, làm sao có thể là đối thủ của mấy chục vạn yêu thú kia.</w:t>
      </w:r>
    </w:p>
    <w:p>
      <w:r>
        <w:t>Hỗn chiến, nhất thời lại hỗn chiến. Thần Tiêu Đạo Tông hai lần bị sét đánh, giết chết mấy vạn yêu thú. Đại quân yêu thú một bên, chỉ có thiếu niên áo vàng là kịp động thủ, thoáng chốc đã giết chết mấy ngàn tu sĩ. Yêu thú không am hiểu pháp thuật công kích, nhưng lại vô cùng khát vọng vật lộn. hỗn chiến trái lại hợp ý của bọn chúng.</w:t>
      </w:r>
    </w:p>
    <w:p>
      <w:r>
        <w:t>Mấy chục vạn yêu thú, khó khăn lắm mới có thể nói là hơn mười vạn tu sĩ nhân loại, hỗn chiến ở cùng một chỗ. Chiến trường chính là bên ngoài sơn môn Thần Tiêu Đạo Tông, trên trời dưới đất toàn là chiến trường.</w:t>
      </w:r>
    </w:p>
    <w:p>
      <w:r>
        <w:t>Hỗn chiến không ngớt, quang mang Chân Nguyên đã đè ép không trung kiều diễm, yêu khí tràn ngập, đem mây mù trên bầu trời không còn một mảnh. Lúc này đã không còn một con phi cầm nào dám từ phiến trời này bay qua.</w:t>
      </w:r>
    </w:p>
    <w:p>
      <w:r>
        <w:t>Kình khí tán loạn khắp nơi, cũng may hai ngọn núi kia của tông môn Thần Tiêu Đạo đều phủ kín cấm chế, cho nên trận chiến thảm thiết đến cực điểm này mới lan đến gần, tuy nhiên những cấm chế kia rốt cuộc có thể chống đỡ được bao lâu, chỉ sợ tông chủ Thần Tiêu Đạo tông cũng không dám khẳng định.</w:t>
      </w:r>
    </w:p>
    <w:p>
      <w:r>
        <w:t>Mặc kệ chém giết trong sơn môn thê thảm như thế nào. Chính thức quyết định thắng bại trong trận chiến lần này, cũng chỉ lác đác vài người mà thôi. Chính là mấy vị cường giả Nguyên Anh, khu vực kia, hai đạo bóng dáng quấn lấy nhau, tùy tiện bắn ra một đạo kình khí, bắn trúng một đầu yêu thú Kết Đan trung kỳ.</w:t>
      </w:r>
    </w:p>
    <w:p>
      <w:r>
        <w:t>Con yêu thú kia ngay cả cơ hội giãy dụa cũng không có. Sau khi kêu thảm một tiếng, thân thể mạnh mẽ đã bị chia làm hai đoạn, một mảng lớn máu tươi rơi xuống, hai đoạn thân thể rơi xuống đất.</w:t>
      </w:r>
    </w:p>
    <w:p>
      <w:r>
        <w:t>Ngao 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