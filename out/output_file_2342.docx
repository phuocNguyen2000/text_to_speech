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Địa Khuê Âm Điệt là một trong mười đại độc trùng đời trước trên đời. Nơi sinh tồn chính là đầm lầy cực lớn, bá chủ duy nhất trong đầm lầy quanh năm nằm trong kịch độc địa mạch phía dưới đầm lầy, thu nạp linh khí ô uế trưởng thành. Cường đại vô cùng, suy đoán thực lực chỉ dựa vào một sợi chỉ vàng trên lưng nó mà bao trùm toàn bộ đầu sợi chỉ vàng kia thì có nghĩa là đã tiến vào giai đoạn thành thục.</w:t>
      </w:r>
    </w:p>
    <w:p>
      <w:r>
        <w:t>Nếu như là trước kia Triệu Vô Tà gặp nó, cho dù là một nửa sợi chỉ vàng kia, Triệu Vô Tà cũng sẽ lập tức bỏ trốn mất dạng. Thượng cổ độc trùng, tùy tiện một đầu cũng có thể nuốt sát tinh tuyệt thế của tiên phật đầy trời. Trừ phi Triệu Vô Tà có Thượng Cổ Cổ vu sư cường đại như vậy, nếu không hắn ta cũng không dám trêu chọc hung vật bực này.</w:t>
      </w:r>
    </w:p>
    <w:p>
      <w:r>
        <w:t>Đầm lầy này chiếm một mảng lớn lãnh thổ trung tâm Thiên Sùng đại lục, nghĩ đến Khuê Âm Điệt này cũng là bá chủ một phương ở Thiên Sế đại lục. Tiếng gào thét của nó vang vọng toàn bộ Thiên Sế đại lục, lập tức có vài âm thanh thật lớn đáp lại. Cùng một thời gian, ở hơn mười địa phương cũng có động tĩnh cực lớn xuất hiện.</w:t>
      </w:r>
    </w:p>
    <w:p>
      <w:r>
        <w:t>Đại lục phụng trời từ thời viễn cổ đã tồn tại, ngoại trừ gặp kiếp nạn viễn cổ, còn trải qua một lần linh khí ô uế tán loạn. Vô số sinh linh ô uế chết hết,, Toàn bộ đại lục cũng bay đến một chỗ khác của đại dương mênh mông. Vô tận tuế nguyệt trôi qua, Thiên phụng đại lục đã khôi phục nguyên khí. Có hơn mười sinh linh dơ bẩn từ trong linh khí dơ bẩn vô cùng thai nghén mà sinh ra, Địa Khuê Âm Điệt chính là một trong số đó. Hơn mười sinh linh ô uế cường đại này, mỗi một đầu đều là bá chủ một phương của Thiên Sào đại lục này.</w:t>
      </w:r>
    </w:p>
    <w:p>
      <w:r>
        <w:t>Bình thường hơn mười bá chủ này đều ngủ say hoặc tu luyện, nhưng lúc này toàn bộ đều tỉnh lại. Bọn chúng đều là hung vật tuyệt thế khai mở linh trí, tuy rằng đều có tranh đấu riêng, nhưng đều coi Thiên Phụng Đại Lục là lãnh địa của mình. Lúc này lại có kẻ ngoại lai thu nạp ô uế linh khí nơi này, còn chưa dứt, giật mình tỉnh lại.</w:t>
      </w:r>
    </w:p>
    <w:p/>
    <w:p>
      <w:r>
        <w:t>Chương thứ bốn trăm linh ba bỏ chạy khỏi thái dương sa trùng.</w:t>
      </w:r>
    </w:p>
    <w:p>
      <w:r>
        <w:t>Trên Thiên phụng đại lục có vô cùng vô tận linh khí ô uế, những linh khí kia đối với yêu thú hung thú hoặc là nhân loại tu sĩ mà nói là tồn tại có thể mang đến tai ương ngập đầu, không chỉ không có tác dụng ngược lại là cực kỳ sợ hãi. Thế nhưng đối với sinh linh dơ bẩn sinh tồn trên Thiên Phụng đại lục mà nói, những khí ô uế kịch độc sặc sỡ kia là thiết yếu.</w:t>
      </w:r>
    </w:p>
    <w:p>
      <w:r>
        <w:t>Triệu Vô Tà đã đứng trong độc chướng suốt một năm, hấp thu linh khí kịch độc suốt một năm, những khí độc năm màu sắc sặc sỡ kia tiến vào trong cơ thể Triệu Vô Tà, nhao nhao hóa thành từng luồng khí lưu màu xám, dung nhập vào trong cơ thể Triệu Vô Tà. Huyết nhục tạng phủ Triệu Vô Tà, tứ chi bách hài, hoàn toàn bị những kịch độc khí này ô nhiễm. Một chút sinh cơ cũng không, chỉ có ở chỗ sâu nhất trong cơ thể Triệu Vô Tà còn có một tia sinh cơ.</w:t>
      </w:r>
    </w:p>
    <w:p>
      <w:r>
        <w:t>Thu nạp linh khí ô uế trọn vẹn một năm, một tia sinh cơ duy nhất kia từ đầu đến cuối vẫn chưa mai một. Thiên phụng đại lục có linh khí ô uế vô biên, tràn vào trong cơ thể Triệu Vô Tà lập tức biến thành khí lưu màu xám, chính là vạn tà cổ khí. Khí chí độc do ngàn vạn linh khí ô uế ngưng luyện thành, chỉ cần một tia, cũng đủ để cho sinh mệnh tu sĩ cảnh giới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