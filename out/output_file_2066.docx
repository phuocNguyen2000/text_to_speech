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Thanh âm kiếm minh, đột ngột dị thường, phi kiếm trong cơ thể đông đảo tu sĩ trong vòng mười vạn dặm cũng không khỏi run rẩy. Ngay cả phi kiếm bản mạng tế luyện mấy trăm năm của tâm thần, sau khi một tiếng kiếm minh vang lên, đều run rẩy. Có một số tu sĩ không áp chế nổi phi kiếm trong cơ thể, phi kiếm kia tự động bay ra, mũi kiếm hướng về cùng một phương hướng, chậm rãi run rẩy.</w:t>
      </w:r>
    </w:p>
    <w:p>
      <w:r>
        <w:t>Vạn Kiếm Quy Tông.</w:t>
      </w:r>
    </w:p>
    <w:p>
      <w:r>
        <w:t>Đông đảo tu sĩ kinh hô một tiếng, một thanh cự kiếm ngàn trượng cũng từ trong hư không chậm rãi đi ra, khi mũi kiếm xuất hiện, vô số phi kiếm đều phát ra tiếng kiếm minh, ngay cả phi kiếm trong cơ thể của những tu sĩ kia cũng giống như vậy. Mấy vạn phi kiếm, đều phát ra tiếng kiếm minh, phát ra tiếng kiếm minh với cự kiếm.</w:t>
      </w:r>
    </w:p>
    <w:p>
      <w:r>
        <w:t>Tựa như những thần dân kia đang cung kính dâng hiến cho vị Đế Hoàng cao cao tại thượng kia, cảnh tượng dọa người không thôi.</w:t>
      </w:r>
    </w:p>
    <w:p>
      <w:r>
        <w:t>Vụ Nô hừ, nên gọi là Kiếm Nô rồi.</w:t>
      </w:r>
    </w:p>
    <w:p>
      <w:r>
        <w:t>Người nói chính là đại hán Ngự Thú Tông, hắn nhẹ nhàng búng cái vòng trên cánh tay mình, một âm thanh trong trẻo vang lên. Âm thanh này sẽ khiến cho những thanh phi kiếm phát ra tiếng kiếm minh ở xung quanh hắn bị đánh rơi xuống. Thân phận Vụ Nô tuy đối với tu sĩ khác cực kỳ thần bí, nhưng đối với những tuyệt thế cường giả mà nói đều không phải là bí mật.</w:t>
      </w:r>
    </w:p>
    <w:p>
      <w:r>
        <w:t xml:space="preserve">Hừ hừ </w:t>
      </w:r>
    </w:p>
    <w:p>
      <w:r>
        <w:t>Liên tục mấy tiếng hừ lạnh vang lên, mỗi tiếng hừ lạnh đều kèm theo mấy trăm phi kiếm rơi xuống đất, bất quá mặc dù như thế, vẫn như cũ có mấy vạn phi kiếm phát ra tiếng kiếm minh, đối với chuôi cự kiếm khó khăn ngàn trượng này tỏ vẻ thần phục.</w:t>
      </w:r>
    </w:p>
    <w:p>
      <w:r>
        <w:t>Cự kiếm chậm rãi xuất ra khỏi hư không, ở trên không trung dưới ánh mắt chăm chú của tất cả tu sĩ, hóa thành một đoàn sương mù cuồn cuộn. Trông thấy đoàn sương mù này, vô số tu sĩ yêu thú phía dưới thoáng cái đều biết người đến là ai.</w:t>
      </w:r>
    </w:p>
    <w:p>
      <w:r>
        <w:t>Ánh mắt mọi người lại lộ ra vẻ nóng bỏng nhìn về phía hư không nơi nào, vậy mà tất cả Vụ nô đều xuất hiện, vậy có nghĩa là sau một khắc sẽ đi ra là nữ tu Vong Tình Động Thiên kia. Cũng giống như Thần Miểu Cung, Vong Tình Động Thiên đều là tuyệt sắc nữ tu, mỗi một nữ tu đều có dung mạo tuyệt sắc nhân gian.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