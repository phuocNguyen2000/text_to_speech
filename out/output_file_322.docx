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niệm khổng lồ như một tấm lưới lớn trải rộng ra, một khu vực lớn bao phủ trong đó, bất cứ tồn tại nào cũng không thoát khỏi sự nhìn quét của hắn. Trúc Cơ trung kỳ, phạm vi thần niệm bao trùm là năm trăm dặm, đây đã là khu vực rất lớn. Trương Phượng Khâu áo trắng tung bay, đi theo sau là một sư đệ, hai người nhanh chóng tìm kiếm tung tích của đệ tử Vân Kiếm Tông.</w:t>
      </w:r>
    </w:p>
    <w:p>
      <w:r>
        <w:t>Tán tu ở giữa bị hắn dùng thần niệm đảo qua chỉ kinh ngạc một chút, nhưng không dám tới quấy rất rõ ràng. Trước khi vào cổ sơn thì tu vi cao nhất chính là Trương Phượng Khâu cùng Lam Lân Quỷ Tông Lam Mị Nhi, những tán tu kia đều là hạng người nhanh nhẹn kinh hồn. Căn bản không dám đắc tội với Trương Phượng Khâu và Lam Mị Nhi, cho nên mặc cho hai người dùng thần niệm quét tới quét lui.</w:t>
      </w:r>
    </w:p>
    <w:p>
      <w:r>
        <w:t xml:space="preserve">Tìm được rồi, hắc hắc </w:t>
      </w:r>
    </w:p>
    <w:p>
      <w:r>
        <w:t>Trương Phượng Khâu vốn mặt không biểu tình bỗng nhiên triển khai cười lạnh, sát cơ lành lạnh tại khóe mắt hiển hiện, làm cho tu sĩ áo trắng bên cạnh lạnh cả sống lưng. Vị đại sư huynh này xưa nay nhìn qua thường ngày ôn hòa dễ nói chuyện, nhưng âm thầm vì đạt mục đích mà cái gì cũng làm ra.</w:t>
      </w:r>
    </w:p>
    <w:p>
      <w:r>
        <w:t>Quang mang trên tay chớp động, một mảnh ngọc phù lớn bằng bàn tay xuất hiện trên tay Trương Phượng Khâu, quang mang phía trên cùng linh châu vị trưởng lão của Lam Lân Quỷ Tông bên ngoài Vô Cấu cốc lấy ra giống nhau như đúc, chỉ là quang mang càng thêm mỏng manh.</w:t>
      </w:r>
    </w:p>
    <w:p>
      <w:r>
        <w:t>Rầm</w:t>
      </w:r>
    </w:p>
    <w:p>
      <w:r>
        <w:t>Năm ngón tay hung hăng dùng sức, ngọc phù nhất thời bị nghiền nát, một đạo khí tức cực kỳ mịt mờ từ trong ngọc phù phá toái phát ra, trong nháy mắt biến mất. Ở ngoài ngàn dặm, Lam Mị Nhi bỗng nhiên lấy ra một khối ngọc phù, mặt trên không ngờ tự động phát sáng. Thần niệm dò xét bên trong ngọc phù, một lát sau, trên khuôn mặt kiều diễm của Lam Mị Nhi nở ra nụ cười.</w:t>
      </w:r>
    </w:p>
    <w:p>
      <w:r>
        <w:t xml:space="preserve">Đi </w:t>
      </w:r>
    </w:p>
    <w:p>
      <w:r>
        <w:t>Giữa không trung, một đám tu sĩ cười nói nói bay về phía trước, dường như vừa mới nhận được bảo vật gì đó mà có vẻ rất hưng phấn.</w:t>
      </w:r>
    </w:p>
    <w:p>
      <w:r>
        <w:t>Cổ sư huynh, thật là trùng hợp a, không nghĩ tới ở chỗ này gặp phải chư vị đạo huynh Mị Nhi có lễ.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