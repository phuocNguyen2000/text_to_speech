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Từ lúc Tiểu Lục tiến đến, tên Triệu Vô Tà này đã phát hiện nàng, chỉ là một mực giả vờ chữa thương, nhìn cô nàng này muốn làm gì. Không ngờ lại là bẽ mặt, lần trước Triệu Vô Tà bị nhéo là Triệu Vô Tà không muốn đả thảo kinh xà, lần này hắn không muốn nhịn nữa.</w:t>
      </w:r>
    </w:p>
    <w:p>
      <w:r>
        <w:t>A</w:t>
      </w:r>
    </w:p>
    <w:p>
      <w:r>
        <w:t>Hai mắt nhắm nghiền bỗng mở to, sau đó há to miệng hét lớn một tiếng, lập tức dọa Tiểu Lục giật mình. Chẳng những bàn tay nhỏ bé vươn ra thu về, cả người nhảy về phía sau một bước lớn, trên người lập loè hào quang. Một thanh đoản kiếm lập lòe lục mang từ cổ tay của nàng trượt ra, vắt ngang giữa hai người, còn mang theo vẻ mặt kinh hãi của Tiểu Lục nhìn Triệu Vô Tà.</w:t>
      </w:r>
    </w:p>
    <w:p>
      <w:r>
        <w:t>Ngươi ngươi làm sao vậy</w:t>
      </w:r>
    </w:p>
    <w:p>
      <w:r>
        <w:t>Thấy Triệu Vô Tà nửa ngày không có động tĩnh, Tiểu Lục không khỏi kỳ quái nói. Chỉ là ngại chuyện phát sinh lúc trước nên đoản kiếm trước người nha đầu này vẫn chưa hạ xuống, nó cũng là một kiện pháp bảo cấp bậc linh khí. Mặc dù cấp bậc không cao nhưng so ra thì kém hơn Hắc Giao Bằng, Hắc Lũng Ma kiếm hoặc là Nhân Trùng cổ kiếm, nhưng cũng không phải là bảo vật mà tu sĩ bình thường có thể có được.</w:t>
      </w:r>
    </w:p>
    <w:p>
      <w:r>
        <w:t>Nơi này làm sao ta lại ở chỗ này ngươi là ai</w:t>
      </w:r>
    </w:p>
    <w:p>
      <w:r>
        <w:t>Triệu Vô Tà đánh chết hắn cũng sẽ không để Tiểu Lục biết hắn vừa rồi là cố ý dọa nàng, vì vậy nó bắt đầu giả bộ mơ hồ. Cũng chỉ có tiểu nha đầu như Tiểu Lục mới bị lừa thôi, thấy Triệu Vô Tà sắc mặt tái nhợt giãy dụa muốn đứng lên, vội vàng đi qua đỡ lấy.</w:t>
      </w:r>
    </w:p>
    <w:p>
      <w:r>
        <w:t>Ngươi nghe đây, nơi này là Vong Tình Động Thiên, tiểu thư chúng ta cứu ngươi trong sơn môn Cửu Kiếm Tiên Môn. Sau đó để ngươi ở đây chữa thương, động chủ của chúng ta rất đáng sợ, sau khi ngươi khỏi thương rồi</w:t>
      </w:r>
    </w:p>
    <w:p>
      <w:r>
        <w:t>Sau khi Tiểu Lục đỡ Triệu Vô Tà, lập tức nói như liên châu pháo khiến Triệu Vô Tà sửng sốt.</w:t>
      </w:r>
    </w:p>
    <w:p>
      <w:r>
        <w:t>Ba ngày sau, Hàn Băng động vẫn còn, bất quá bên trong vang lên thanh âm lại làm cho người ta không khỏi nổi da gà trên mặt đất.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