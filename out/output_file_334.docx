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hạ quyết tâm mạo hiểm muốn trở thành một cường giả tung hoành thiên địa. Không thể mất đi tâm tư cường giả, nếu biết rõ qua vài ngày Vô Cấu Cốc sẽ có ma bảo xuất thế mà phải chạy trốn thì có lẽ trong lòng sẽ có tỳ vết, nói không chừng lần sau lại nảy sinh tâm ma. Phú quý cầu trong nguy hiểm, mặc kệ.</w:t>
      </w:r>
    </w:p>
    <w:p>
      <w:r>
        <w:t>So với phàm nhân, các ngươi chỉ là một đám con kiến có lực lượng cường đại mà thôi, vẫn là một quân cờ như cũ.</w:t>
      </w:r>
    </w:p>
    <w:p>
      <w:r>
        <w:t>Nhìn mấy tán tu dưới chân nhanh chóng bay vút trên mặt đất, bởi vì cảnh giới chỉ có Ngưng Khí kỳ, cho nên chỉ có thể sử dụng lục địa đằng không thuật. Nhưng không thể giống như Triệu Vô Tà đứng ở trời cao, những tán tu này còn chưa biết, bọn họ sẽ lập tức trở thành vật hi sinh để có ma bảo xuất thế.</w:t>
      </w:r>
    </w:p>
    <w:p>
      <w:r>
        <w:t>Hắc Lũng ma kiếm đột nhiên biến mất khỏi mũi kiếm, hóa thành một đạo hắc quang mang theo Triệu Vô Tà biến mất trên bầu trời.</w:t>
      </w:r>
    </w:p>
    <w:p>
      <w:r>
        <w:t>Một nén nhang sau, một hồ nước phẳng lặng, mặt hồ như gương. Một chút gợn sóng cũng không có, đột nhiên trên trời rơi xuống một đạo hắc quang, trực tiếp rơi vào trong hồ nước, mơ hồ có thể thấy được một bóng người.</w:t>
      </w:r>
    </w:p>
    <w:p>
      <w:r>
        <w:t>Trong hành lang đen kịt, Triệu Vô Tà thản nhiên đi vào bên trong huyệt động, lần trước Triệu Vô Tà trực tiếp từ trong lòng đất phá động mà ra. Bây giờ lại trở về, Triệu Vô Tà phát hiện động khẩu kia đã bị bùn đất lấp kín, vẫn còn là khu vực tối om như trước.</w:t>
      </w:r>
    </w:p>
    <w:p>
      <w:r>
        <w:t>Hạ quyết tâm muốn nhòm ngó món ma bảo kia, lá gan Triệu Vô Tà thật sự rất lớn, hắn ta đang đánh cuộc. Đánh bạc món ma bảo kia không phải dễ dàng thu phục như vậy, lúc đánh cuộc cũng đủ hỗn loạn, thuận tiện cho hắn ta ra tay. Đương nhiên, nếu thật sự nguy hiểm bất tiện, Triệu Vô Tà cũng sẽ không mạnh mẽ động thủ.</w:t>
      </w:r>
    </w:p>
    <w:p>
      <w:r>
        <w:t>Mấy ngày nay liền ẩn nấp trong huyệt động dưới lòng đất, sau khi Triệu Vô Tà đến huyệt động lập tức ngồi xếp bằng xuống bắt đầu tu luyện. Cảnh giới Trúc Cơ Đại viên mãn, mặc dù Ma Nguyên dồi dào, nhưng vẫn không cảm giác được lúc nào mới có thể tiến vào cảnh giới Kết Đan Tông Sư. Nghe nói có một ít tu sĩ bị kẹt cảnh giới này vài chục năm, liền biết muốn đến cảnh giới Tông Sư là khó như thế nào.</w:t>
      </w:r>
    </w:p>
    <w:p>
      <w:r>
        <w:t>Lúc này bên ngoài Vô Cấu cốc xuất hiện một đám người, người đi đầu là lão ông và người áo lam Quỷ Nhãn tiên khí đang phiêu phù kia.</w:t>
      </w:r>
    </w:p>
    <w:p>
      <w:r>
        <w:t>Tông chủ, Tông chủ.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