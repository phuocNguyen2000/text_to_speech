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ở bên ngoài hơn mười vạn dặm cũng đã tụ tập không ít cường giả rồi. Không chỉ là tu sĩ nhân loại mà còn có yêu thú. Nơi này cách Thiên Vân đại lục rất xa, tuy rằng Thiên Kiếp và khí tức của Thiên Địa Ngọc Liên đã kinh động đến những cường giả Nguyên Anh trên Thiên Vân đại lục, nhưng bọn họ phải chạy tới đây tốn rất nhiều thời gian.</w:t>
      </w:r>
    </w:p>
    <w:p>
      <w:r>
        <w:t>Hiện tại xuất hiện những nhân loại tu sĩ cùng yêu thú cường giả, đều là đại dương mênh mông này, chín thành đều là yêu thú. Ngắn ngủi, hải vực phía ngoài mấy chục vạn dặm, liền xuất hiện ít nhất một trăm vị cường giả Nguyên Anh cảnh. Bất quá lúc này chúng cũng đều dừng lại, doạ chúng nó, chính là huyết sắc thiên kiếp bỗng nhiên hạ xuống một đạo kiếp lôi.</w:t>
      </w:r>
    </w:p>
    <w:p>
      <w:r>
        <w:t>Huyết sắc thiên kiếp to lớn tới ngàn dặm, uy áp tuyệt thế là do thiên địa ngọc liên tuyệt thế bảo vật sinh ra. Uy lực tất nhiên là khủng bố quá đáng, đổi lại là một Nguyên Anh tu sĩ hoặc yêu thú, căn bản là không thể sống sót. Cho dù hiện tại thiên kiếp cũng không có bồi phục hoàn toàn, nhưng uy lực cũng đủ làm cho những yêu thú và tu sĩ nhân loại này dừng bước.</w:t>
      </w:r>
    </w:p>
    <w:p>
      <w:r>
        <w:t>Grào Grao</w:t>
      </w:r>
    </w:p>
    <w:p>
      <w:r>
        <w:t>bỗng nhiên ở chỗ sâu dưới đáy biển truyền đến mấy tiếng thú rống rung động bầu trời, bên trong tiếng hô tràn đầy khí tức hung sát.</w:t>
      </w:r>
    </w:p>
    <w:p>
      <w:r>
        <w:t>Hải vực phụ cận hung thú đều là cường giả, liếc mắt liền nhìn thấu nơi sâu trong đáy biển truyền đến những tiếng kêu kia. Lại là một đám hung thú, hình thể khổng lồ, ở chỗ sâu trong đáy biển hình thành một mảng bóng đen kịt. Không thấy rõ hình thể những hung thú này, nhưng lại có thể cảm giác được khí tức của chúng nó, chúng vậy mà trực tiếp lướt qua cấm khu mấy chục vạn dặm, đi vào chỗ sâu hơn, hoàn toàn không nhìn thấy uy áp do đạo huyết sắc kiếp lôi phát ra.</w:t>
      </w:r>
    </w:p>
    <w:p>
      <w:r>
        <w:t>Vẻ do dự cùng do dự lập tức hiện ra trên mặt đông đảo cường giả, uy áp của lôi kiếp có thể dọa được những tu sĩ nhân loại cùng yêu thú này, nhưng lại không thể dọa được những hung thú có linh trí cao này. Lúc này bọn chúng mới dừng lại không dám tiến lên, nhưng những hung thú này lại đi vào, nếu như tuyệt thế bị những hung thú này lấy được.</w:t>
      </w:r>
    </w:p>
    <w:p>
      <w:r>
        <w:t>Đại ca, sợ cái gì, vào thôi. Cùng lắm thì thi triển thuấn di bỏ chạy, ai có thể lưu lại huynh đệ chúng ta. Hừ Đi Ngay cả bọn súc sinh U Minh Hải này cũng bị hấp dẫn ra, khẳng định là tuyệt thế bảo vật. Không sai, không thể bỏ lỡ, đi!</w:t>
      </w:r>
    </w:p>
    <w:p>
      <w:r>
        <w:t>Đám hung thú vừa biến mất dưới đáy biển kia, chính là từ trong nơi hung sát U Minh Hải này đi ra. Nhưng thật ra chúng nó không phải bị Thiên Địa Ngọc Liên hấp dẫn mà là bị Thiên Ma Thai Bàn hấp dẫn đến. Thiên Địa Ngọc Liên ẩn chứa vô số linh khí tinh thuần, mặc dù đối với hung thú cũng có tác dụng trọng đại., Nhưng mà so sánh với Thiên Ma Thai Bàn, lại kém một chút, Thiên Địa Ngọc Liên đối với yêu thú cùng nhân loại tu sĩ có tác dụng lớn nhất, chỉ cần chiếm được Ngọc Liên, đừng nói là đạo quân Hóa Thần. Cho dù là cảnh giới càng cao, cũng chưa chắc không thể tấn thăng.</w:t>
      </w:r>
    </w:p>
    <w:p>
      <w:r>
        <w:t>Tiến vào, bên trong mấy chục vạn dặm không còn là cấm khu nữa, mà toàn bộ những cường giả kia đều đã tiến vào. Không ngừng có cường giả chạy đến, bọn họ cũng chỉ chần chờ trong chốc lát rồi tiến vào. Bọn họ đi về phía khu vực Triệu Vô Tà, những kẻ Triệu Vô Tà này đều không biết, hiện tại hắn đang rất phẫn nộ.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