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Cách</w:t>
      </w:r>
    </w:p>
    <w:p>
      <w:r>
        <w:t>Linh khí hạ xuống vốn là vô thanh vô tức, nhưng không biết vì sao, đánh vào trên lá cây sau khi bình quân tản ra sẽ phát sinh loại âm thanh này. Một đoàn khí tức cương to bằng nắm tay nện ở trên lá cây, lập tức hóa thành từng sợi linh khí bao trùm cả phiến lá cây. Một màn kỳ dị xuất hiện., Giống như bị linh khí tinh thuần trên thân cây làm kinh động, một ngàn cái lỗ nhỏ kia bỗng nhiên đều phun trào. Sau một lát, bên trong bỗng nhiên chui ra hơn một ngàn con tiểu trùng màu trắng. Thịt của nó có chút quái dị, vừa đáng yêu vừa đáng sợ.</w:t>
      </w:r>
    </w:p>
    <w:p>
      <w:r>
        <w:t>Những con sâu nhỏ này sau khi chui ra khỏi những lỗ nhỏ đó, vậy mà trực tiếp mở ra cái miệng nhỏ giấu trong miếng thịt mềm màu trắng, bắt đầu cắn nuốt những thiên địa linh khí kia, không chút khó khăn. Linh khí vô hình vô chất, lại bị những tiểu trùng này không chút khó khăn nuốt vào trong bụng.</w:t>
      </w:r>
    </w:p>
    <w:p>
      <w:r>
        <w:t>Một ngàn con tiểu trùng, đoàn linh khí kia cũng không phải rất lớn, bất quá mảnh Huyền Chỉ hoàn toàn bị thôn phệ sạch sẽ. Những tiểu trùng này không có thức ăn, đều mở ra cái miệng nhỏ giấu mình trong thịt mềm, hướng về phía Triệu Vô Tà gào thét.</w:t>
      </w:r>
    </w:p>
    <w:p>
      <w:r>
        <w:t>Tê tê tê</w:t>
      </w:r>
    </w:p>
    <w:p>
      <w:r>
        <w:t>Không nghĩ tới những tiểu trùng này nhìn qua lại không có chút sức uy hiếp nào, nhưng sau khi chúng nó gào thét, trong không khí bỗng nhiên nhiều thêm một mùi máu tanh. Mùi máu tanh nhàn nhạt cơ hồ khó mà ngửi được. Triệu Vô Tà sau khi ngửi thấy mùi máu tươi này, lập tức hai mắt sáng ngời.</w:t>
      </w:r>
    </w:p>
    <w:p>
      <w:r>
        <w:t>Vô Cấu Chung Hoàn không hề có dấu hiệu phát sáng, một quầng sáng thật lớn từ bên trong bay ra, quầng sáng này to lớn như đầu người bình thường. Sau khi bay ra khỏi Vô Cấu Chung Hoàn thì dừng trước mặt Triệu Vô Tà, giống như trong hư không có một luồng lực lượng đang nâng nó lên.</w:t>
      </w:r>
    </w:p>
    <w:p>
      <w:r>
        <w:t>Hào quang tan hết, cuối cùng cũng lộ ra bên trong, màu phấn hồng nhất thời tràn ra. Hương thơm kỳ dị phát ra, cái nhỏ này làm cho không khí trong cốc trong nháy mắt trở nên dị thường, nhưng quỷ dị chính là sau khi những hương khí này xuất hiện, làm cho cây cối trong cốc cũng bắt đầu héo rũ.</w:t>
      </w:r>
    </w:p>
    <w:p>
      <w:r>
        <w:t>Hống lược</w:t>
      </w:r>
    </w:p>
    <w:p>
      <w:r>
        <w:t>Hương thơm quỷ dị kia bay rất xa. Một số động vật dã thú bên ngoài sơn cốc nghe thấy mùi hương nồng, lập tức lâm vào điên cuồng. Phát tình, chúng nó lập tức sa vào trong dục vọng giao phối nguyên thủy, tất cả động vật dã thú bắt đầu tìm kiếm dị tính bên cạnh.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