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Tử Huyết lĩnh, nguồn gốc của những cái tên nơi này không có gì khác, chính là bởi vì ở trên Chỉ Lĩnh trải dài mười vạn dặm đó có quần hổ chiếm cứ, Tử Huyết Hổ, phạm vi hai mươi vạn dặm. Thú hung sát nhất đang chạy ở trên Tử Huyết lĩnh, đó là bá chủ một phương.</w:t>
      </w:r>
    </w:p>
    <w:p>
      <w:r>
        <w:t>Tuy nói Tử Huyết lĩnh là hung địa nhưng linh khí lại tràn đầy, không giống như huyết mạc chỉ như vô cùng vô tận. Ác thủy. Linh khí nơi này trong phạm vi hai mươi vạn dặm cũng tràn đầy, ở chỗ này tu luyện so với hắn càng thêm mau lẹ. Có thể nói là làm ít mà hiệu quả nhiều, nhưng nơi này có bầy Tử Huyết Hổ.</w:t>
      </w:r>
    </w:p>
    <w:p>
      <w:r>
        <w:t>Những yêu thú khác muốn tu luyện ở chỗ này cũng không dễ dàng, nhất là tên thủ lĩnh bầy Tử Huyết Hổ kia, con yêu thú cảnh giới Kết Đan Đại viên mãn kia. Tính tình quái dị vô cùng, tâm tình khiến đám yêu thú kia tu luyện trên địa bàn của mình, tâm tình không tốt đã xuống núi, trắng trợn nuốt nuốt những con yêu thú khác.</w:t>
      </w:r>
    </w:p>
    <w:p>
      <w:r>
        <w:t>Mỗi ngày yêu thú sinh sống ở phụ cận Tử Huyết lĩnh đều lo lắng đề phòng, sợ tên sát tinh kia lại đi xuống núi ăn chúng nó. Muốn rời khỏi nơi này, nhưng lại không nỡ linh khí cực kỳ sung túc trên Tử Huyết lĩnh. Phải biết rằng, ở bên trên tu luyện một ngày, thu hoạch so với mười ngày tu luyện ở nơi khác còn có tác dụng hơn.</w:t>
      </w:r>
    </w:p>
    <w:p>
      <w:r>
        <w:t>Tuy nhiên, số lượng Yêu thú lựa chọn rời đi cũng không ít, cho nên gần Tử Huyết lĩnh. Yêu thú cũng không nhiều lắm, phần lớn đều là Yêu thú nhỏ yếu, những Yêu thú nhỏ yếu kia cũng sẽ không khiến cho con Yêu thú Kết Đan đại viên mãn kia có dục vọng nuốt vào. Bầy Tử Huyết Hổ rất khổng lồ, trên dãy núi kéo dài mười vạn dặm kia, ước chừng có con sâu hơn mười vạn dặm.</w:t>
      </w:r>
    </w:p>
    <w:p>
      <w:r>
        <w:t>Hiện tại là giữa trưa, mỗi ngày lúc này đều là thời điểm sát khí thái dương nồng đậm nhất. Trong ánh mặt trời ẩn chứa linh khí nồng đậm hơn so với ánh trăng, nhưng bởi vì không phải một đầu yêu thú nào cũng có thể thu nạp luyện hóa cho mình dùng. Bởi vì sát khí trong thái dương linh khí rất nồng đậm, nếu yêu thú bình thường cắn nuốt được thái dương sát khí chỉ sợ không chịu được sẽ bị thiêu thân vong.</w:t>
      </w:r>
    </w:p>
    <w:p>
      <w:r>
        <w:t>Thái dương sát khí sẽ đem linh khí trong cơ thể yêu thú đốt cháy, sau đó đem yêu thú kia thiêu sống. Cho nên, yêu thú bình thường tình nguyện vất vả hấp thu nguyệt hoa vào buổi tối, cũng sẽ không ngốc đến mức thu nạp thái dương sát khí vào ban ngày.</w:t>
      </w:r>
    </w:p>
    <w:p>
      <w:r>
        <w:t>Nhưng lúc này lại khác, trên dãy núi, tiếng hổ gầm bắt đầu vang lên.</w:t>
      </w:r>
    </w:p>
    <w:p>
      <w:r>
        <w:t>Rống rống,</w:t>
      </w:r>
    </w:p>
    <w:p>
      <w:r>
        <w:t>Trên dãy núi đột nhiên xuất hiện từng con Cự Hổ vằn vện, hoa văn màu tím đặc biệt chướng mắt. Dưới ánh mặt trời, những răng nanh khổng lồ lộ ra ngoài những con cự hổ lóng lánh ánh sáng lạnh lẽo đáng sợ. Cảnh tượng lúc này xuất hiện trên Tử Huyết lĩnh thật đáng sợ. Từng con cự hổ từ trong bãi núi rừng rậm nhảy ra, sau đó đứng trên dãy núi, bắt đầu hướng mặt trời gầm rú.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