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Nhìn như Vong Tình động thiên chiếm tiện nghi, nhưng nếu như Vong Tình động thiên thua, chỉ sợ chuôi nụ cười lớn nhất trên Thiên Vân đại lục sẽ không còn là Chu gia nữa. Mà là Vong Tình động thiên, bởi vì bên trong Thải Vân tước giá kia, không phải ai khác, mà là hai nữ tu xinh đẹp nhất, Hồng Trần tiên tử trên Thiên Vân đại lục.</w:t>
      </w:r>
    </w:p>
    <w:p>
      <w:r>
        <w:t xml:space="preserve"> Vong Tình lão bà nương, có dám nhận hay không, có dám nhận hay không.</w:t>
      </w:r>
    </w:p>
    <w:p>
      <w:r>
        <w:t>Triệu Vô Tà như cố ý, thanh âm từ trong miệng hắn tạo thành hồi âm truyền về phía khu vực cách đó vạn dặm. Nếu Vong Tình Ma Đế không tiếp chỉ sợ ngày mai sẽ có thêm một nụ cười trên Thiên Vân Đại Lục. Tên Triệu Vô Tà này cũng sẽ lợi dụng Vong Tình Động Thiên, hung danh càng lớn.</w:t>
      </w:r>
    </w:p>
    <w:p>
      <w:r>
        <w:t>Vụ Nô giết hắn đi.</w:t>
      </w:r>
    </w:p>
    <w:p>
      <w:r>
        <w:t>Vẫn là âm thanh lạnh lẽo giống như sông băng vạn năm không thay đổi trôi nổi trên không trung, đôi mắt Vong Tình Ma Đế không chút cảm tình nhìn chằm chằm Triệu Vô Tà. Không thể nhìn thấy chút sát khí nào. Nhưng lời từ miệng nàng ta nói ra lại thực sự muốn giết Triệu Vô Tà. Rõ ràng là giết người nhưng lại không có chút sát khí nào. Giống như Triệu Vô Tà chỉ là một con kiến.</w:t>
      </w:r>
    </w:p>
    <w:p>
      <w:r>
        <w:t>Sinh tử các loại, không quan hệ ngứa ngáy, ngay cả để nàng quan tâm một chút cũng không làm được. Lẽ ra Vong Tình động thiên tuy là thánh địa của Ma đạo, nhưng thân phận của Triệu Vô Tà lúc này cũng là một cường giả Nguyên Anh, cho dù tiếp nhận tiền đặt cược cũng không tính là mất mặt. Nhưng lúc này Vong Tình Ma Đế lại coi Triệu Vô Tà là con sâu cái kiến, tùy ý có thể đạp chết.</w:t>
      </w:r>
    </w:p>
    <w:p>
      <w:r>
        <w:t>Năm đó là năm đó, bây giờ là bây giờ. Triệu gia ta thật muốn xem xem, mầm mống đa tình này của ngươi làm sao giết được Triệu gia. Ha ha ha Vong Tình lão bà, hôm nay Triệu gia ta sẽ nói cho ngươi biết. Không chỉ Vô Cấu Chung ta muốn tới tay. Ta cũng muốn chiếc Thải Vân tước giá kia, năm đó ta lập lời thề. Hôm nay ta sẽ thực hiện, Hồng Trần tiên tử, một chưởng năm xưa, vô tà khắc sâu trong lòng. Triệu phu nhân, ngươi chắc chắn sẽ làm được.</w:t>
      </w:r>
    </w:p>
    <w:p>
      <w:r>
        <w:t>Rất nhiều nữ tu Vong Tình Động Thiên không dám tin nhìn Triệu Vô Tà, lúc này các nàng cũng đều biết rồi, trước mắt sao vậy, cường giả Nguyên Anh cuồng vọng đến cực điểm năm đó cùng động thiên kết thành thù hận, hiện tại là báo thù. Nhưng lời nói ra cũng quá cuồng vọng, dĩ nhiên là muốn cướp đoạt Ma bảo Vô Cấu Chung trong tay Ma Đế. Điều này cũng thôi, điều làm cho các nàng thật sự kinh ngạc chính là cường giả Nguyên Anh trước mắt.</w:t>
      </w:r>
    </w:p>
    <w:p>
      <w:r>
        <w:t>Không ngờ còn muốn đoạt Hồng Trần tiên tử đi làm vợ, cái cách xưng hô thô tục này vốn là thế tục nhưng lúc này tên của tên Trương Vô Tà quá ngông cuồng. Thật sự làm cho các nàng tu sĩ này không nghĩ ra cách xưng hô thanh nhã nữa, càng không nghĩ đến việc dùng đạo lữ song tu để xưng hô.</w:t>
      </w:r>
    </w:p>
    <w:p>
      <w:r>
        <w:t>Tuy nhiên trong phần đông các nữ tu kia, có một nữ tu xinh đẹp lại có thần sắc bất đồng, đó là Lục Nhi đứng trên Thải Vân Tước giá. Năm đó Triệu Vô Tà ở Vong Tình Động Thiên chăm sóc hắn chính là Tiểu Lục. Nhưng cũng bởi vì Triệu Vô Tà Tiểu Lục thiếu chút nữa đã bị ném vào Thâm Uyên tuyệt tình., Mặc dù cuối cùng là Triệu Vô Tà đi vào. Nhưng mà nghiêm khắc mà nói, Triệu Vô Tà còn thiếu Tiểu Lục một cái nhân tình. Đứng ở trên Thải Vân tước giá, Tiểu Lục nhìn thoáng qua Triệu Vô Tà, chỗ sâu trong ánh mắt đầy vẻ phức tạp. Nàng cũng không nghĩ tới, thanh niên năm đó còn nhỏ tuổi hơn nàng hiện tại đã là cường giả Nguyên Anh tùy ý phô trương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