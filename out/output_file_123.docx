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vẻ mặt lạnh như băng, không chịu thua chút nào. Tuy rằng sáu người trước mắt đều có tu vi Trúc Cơ kỳ, nhưng Triệu Vô Tà vừa mới có được áo khoác đen, không thể đánh thắng chạy trốn nhưng dù sao cũng có thể.</w:t>
      </w:r>
    </w:p>
    <w:p>
      <w:r>
        <w:t>Lớn mật, Thần Tiêu Đạo Tông ta chính là một trong mười đại tiên môn chính đạo, tất nhiên là có trách nhiệm quản thúc tu chân giới ác đồ. Nếu ngươi thật sự trong sạch, liền theo chúng ta trở về Thần Tiêu Đạo Tông, tin tưởng các trưởng lão hình đường nhất định sẽ trả lại ngươi một cái trong sạch. Đi theo ta đi.</w:t>
      </w:r>
    </w:p>
    <w:p>
      <w:r>
        <w:t>Nữ tử cầm đầu vừa nói ra, đã thấy sắc mặt lạnh như băng của Triệu Vô Tà liền biến mất, thay đổi dáng vẻ cười tủm tỉm lúc trước. Sáu người đều tưởng rằng hắn sẽ chịu thua, Triệu Vô Tà đột nhiên nói ra một câu.</w:t>
      </w:r>
    </w:p>
    <w:p>
      <w:r>
        <w:t>Cút</w:t>
      </w:r>
    </w:p>
    <w:p>
      <w:r>
        <w:t>Lần này không chỉ có nữ tử cầm đầu kia, sắc mặt năm người phía sau nhất thời đại biến, đến khi kịp phản ứng, ánh mắt toát ra lửa giận mãnh liệt. Ngay cả nữ tử cầm đầu kia, sát khí giữa hai hàng mi trở nên nồng đậm, xinh đẹp trên mặt hiện ra vẻ tức giận. Bọn họ sáu người là đệ tử Thần Tiêu đạo tông, bình thường bất kể đi đến nơi nào, tu sĩ gặp được đều rất cung kính đối với bọn họ.</w:t>
      </w:r>
    </w:p>
    <w:p>
      <w:r>
        <w:t>Thế nhưng không nghĩ tới, tại trước mặt thiếu niên phách lối hôm nay, sáu người bọn họ lại bị mắng. Quả thực là muốn chọc tức bọn họ, trong lòng cũng mặc kệ không quan tâm, trực tiếp đem Triệu Vô Tà xác định là đồ sát người trong thành. Thậm chí hai thanh niên vừa mới mở miệng kia, trong lòng đã xuất hiện sát cơ.</w:t>
      </w:r>
    </w:p>
    <w:p>
      <w:r>
        <w:t>Nhất thời, sáu đạo ánh mắt tràn ngập sát khí như lưỡi kiếm sắc bén bắn tới. Triệu Vô Tà nhíu mày, tóm lấy toàn bộ.</w:t>
      </w:r>
    </w:p>
    <w:p>
      <w:r>
        <w:t>Ngươi nói cái gì mà ngươi muốn chết</w:t>
      </w:r>
    </w:p>
    <w:p>
      <w:r>
        <w:t>Không cần nữ tử cầm đầu động thủ, hai thanh niên phía sau nàng nhìn thấy vẻ tức giận của nữ thần lập tức ra tay. Lập tức hai đạo hồ quang điện trắng xoá từ hư không xuất hiện, hào quang trên điện hồ bùng lên làm cho người ta không mở mắt ra được. Triệu Vô Tà bị hai đạo hồ quang điện vây quanh ở giữa, còn chưa kịp phản ứng gì đã bị hai đạo hồ quang hung hăng đánh vào trên người hắn.</w:t>
      </w:r>
    </w:p>
    <w:p>
      <w:r>
        <w:t>Hây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