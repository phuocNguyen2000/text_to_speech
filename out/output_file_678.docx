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Hơi mỉm cười, trong đan điền Triệu Vô Tà sinh ra một đoàn Ma Nguyên, bao vây ba mươi lăm con Băng Minh vạn năm kia ra. Sau đó tán đi Ma Nguyên, ba mươi sáu con Băng Minh lập tức muốn chạy trốn ra ngoài, bất quá Triệu Vô Tà không có hạ lệnh. Chúng nó đều thành thật, vẫn là ở lòng bàn tay Triệu Vô Tà, bất quá xao động kia lại không giấu được chuyện gì.</w:t>
      </w:r>
    </w:p>
    <w:p>
      <w:r>
        <w:t xml:space="preserve">Đi đi </w:t>
      </w:r>
    </w:p>
    <w:p>
      <w:r>
        <w:t>Tâm niệm vừa động, ba mươi sáu đầu băng minh lập tức được giải phóng, hóa thành ba mươi sáu đạo hắc quang đi vào chỗ sâu trong Tuyết Sơn. Muốn bổ sung nguyên khí, tấn thăng cấp bậc, nơi này mới là nơi thích hợp Băng Minh này. Triệu Vô Tà cũng không cần thần niệm theo, ba mươi sáu đầu băng minh này đã sớm giống như Phệ Nhật Trùng, bị đánh lên lạc ấn tâm thần Triệu Vô Tà. Vĩnh thế cũng không thay đổi được.</w:t>
      </w:r>
    </w:p>
    <w:p>
      <w:r>
        <w:t>Tuyết sơn này rộng hai ngàn trượng, đập vào mắt đều là tuyết trắng, hoàn toàn không có màu sắc khác, cũng không có gì đẹp mắt. Bất quá chẳng biết tại sao, nhiệt độ nơi này cũng lạnh. Ngay cả nơi này cũng có chút kỳ dị, tuyết sơn khác không có loại nhiệt độ này, quần áo đều có thể đông lạnh.</w:t>
      </w:r>
    </w:p>
    <w:p>
      <w:r>
        <w:t>Vẫn là chân trần, Triệu Vô Tà đi đến đỉnh núi, nói là nhàn nhã. Nhưng hắn thi triển thần thông Súc địa thành thốn, mỗi một bước đều là một đoạn dài, không bao lâu đã đi tới giữa sườn núi.</w:t>
      </w:r>
    </w:p>
    <w:p>
      <w:r>
        <w:t>Hai chân trắng nõn dẫm lên mặt tuyết, phát ra âm thanh răng rắc răng rắc, bàn chân chìm vào trong vùng tuyết rét lạnh vô cùng kia. Thế nhưng Triệu Vô Tà vẫn không có cảm giác gì, vẫn tiếp tục đi lên đỉnh núi.</w:t>
      </w:r>
    </w:p>
    <w:p>
      <w:r>
        <w:t>Triệu Vô Tà tới nơi này chỉ vì ba mươi sáu đầu vạn năm minh băng, cũng không muốn tìm cái thiên địa linh vật gì, dược liệu trân quý hoặc là độc trùng yêu thú. Ở Tuyết Sơn nơi khốc hàn như vậy tồn tại độc trùng yêu thú, đẳng cấp có cao hơn vạn năm băng minh. Có băng minh, những thứ khác tìm đến cũng không có tác dụng gì, Triệu Vô Tà cũng không muốn phí công phu.</w:t>
      </w:r>
    </w:p>
    <w:p>
      <w:r>
        <w:t>Bước cuối cùng, Triệu Vô Tà rốt cuộc cũng đứng trên đỉnh núi tuyết. Chỉ một bước này thôi, trên mặt Triệu Vô Tà lại xuất hiện vẻ kinh ngạc. Trong ánh mắt của hắn ta.</w:t>
      </w:r>
    </w:p>
    <w:p>
      <w:r>
        <w:t>Đỉnh núi, có một khối băng thật lớn vuông vức. góc cạnh rõ ràng, tản ra hàn khí vô cùng, cho dù Triệu Vô Tà thân thể mạnh mẽ, sau khi đến gần cũng cảm thấy lạnh lẽo thấu xương. Mà ở trong khối băng kia, một con cóc trắng óng ánh to bằng nắm tay lẳng lặng ngồi xổm.</w:t>
      </w:r>
    </w:p>
    <w:p>
      <w:r>
        <w:t>Thân thể hoàn toàn óng ánh, một chút màu tạp cũng không có, con mắt đóng chặt, trên thân thể một chút sinh khí cũng không có, vậy mà lại là một vật chết, một con cóc chết. Mà điều làm cho Triệu Vô Tà kinh ngạc chính là con cóc này không phải loại cóc bình thường. Mà là Hàn Thiềm, chính là một loại độc trùng sống trong băng thiên tuyết địa.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