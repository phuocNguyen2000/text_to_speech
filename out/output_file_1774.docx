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hào quang, thân thể thiếu niên áo vàng hiện ra, là một con rắn lớn màu vàng đậm dài mấy chục trượng. Toàn thân là lân phiến màu vàng đậm, mỗi một mảnh giống như binh khí tuyệt thế, tản ra khí tức sắc bén lạnh lẽo vô cùng, cái đầu dữ tợn ngẩng lên, hướng lên bầu trời phát ra tiếng rống to lớn.</w:t>
      </w:r>
    </w:p>
    <w:p>
      <w:r>
        <w:t>Thiếu niên áo vàng chính là bá chủ chân chính của Huyết sa mạc, cảnh giới Kết Đan Đại viên mãn, bình thường ở trong Huyết Sac, chỉ cần nhúc nhích một chút, không biết bao nhiêu yêu thú đã chết, bị nó nuốt vào trong miệng. Nhưng bây giờ, nó lại phát ra tiếng rống thống khổ đến cực điểm. Tiếng hô lên truyền đến, những yêu thú nghe thấy đều là kinh hoảng, không biết đã xảy ra chuyện gì.</w:t>
      </w:r>
    </w:p>
    <w:p>
      <w:r>
        <w:t>Đây là cho ngươi chỗ tốt, chỉ cần ngươi còn sống là có thể thăng cấp tới cảnh giới mà ngươi luôn muốn. Trả giá là được, trung thành với ta.</w:t>
      </w:r>
    </w:p>
    <w:p>
      <w:r>
        <w:t>Thanh âm Triệu Vô Tà chậm rãi, lại như ma âm quán não, từng chút một tiến vào trong đầu thiếu niên áo vàng. Tiếng kêu thảm thiết của hắn lại càng thêm kịch liệt, vang vọng ngàn dặm, khóe miệng Triệu Vô Tà lại hiện ra ý cười tàn nhẫn.</w:t>
      </w:r>
    </w:p>
    <w:p/>
    <w:p>
      <w:r>
        <w:t>Chương thứ ba trăm ám tử.</w:t>
      </w:r>
    </w:p>
    <w:p>
      <w:r>
        <w:t>Tiếng kêu thảm thiết vẫn còn tiếp tục, ngay trước mặt một đám Xích Sa Mãng, trên mặt Triệu Vô Tà mang theo ý cười. Nhìn một con Xích Sa Mãng vô cùng to lớn đang lăn lộn trong huyết sa, bản thể của thiếu niên áo vàng, dài đến mấy chục trượng, điên cuồng lăn lộn trong huyết sa, nhấc lên huyết sa đầy trời.</w:t>
      </w:r>
    </w:p>
    <w:p>
      <w:r>
        <w:t>Ngay vừa rồi, Triệu Vô Tà triệu hồi ra một cây cờ phướn từ trong hư không, trong đó bàn tay cầm ra một đám sương mù màu xám, mạnh mẽ nhét luồng sương mù kia vào trong đầu bản thể thiếu niên áo vàng, cũng là sau đó mới xuất hiện tình cảnh như vậy.</w:t>
      </w:r>
    </w:p>
    <w:p>
      <w:r>
        <w:t>Còn có ba giây</w:t>
      </w:r>
    </w:p>
    <w:p>
      <w:r>
        <w:t>Trong giọng nói của Triệu Vô Tà, không biết vì sao hắn ta lại lộ ra một luồng sát khí. Một chút ý tứ che dấu cũng không có, ý tứ trong lời nói của Triệu Vô Tà chính là, nếu như sau ba hơi thở, thiếu niên áo vàng vẫn chưa thành công thì chỉ có một kết cục, đó là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