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Để ta tới giúp ngươi một tay đi.</w:t>
      </w:r>
    </w:p>
    <w:p>
      <w:r>
        <w:t>Bỗng nhiên Triệu Vô Tà cười cười thần bí, sau đó thân hình dừng lại trên đầu lâu cự xà, ấn ký Vạn Độc Cổ Phiên trên cổ tay bỗng nhiên sáng ngời. Ánh sáng xám xịt không còn chói mắt nữa, thế nhưng khí tức Vạn Độc Cổ Phiên vừa xuất hiện, trong khe núi lập tức đình trệ.</w:t>
      </w:r>
    </w:p>
    <w:p>
      <w:r>
        <w:t>Sau đó, vô số ánh mắt băng lãnh bắn tới, đám độc xà trong khe núi kia tận lực đình chỉ giao hòa, dùng một đôi mắt rắn băng lãnh nhìn Triệu Vô Tà. Chính xác mà nói, là nhìn Vạn Độc Cổ Phiên trên cổ tay Triệu Vô Tà.</w:t>
      </w:r>
    </w:p>
    <w:p>
      <w:r>
        <w:t>Sát khí của Nhân Cổ Kiếm quá nặng, bất luận là nhân loại hay độc trùng đều chịu không được loại sát khí này. Nhưng Vạn Độc Cổ Phiên thì lại khác, cho dù Nhân Trùng bị thương, đều có thể chữa thương trong Vạn Độc Cổ Phiên. Đối với ngàn vạn độc trùng đều có sức hấp dẫn, Vạn Độc Cổ Phiên vốn được luyện chế vì thế.</w:t>
      </w:r>
    </w:p>
    <w:p>
      <w:r>
        <w:t>Cổ tay khẽ vẫy, một đại phiên màu xám từ trên cổ tay hắn bay ra, đón gió lớn lên. Trong nháy mắt vượt qua đầu Triệu Vô Tà, trực tiếp biến thành cao ba trượng, khí tức quỷ dị hoàn toàn xuất hiện ở trên khe núi kia.</w:t>
      </w:r>
    </w:p>
    <w:p>
      <w:r>
        <w:t>Một đoàn cổ vụ màu xám từ trong mặt phiên đi ra, sau đó bị gió thổi một cái, nhanh chóng nhạt đi. Sau đó nhanh chóng tiêu tán, rất nhanh, mùi Thiên Hương Tự trong khe núi đã bị khí tức cổ vụ thay thế. Cổ Vụ là độc khí trong cơ thể ngàn vạn độc trùng, chướng khí ngưng kết ra, đối với độc trùng mà nói, cũng là hấp dẫn khó đỡ.</w:t>
      </w:r>
    </w:p>
    <w:p>
      <w:r>
        <w:t>Xì xì Leng keng</w:t>
      </w:r>
    </w:p>
    <w:p>
      <w:r>
        <w:t>Thanh âm làm cho người ta tê cả da đầu của rắn độc thổ tín vang lên, tất cả rắn độc bên trong khe núi đồng loạt quay đầu, đối mặt với phương hướng của Triệu Vô Tà. Một đôi mắt rắn toàn bộ bắn lên trên cổ phiên.</w:t>
      </w:r>
    </w:p>
    <w:p>
      <w:r>
        <w:t>Nhìn thấy một màn này, khóe miệng Triệu Vô Tà càng thêm vui vẻ, trong lúc này cũng lộ ra một tia tàn nhẫn.</w:t>
      </w:r>
    </w:p>
    <w:p>
      <w:r>
        <w:t>Bành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