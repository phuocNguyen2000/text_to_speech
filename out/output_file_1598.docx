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trong ngọn núi kia, Triệu Vô Tà lẳng lặng nhìn chăm chú vào quá trình ngọc phiến kia hô hấp một lát, thần sắc trên mặt hắn lập lòe mấy cái, cuối cùng không tiện lần nữa biến mất.</w:t>
      </w:r>
    </w:p>
    <w:p>
      <w:r>
        <w:t>Ở bên ngoài ngọn núi kia, thân hình Triệu Vô Tà lại lần nữa xuất hiện. Ngọn núi này xem ra cũng không thấp, tuy rằng không thể so được với những ngọn núi cao lớn của mười vạn ngọn núi, nhưng ở khu vực này cũng coi như là một trong những ngọn núi cao nhất. Triệu Vô Tà bày ra rất nhiều cấm chế ở đây, đào tất cả ngọn núi này lên rồi bố trí thành miệng Ngọc Trùng luyện chế.</w:t>
      </w:r>
    </w:p>
    <w:p>
      <w:r>
        <w:t xml:space="preserve">Còn thiếu một chút ngọc trùng chung đã thành </w:t>
      </w:r>
    </w:p>
    <w:p>
      <w:r>
        <w:t>Trên mặt Triệu Vô Tà thoáng hiện lên một luồng sát khí lạnh lẽo, hắn nhớ tới lời nói của hai tu sĩ gặp lúc trước, tu vi hạ thấp, sát ý trong lòng bắt đầu dày đặc hẳn lên. Tiên đạo môn phái ở đây tuy nhiều nhưng ngay cả một cường giả Nguyên Anh cũng không có., Đối với Triệu Vô Tà mà nói, quả thực chẳng là cái thá gì cả, chỉ có hai cường giả Nguyên Anh Chu gia, thậm chí còn có Phá Hải Ma Phủ và Huyết Vọng, tiên khí ma bảo vẫn không làm gì được Triệu Vô Tà chút nào.</w:t>
      </w:r>
    </w:p>
    <w:p>
      <w:r>
        <w:t>Còn bị tính kế một phen, cuối cùng rơi vào kết cục thê thảm vô cùng, cả Chu gia đều bị diệt. Có thể nói là sạch sẽ, trừ Chu gia lão tổ tông cùng Chu gia gia gia gia gia gia chủ cuối cùng bỏ chạy ra bên ngoài.</w:t>
      </w:r>
    </w:p>
    <w:p>
      <w:r>
        <w:t>Những người Chu gia khác, tất cả đều đã chết hết. Thành thuốc bổ cho Nhân Trùng trong tay Triệu Vô Tà. Chu gia mạnh mẽ như vậy, đều nằm trong tay Triệu Vô Tà. Hiện tại những môn phái mà ngay cả cường giả Nguyên Anh trấn giữ cũng không có này, chính là những môn phái Tiên Đạo mà cả cường giả Nguyên Anh cũng không có., Vậy mà cũng muốn đối phó hắn. Thật sự là không biết sống chết, nhưng nếu bọn hắn biết, kẻ giết người kia là Triệu Vô Tà. Cũng không biết còn có dũng khí đi đối đầu với Triệu Vô Tà hay không, càng đừng nói tới việc đi giết Triệu Vô Tà.</w:t>
      </w:r>
    </w:p>
    <w:p/>
    <w:p>
      <w:r>
        <w:t>Ngày thứ hai trăm bảy mươi, giết chóc giết chóc.</w:t>
      </w:r>
    </w:p>
    <w:p>
      <w:r>
        <w:t>Nhị Bất Tiên tông, trong khu vực này là môn phái lớn nhất trong tiểu phái tiên đạo, mặc dù là đông đảo, nhưng đều chỉ có Hỏa Nguyên tiên tông là từ. Tu sĩ trong Hỏa Nguyên tiên tông tu luyện đều là công pháp hỏa thuộc tính, lực công kích mạnh mẽ vô cùng, trong tông có hai cường giả Kết Đan đại viên mãn.</w:t>
      </w:r>
    </w:p>
    <w:p>
      <w:r>
        <w:t>Ở dưới Hỏa Nguyên Tiên Tông cũng có mấy môn phái Tiên Đạo. Thế lực cường hoành. Trong phái cũng có mấy cường giả Kết Đan Đại viên mãn, liên hợp lại cũng có thể gom góp được mười cường giả Kết Đan Đại viên mãn. Có thể nói, cũng coi như là một thế lực mạnh mẽ, cường giả Nguyên Anh bình thường cũng chưa chắc vô duyên vô cớ đi trêu chọc những môn phái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