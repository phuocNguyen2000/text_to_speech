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Gia chủ Chu gia trong giây lát toàn thân đều tản ra sát khí, ánh mắt lạnh lùng hướng về phía gia chủ, khí thế đại tông sư đột nhiên bộc phát ra.</w:t>
      </w:r>
    </w:p>
    <w:p>
      <w:r>
        <w:t xml:space="preserve">Muốn chết </w:t>
      </w:r>
    </w:p>
    <w:p>
      <w:r>
        <w:t>Gió lốc màu vàng nổi lên, gia chủ Chu gia giang hai tay ra, kình khí màu vàng kim óng ánh phẫn hận mà phát ra, hướng về phía gia chủ không biết tên kia mà đi, bất quá là giữa đường bị ngăn lại.</w:t>
      </w:r>
    </w:p>
    <w:p>
      <w:r>
        <w:t>Ma nguyên băng hàn quét tới, nửa đường đã ngăn cản ma nguyên của gia chủ Chu gia, hai đạo Ma Nguyên đâm vào không trung rốt cuộc biến mất vô hình.</w:t>
      </w:r>
    </w:p>
    <w:p>
      <w:r>
        <w:t>Hừ Chu gia chủ, ngươi quá phận rồi.</w:t>
      </w:r>
    </w:p>
    <w:p>
      <w:r>
        <w:t>Mọi người đều là gia chủ một tộc, ngươi lại động thủ trước mặt tất cả mọi người, đạo lý thì không nói được. Ma đạo không phải là người dã man, đạo lý cơ bản vẫn phải nói.</w:t>
      </w:r>
    </w:p>
    <w:p>
      <w:r>
        <w:t>Sắc mặt gia chủ Lục gia lạnh lùng, không để ý chút nào đến sát khí tràn đầy mặt gia chủ Chu gia. Chu gia muốn thay thế vị trí đứng đầu năm đại gia tộc Lục gia, hai nhà đã sớm nước sôi lửa bỏng, lúc này tình cảnh Chu gia không tốt lắm. Đánh chết chó hoang, Lục gia một chút cũng không kiêng kị.</w:t>
      </w:r>
    </w:p>
    <w:p>
      <w:r>
        <w:t>Đại hội của gia tộc Ma đạo, sống chết không ngại, chết thì chết. Không oán được người khác, Chu gia ta cũng vậy.</w:t>
      </w:r>
    </w:p>
    <w:p>
      <w:r>
        <w:t>Nói đến câu cuối cùng, ngữ khí gia chủ Chu gia đã lạnh đến mức có thể đóng băng không khí lại, sâu trong ánh mắt tràn đầy sát khí. Ánh mắt trong nháy mắt bắn đến trên người Lục Hàn cùng Triệu Vô Tà, cuối cùng dừng lại trên người Triệu Vô Tà.</w:t>
      </w:r>
    </w:p>
    <w:p>
      <w:r>
        <w:t>Trực giác, trực giác của đại tông sư Kết Đan rất là đáng sợ, có thể biết trước nguy hiểm cũng có thể cảm ứng được một ít chuyện. Trong trực giác của hắn, Triệu Vô Tà thần bí khó lường chính là hung thủ hại chết Chu Giác.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