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Bỗng nhiên, sắc mặt Triệu Vô Tà thay đổi, khuôn mặt vốn bình tĩnh lúc trước lập tức hiện lên sát khí. Ánh mắt không còn cố kỵ gì nữa. Lúc tiếng cười to kia vang lên Triệu Vô Tà liền biết. Vị lão tổ tông Quy Long tông này muốn trở mặt, trước tiên liền phát cáu, Hạo Nhiên Chính Khí trên người đột nhiên thu lại, hoàn toàn biến thành khí tức hung thần của yêu thú và ma đầu.</w:t>
      </w:r>
    </w:p>
    <w:p>
      <w:r>
        <w:t>Động thủ.</w:t>
      </w:r>
    </w:p>
    <w:p>
      <w:r>
        <w:t>Ở bên trong cấm chế, Triệu Vô Tà cùng lão giả áo đen còn chưa động thủ. Bởi vì biến hóa kia chỉ xảy ra trong chớp mắt. Lão giả áo đen cảm giác được khí tức toàn thân Triệu Vô Tà biến đổi, sửng sốt, còn chưa kịp động thủ. Triệu Vô Tà trong nháy mắt làm xong mấy động tác, cũng chính là nháy mắt kia vận mệnh Quy Long tông đã đại biến.</w:t>
      </w:r>
    </w:p>
    <w:p>
      <w:r>
        <w:t>Tuy bởi vì trong cấm chế, thanh âm của Triệu Vô Tà cũng không truyền đi, nhưng cách Quy Long tông ngoài ngàn dặm trên bầu trời. Một dòng lũ đen nhánh giống như mực, đứng ở phía trước tầng cương phong, dòng lũ chảy xiết. Có hai người, thiếu niên áo vàng cùng người áo tím, lúc này trong tay người áo tím đang có một khối linh thạch kỳ dị bất quy tắc.</w:t>
      </w:r>
    </w:p>
    <w:p>
      <w:r>
        <w:t>Bành</w:t>
      </w:r>
    </w:p>
    <w:p>
      <w:r>
        <w:t>Linh thạch bỗng sáng lên, sau đó liền nổ tung, bên trong truyền đến giọng nói của Triệu Vô Tà. Đồng thời, ở quảng trường mà đám đệ tử Quy Long tông thường ngày cùng nhau tu luyện, ở một góc đài cao kia bỗng nhiên xảy ra biến hóa.</w:t>
      </w:r>
    </w:p>
    <w:p>
      <w:r>
        <w:t>Hừ hự hự hự hự.</w:t>
      </w:r>
    </w:p>
    <w:p>
      <w:r>
        <w:t>Thanh âm kỳ dị vang lên, giống như có vật gì đó đang gặm ăn, sự thật đúng là như thế. Bất quá đồ ăn cùng sự tồn tại của vật gặm ăn kia lại không giống bình thường. Bị gặm chính là Quy Long Đài kia, toàn thân đều là bảo vật luyện chế từ long kim. Có thể nói, toàn bộ Quy Long tông, cứng rắn hơn Quy Long đài không phải là không có.</w:t>
      </w:r>
    </w:p>
    <w:p>
      <w:r>
        <w:t>Nhưng mà tính ra cũng chỉ là vài món đỉnh bậc huyền khí mà thôi, Quy Long đài kia lại cao vài chục trượng. Màn sáng buông xuống, bên trong có bảy vị tu sĩ Kết Đan trung kỳ uy thế cường hoành vạn trượng. Thế nhưng vào lúc này, vô số kim quang đột nhiên xuất hiện, dày đặc.</w:t>
      </w:r>
    </w:p>
    <w:p>
      <w:r>
        <w:t>Mỗi một đạo kim quang đều cực kỳ nhỏ bé, thế nhưng bảy người sau khi xuất hiện trên đài cao, sắc mặt lại đại biến. Bởi vì Quy Long Đài vô cùng huyền ảo, bảy người kia tu luyện cùng một loại thần thông, có thể lấy bảy người đồng thời tế luyện Quy Long Đài trở thành bản mệnh huyền khí tương hợp với tâm thần.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