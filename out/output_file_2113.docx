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Quả nhiên là đệ nhất ma đầu, vị cung chủ của Huyết Ma Cung vốn đã có tu vi Nguyên Anh Đại viên mãn. Thế nhưng vì muốn thăng cấp lên cảnh giới Hóa Thần Đạo Quân mà tên cung chủ này lại phát rồ tàn sát một đám phàm nhân ở thế tục. Chỉ trong mấy tháng ngắn ngủi, Huyết Ma Cung dốc toàn bộ lực lượng, giết sạch mấy trăm triệu phàm nhân.</w:t>
      </w:r>
    </w:p>
    <w:p>
      <w:r>
        <w:t>Lấy tinh huyết, cho Huyết Ma Cung chủ cắn nuốt tu luyện. Nhưng vẫn không thể làm cho hắn tấn thăng đến cảnh giới Hóa Thần đạo quân, phàm nhân giết đã đủ rồi, Huyết Ma Cung chủ này liền đem chủ ý đánh vào tam phương thế lực Tiên Ma Yêu. Mặc kệ là tu sĩ hay là Yêu thú, chỉ cần gần Huyết Ma Cung, đều bị đồ sát hết.</w:t>
      </w:r>
    </w:p>
    <w:p>
      <w:r>
        <w:t>Trong lúc nhất thời, toàn bộ Thiên Vân</w:t>
      </w:r>
    </w:p>
    <w:p>
      <w:r>
        <w:t>Cuối cùng hai trăm bốn phần trăm li ti bị nghiền nát, phân chia thành hai trăm bốn phần mười.</w:t>
      </w:r>
    </w:p>
    <w:p>
      <w:r>
        <w:t>Đại lục, đều bị đông đảo tu sĩ của Huyết Ma Cung và vị cung chủ Ma Đầu kia làm cho lòng người bàng hoàng. Các đại môn phái đều lo lắng Huyết Ma Cung Thượng Môn, khi đó, Ma Đạo Lục Đại Ma Đế đối với tu sĩ Tiên Đạo mà nói đều là tồn tại vô cùng thiện lương. Bởi vì phàm là gặp phải tu sĩ Huyết Ma Cung, bất kể là bên nào trong ba phe Tiên Ma Yêu, cũng không thể may mắn thoát khỏi.</w:t>
      </w:r>
    </w:p>
    <w:p>
      <w:r>
        <w:t>Hơn nữa Huyết Ma Cung còn vô cùng bao che khuyết điểm, chỉ cần đắc tội với tu sĩ Huyết Ma Cung thì bất kể là ai, môn phái nào cũng đều phải chết cả. Năm đó Phạm Thiên Tiên Tông đã từng đắc tội với Huyết Ma Cung, vốn tưởng rằng với thế lực của Phạm Thiên Tiên Tông thì người của Huyết Ma Cung hẳn là không dám lỗ mãng. Thế nhưng ai biết được, ngày đó cung chủ Huyết Ma Cung dẫn theo mười hai vị Huyết Thần Quân tới cửa.</w:t>
      </w:r>
    </w:p>
    <w:p>
      <w:r>
        <w:t>Huyết Ma Cung đại chiến Phạm Thiên Tiên Tông, ngay từ đầu Phạm Thiên Tiên Tông căn bản không biết người Huyết Ma Cung dám to gan như thế, trở tay không kịp chính là bị Huyết Ma Cung đánh cho trở tay. Huyết Ma Cung vẻn vẹn chỉ có ba ngàn tu sĩ, nhưng mà bày ra đại trận, ngưng tụ Huyết Hải, suýt chút nữa dìm Phạm Thiên Tiên Tông. Bất quá Huyết Ma Cung cũng bởi vì trận chiến này mà bị Phạm Thiên Tiên Tông ngăn chặn mấy ngày.</w:t>
      </w:r>
    </w:p>
    <w:p>
      <w:r>
        <w:t>Cuối cùng tiên ma tam phương liên thủ tiêu diệt toàn bộ tu sĩ Huyết ma cung, mặc dù như thế nhưng ba thế lực môn phái tham chiến vẫn tử thương thảm trọng, nguyên khí đại thương.</w:t>
      </w:r>
    </w:p>
    <w:p>
      <w:r>
        <w:t>Huyết Ma Cung cực thịnh một thời, ở Thiên Vân đại lục hung uy không có tu sĩ nào mà không sợ hãi. Lúc này tại nơi này vậy mà xuất hiện một tu sĩ tu luyện Huyết Ma Quyết. Không chỉ là trăm vạn tu sĩ kia, ngay cả đông đảo cường giả trên phần mộ Nguyên Anh, sắc mặt đều rất khó coi. Nhất là Phạm Thiên Tiên Quân, năm đó, năm đó.</w:t>
      </w:r>
    </w:p>
    <w:p>
      <w:r>
        <w:t>Lúc này nhìn thấy một tu sĩ tu luyện Huyết Ma quyết, Phạm Thiên Tiên Quân lập tức nổi giận.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