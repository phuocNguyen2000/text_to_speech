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UỲNH UỲNH RẦM RẦM RẦM dọc biển</w:t>
      </w:r>
    </w:p>
    <w:p>
      <w:r>
        <w:t>Lôi long vừa động, nhất thời liền cảm thấy hư không chấn động, trong lúc lôi quang bùng lên Lôi Long đã đến trước mặt Triệu Vô Tà. Có vài sợi Long Tu thật dài phiêu đãng tới, một trong số đó quất trúng Triệu Vô Tà, Triệu Vô Tà cũng không tránh né, mặc cho Long Tu quất lên người.</w:t>
      </w:r>
    </w:p>
    <w:p>
      <w:r>
        <w:t>Ầm ầm ầm</w:t>
      </w:r>
    </w:p>
    <w:p>
      <w:r>
        <w:t>Chỉ là râu rồng mà thôi, sau khi đánh trúng Triệu Vô Tà, quần áo vải gai trên người Triệu Vô Tà một lần nữa hóa thành bột mịn hoàn toàn tiêu tán. Trên da thịt tạm thời lộ ra một dấu vết rất rõ ràng, đỏ thẫm như máu xuất hiện. Chẳng qua Triệu Vô Tà vừa động tâm niệm, dấu vết kia liền biến mất với tốc độ mắt thường có thể thấy được.</w:t>
      </w:r>
    </w:p>
    <w:p>
      <w:r>
        <w:t>Con chuột nhắt này, ngươi muốn bổn trưởng lão tự mình động thủ hay là tự mình giải quyết cho xong.</w:t>
      </w:r>
    </w:p>
    <w:p>
      <w:r>
        <w:t>Giọng điệu bình thản đến cực điểm, lôi vân đứng phía trên lôi long, tựa như bá chủ thương sinh vậy. Có thể thống trị vận mệnh của Triệu Vô Tà trước mắt, một câu này đã quyết định sinh tử của Triệu Vô Tà.</w:t>
      </w:r>
    </w:p>
    <w:p>
      <w:r>
        <w:t>Bàn tay vẫn còn nhẹ nhàng vuốt ve trên thân kiếm màu đỏ, Triệu Vô Tà nghe vậy chỉ khẽ nhếch miệng, sau đó huyết khí trên người hắn bắt đầu trở nên nồng nặc hơn. Bàn tay bắt đầu phát sinh biến hóa kinh người, ngay trước mắt bao người khiến người ta kinh hãi không thôi.</w:t>
      </w:r>
    </w:p>
    <w:p>
      <w:r>
        <w:t>Đầu tiên là một con huyết trùng toàn thân đều là huyết hồng từ trên chén kiếm của người, bắt đầu du ngoạn trong hư không. Sau đó là con thứ hai, con thứ ba, con thứ tư ngay dưới mí mắt mấy chục vạn yêu thú cùng mấy vạn tu sĩ. Triệu Vô Tà thả độc trùng ra khỏi chén kiếm, để cho huyết vụ tuôn ra. Từng con sâu đỏ như máu bò ra khỏi thân kiếm.</w:t>
      </w:r>
    </w:p>
    <w:p>
      <w:r>
        <w:t>Hai đầu của lôi trì quỷ dị vô cùng, cường giả cấp bậc Kết Đan Tông cũng có không ít, một ít yêu thú thiên phú dị bẩm cũng có thị lực kinh người. Có thể nhớ rõ những huyết trùng này, nhất là bốn con nhân trùng trong đó lại có bộ mặt rõ ràng. Hơn nữa còn là nhân hình.</w:t>
      </w:r>
    </w:p>
    <w:p>
      <w:r>
        <w:t>Trịnh Nguyên Bá, Chu Giác. Bất luận là mấy vạn tu sĩ của Thần Tiêu Đạo Tông hay là mấy chục vạn tu sĩ bên kia Lôi Trì, lúc này đều rơi vào trong khiếp sợ vô cùng. Còn có kinh hãi, bốn cái chén hình người kia thật sự quá khủng bố, khí tức phát ra quả thực làm cho linh hồn của bọn họ cũng nhịn không được mà rung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