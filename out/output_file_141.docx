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Rất nhanh, một cái thông đạo có thể cho một người đi qua đã bị cổ kiếm trong tay Triệu Vô Tà cưỡng ép rút ra. Dùng linh khí cao cấp như vậy đến đào động, cũng chỉ có Triệu Vô Tà mới có thể làm ra việc lãng phí như vậy.</w:t>
      </w:r>
    </w:p>
    <w:p>
      <w:r>
        <w:t>Ra khỏi thông đạo, Triệu Vô Tà cảm nhận một chút hỏa khí chung quanh nhưng tiêu tan một chút. Ít nhất sẽ không khó chịu như vậy, cũng không bắt bẻ, Triệu Vô Tà lại dùng cổ kiếm mở ra một không gian cho một người ngồi trên thạch bích. Thân hình nhún xuống, trực tiếp ngồi xuống, đem cổ tướng đặt lên trên đầu gối. Triệu Vô Tà lại bày ra Bão Thai ấn, tiến nhập trạng thái nhập định bắt đầu tu luyện.</w:t>
      </w:r>
    </w:p>
    <w:p>
      <w:r>
        <w:t>Xi Vưu Quyết là ma công có một không hai, không đến một lát, liền thấy trong thông đạo dưới lòng đất linh khí cuồn cuộn. Đều hướng tới Triệu Vô Tà bên này, nơi này là lòng đất núi lửa, tự nhiên linh khí hỏa thuộc tính sung túc nhất. Cho nên thời điểm linh khí đến tình trạng mắt thường có thể thấy được, trước người Triệu Vô Tà có thêm một con hỏa long, bất quá những hỏa long này đều chỉ có hư ảnh không có thực thể.</w:t>
      </w:r>
    </w:p>
    <w:p>
      <w:r>
        <w:t>Là do hỏa linh khí quá nồng dẫn đến, thân thể Triệu Vô Tà như một cái động không đáy, nuốt chửng toàn bộ những linh khí kia. Những linh khí này quá nồng đậm, nếu thật sự để cho một người nuốt vào toàn bộ, hẳn là có thể đạt đến trình độ Kết Đan Tông sư. Thế nhưng Triệu Vô Tà sau khi nuốt vào lại không có động tĩnh gì tốt, ngay cả khí tức cũng không tăng lên một phần.</w:t>
      </w:r>
    </w:p>
    <w:p>
      <w:r>
        <w:t>Tu sĩ bình thường sẽ không đến núi lửa tu luyện, bởi vì kia đơn giản là muốn chết, chỉ có tu sĩ đặc biệt tu luyện công pháp Hỏa thuộc tính mới tới đây tu luyện. Thường tu sĩ hấp thu nhiều hoả thuộc tính linh khí như vậy, cho dù không bạo thể mà chết, trên người cũng nóng như que củi. Nhưng sắc mặt Triệu Vô Tà lại như thường, một chút dị động cũng không có.</w:t>
      </w:r>
    </w:p>
    <w:p>
      <w:r>
        <w:t>Nguyên nhân chính là vì Xi Vưu Quyết kia, thật sự là ma công tuyệt đỉnh trên thế gian, những linh khí hỏa thuộc tính kia bất luận đến bao nhiêu, toàn bộ bị nó vận hành một chu thiên sau đó biến thành ma nguyên tinh thuần, không bao giờ tìm được một chút bóng dáng hỏa thuộc tính nào nữa. Hôm nay, trong đan điền Triệu Vô Tà tràn ngập ma nguyên màu đen, từ các nơi dùng cho thân thể hắn ta.</w:t>
      </w:r>
    </w:p>
    <w:p>
      <w:r>
        <w:t>Một đám lốc xoáy do Ma nguyên tạo thành xoay tròn trong đan điền, từng cái xoay tròn, không quấy nhiễu lẫn nhau. Đan điền của Triệu Vô Tà vẫn như cũ vô sự, linh khí tràn vào thân thể của hắn ta đều bị tinh thần của hắn ta dẫn đạo, lấy một loại phương thức huyền ảo đến cực điểm vận hành đại chu thiên. Cuối cùng biến thành ma nguyên tinh thuần, đơn thuần nói về lượng chân nguyên trong cơ thể, Triệu Vô Tà bây giờ đã có thể so với Kết Đan tông sư rồi.</w:t>
      </w:r>
    </w:p>
    <w:p>
      <w:r>
        <w:t>Chẳng qua còn chưa đủ, theo những vòng xoáy kia xoay tròn, ma nguyên bên trong lại càng thêm ít. Bất quá ma nguyên màu đen vốn chỉ là màu đen nhạt biến thành màu mực đậm, giống như đêm tối. Đan điền Triệu Vô Tà biến thành hắc ám khôn cùng, một chút ánh sáng cũng không tìm được. Đây mới là Xi Vưu Ma Nguyên, chân chính ma nguyên.</w:t>
      </w:r>
    </w:p>
    <w:p>
      <w:r>
        <w:t>Thời gian từng chút trôi qua, Triệu Vô Tà tu luyện, đại lượng linh khí bị hắn biến thành ma nguyên. Tu vi thong thả tăng lên, ma khí trên người Triệu Vô Tà càng lúc càng tăng, trên khuôn mặt của thiếu niên kia xuất hiện một tia sát khí. Nhìn qua quả thật giống như một ma đầu, nhưng lại không nhìn thấy một chút ngây thơ nào.</w:t>
      </w:r>
    </w:p>
    <w:p>
      <w:r>
        <w:t>Một ngày, hai ngày, ba ngày.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