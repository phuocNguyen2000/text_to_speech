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Trường kiếm lóng lánh trong tay Trương Phượng Khâu rời khỏi tay, trong nháy mắt xuất hiện trên đỉnh đầu của đám người Lam Lân Quỷ Tông, sau đó hiện ra bốn thanh trường kiếm, màu sắc khác nhau, phân bốn ngũ hành, ngũ hành Kim Viêm đại trận.</w:t>
      </w:r>
    </w:p>
    <w:p>
      <w:r>
        <w:t>Mắt thấy hai người sắp bắt đầu chém giết, trên mặt Triệu Vô Tà lập tức xuất hiện ý cười, nhưng trong lòng bỗng nhiên hiện lên một tia dự cảm không tốt. Sắc mặt lập tức biến đổi, thân hình nhanh chóng bỏ chạy về phía sau.</w:t>
      </w:r>
    </w:p>
    <w:p>
      <w:r>
        <w:t>Ầm ầm Xuy xuy xuy</w:t>
      </w:r>
    </w:p>
    <w:p>
      <w:r>
        <w:t>Tiếng nổ thật lớn làm cho màng nhĩ người ta bỗng nhiên vang lên, không phải bên phía Lam Lân Quỷ Tông, cũng không phải một tông môn chính tông, mà là chỗ Triệu Vô Tà, kiếm khí phá không cùng tiếng nổ liên tục truyền đến.</w:t>
      </w:r>
    </w:p>
    <w:p>
      <w:r>
        <w:t>Bụi đất mù tan đi, Trương Phượng Khâu và Trương Phượng Khâu cười lạnh nhìn nơi Triệu Vô Tà đang đứng ban đầu, lúc này chỗ đó không có ai. Bất quá cách đó không xa, Triệu Vô Tà đứng yên, khóe miệng chảy xuống một dòng máu.</w:t>
      </w:r>
    </w:p>
    <w:p>
      <w:r>
        <w:t>Thật tốt thật tốt</w:t>
      </w:r>
    </w:p>
    <w:p>
      <w:r>
        <w:t>Triệu Vô Tà khen liên tiếp ba tiếng tốt, nhưng sắc mặt lại cực kỳ lạnh lẽo khiến người ta sợ hãi. Lửa giận tràn đầy trong lòng Triệu Vô Tà. Gã tự nhận là âm hiểm xảo trá, không ngờ núi cao còn có núi cao hơn nữa. Hai người trước mắt cũng chẳng phải đèn dầu, nói về độ âm hiểm tàn nhẫn còn cao hơn Triệu Vô Tà.</w:t>
      </w:r>
    </w:p>
    <w:p>
      <w:r>
        <w:t>Thì ra vừa rồi hai người giả vờ như còn đánh nhau, kỳ thật là định ám toán Triệu Vô Tà. Nếu không phải Triệu Vô Tà sớm biết được nên bỏ chạy trước, chỉ sợ đã không bị thương nhẹ như vậy.</w:t>
      </w:r>
    </w:p>
    <w:p>
      <w:r>
        <w:t>Tiểu đệ đệ, không phải tỷ tỷ lòng dạ độc ác, tu vi của đệ thực sự cao hơn tỷ tỷ. Tỷ tỷ sợ không có bản lĩnh mời đệ bình yên trở về. Cho nên, thỉnh tiểu đệ đệ gánh thêm một chút.</w:t>
      </w:r>
    </w:p>
    <w:p>
      <w:r>
        <w:t>Đến lúc này còn có thể nói với vẻ mặt uất ức, ngay cả Triệu Vô Tà cũng không thể không thừa nhận. Đây mới chính là yêu nữ, đây mới là bản sắc của người trong ma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