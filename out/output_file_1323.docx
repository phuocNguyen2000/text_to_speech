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Lôi võng hạ xuống, lực lôi đình điên cuồng phun trào, Lôi Long Điện Mãng gào thét. Tiếng sấm nổ vang, tại ánh mắt hoảng sợ đến cực điểm của yêu thú hạ xuống. Tất cả tu sĩ yêu thú bên ngoài lôi võng đều dừng tay, sững sờ nhìn một màn này, uy áp Nguyên Anh cường giả lại một lần nữa hiện ra trước mắt thế nhân, yên tĩnh tại Thiên Vân Đại Lục hơn vạn năm.</w:t>
      </w:r>
    </w:p>
    <w:p>
      <w:r>
        <w:t>Không thể bình tĩnh, sau lần chiến tranh kết thúc này, đại chiến Tiên Yêu chính thức sẽ nhấc lên. Không thể tránh khỏi, bằng không Thiên Lang Điện sẽ biến thành trò cười. Toàn bộ Thiên Vân Đại Lục tươi cười. Tu sĩ yêu thú tuy thọ nguyên không phải vô hạn, nhưng có đại nạn ngàn năm, có thể sống ngàn năm, có thể nhớ được nhiều hơn.</w:t>
      </w:r>
    </w:p>
    <w:p>
      <w:r>
        <w:t>Nếu thành trò cười thì chỉ sợ phải trở thành trò cười ngàn năm. Thật sự là thối rữa vạn năm, Thiên Lang điện không thể chịu đựng loại biến thành trò cười này được.</w:t>
      </w:r>
    </w:p>
    <w:p>
      <w:r>
        <w:t>Lôi Thần lão thất phu, Thiên Lang điện ta và Thần Tiêu Đạo Tông ngươi sau này không chết không thôi!</w:t>
      </w:r>
    </w:p>
    <w:p>
      <w:r>
        <w:t>Sắc mặt Thanh Kỳ tái nhợt, cũng không nhìn đến người trước mặt, ánh mắt lạnh lùng mang theo sát khí nồng đậm của Lôi Thần nhìn về phía Lôi Thần. Lời vừa ra khỏi miệng lạnh như băng, điện chủ Thiên Lang điện cũng là như thế, dường như hoàn toàn không thèm để ý đến sinh tử của mấy vạn yêu thú. Mà là lạnh lùng nhìn Lôi Thần, sát ý cực độ ngưng tụ.</w:t>
      </w:r>
    </w:p>
    <w:p>
      <w:r>
        <w:t>Ha ha ha, Thanh huynh, thật khí phách. Lôi Thần đúng là lão thất phu, nếu không chết không thôi, không bằng ta lại hận trời thế nào.</w:t>
      </w:r>
    </w:p>
    <w:p>
      <w:r>
        <w:t>Rất là đột ngột, một thanh âm tràn ngập hận ý xuất hiện giữa không trung. Nghe được thanh âm này, trong lòng chúng yêu thú cùng tu sĩ đều sinh ra một loại hận ý, hận trời hận đất hận mình. Thậm chí có một số tu sĩ tu vi thấp, vậy mà chân nguyên nghịch hành, dưới sự thúc đẩy của hận ý muốn tự bạo.</w:t>
      </w:r>
    </w:p>
    <w:p>
      <w:r>
        <w:t>Hận Thiên Ma Đế</w:t>
      </w:r>
    </w:p>
    <w:p>
      <w:r>
        <w:t>Ma khí lành lạnh không hề báo trước xuất hiện trên bầu trời, một đoàn mây đen vô cùng lớn bay tới, trong mây đen hắc khí cuồn cuộn. Trong hắc khí, vậy mà cất giấu mười vạn tu sĩ áo đỏ, toàn thân đều khoác đạo bào màu đỏ. Màu đỏ, ở trong mây đen, màu huyết hồng nồng đậm dễ làm người khác chú ý vô cùng.</w:t>
      </w:r>
    </w:p>
    <w:p>
      <w:r>
        <w:t>Càng dễ thấy là, một nam tử thân hình vô cùng hùng vĩ đứng trên đám mây đen. Kiếm mặt mày sáng như sao, gương mặt như đao gọt, xứng danh mỹ nam tử. Thế nhưng nam tử này mặc một thân áo bào đỏ, nhìn qua vô cùng yêu dị, nhất là áo bào đỏ trên người hắn còn tràn đầy huyết quang.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