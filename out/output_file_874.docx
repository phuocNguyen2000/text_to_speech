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trí nhớ của hung thú, Triệu Vô Tà biết được một bí mật bên trên Thiên Vân đại lục, có lẽ ngoài Triệu Vô Tà ra thì còn có thế lực khác biết rõ. Nhưng mà đối với Triệu Vô Tà mà nói, cái bí mật này quả thực là vô cùng trọng yếu., Ngoại trừ ở lại Thiên Vân đại lục, tại một chỗ khác trong đại dương mênh mông vô tận, còn có một đại lục khác, chính là Thiên Chiêm đại lục, tách ra từ trên toàn bộ đại lục từ thời kỳ Viễn Cổ.</w:t>
      </w:r>
    </w:p>
    <w:p>
      <w:r>
        <w:t>Ở thời đại viễn cổ, chỉ có một mảnh đại lục. Trừ cái đó ra chính là đại dương mênh mông vô tận. Năm tháng vô tận thời viễn cổ, sinh ra rất nhiều sinh linh cường đại, theo thời gian trôi qua. Sinh linh cường đại sinh ra càng ngày càng nhiều, mà linh khí giữa thiên địa lại không đủ dùng, những sinh linh đó vẫn như cũ không ngừng hấp thu linh khí giữa thiên địa cho mình sử dụng.</w:t>
      </w:r>
    </w:p>
    <w:p>
      <w:r>
        <w:t>Cuối cùng, linh khí giữa thiên địa bắt đầu bạo loạn, tất cả sinh linh đều không thể hấp thu bất cứ một luồng linh khí nào trong thiên địa. Không cách nào thu nạp linh khí, đồng nghĩa với việc lực lượng không thể tăng thêm nữa. Vì vậy, có một số sinh linh bạo ngược bắt đầu cắn nuốt những sinh linh nhỏ yếu kia. Đoạt đi linh khí trong cơ thể những sinh linh nhỏ yếu kia, ở thời kỳ viễn cổ không có cái gọi là tiên ma lưỡng đạo, tất cả sinh linh đều có thể cắn nuốt để tăng cường lực lượng.</w:t>
      </w:r>
    </w:p>
    <w:p>
      <w:r>
        <w:t>Sinh linh nhỏ yếu bị sinh linh mạnh mẽ cắn nuốt, linh khí trong máu thịt cơ thể bị những sinh linh cường đại kia cắn nuốt sạch sẽ, sau đó những sinh linh yếu ớt cũng bị thôn phệ sạch sẽ. Những sinh linh cường đại bắt đầu chém giết, chém giết vô cùng thảm thiết, toàn bộ đại lục viễn cổ đều bị những sinh linh vô cùng cường đại kia coi là chiến trường.</w:t>
      </w:r>
    </w:p>
    <w:p>
      <w:r>
        <w:t>Trận chiến kia kéo dài đến vạn năm, cuối cùng không có người thắng. Bởi vì tất cả sinh linh đều thua. Những sinh linh cường đại thời viễn cổ đều đã chết. Trường hà bị chôn vùi trong năm tháng, ngay cả tên cũng không lưu lại.</w:t>
      </w:r>
    </w:p>
    <w:p>
      <w:r>
        <w:t>Con hung thú bị Triệu Vô Tà bắt gặp chính là một trong những sinh linh cường đại, được gọi là Trọng Sát thú. Sinh ra trong thâm uyên viễn cổ, tuân theo sát khí thiên địa mà sinh, hung hãn dị thường. Nhưng cuối cùng nó cũng chết trong trận chiến đó, trở thành một bộ thi hài trong đầm đen chín vạn dặm.</w:t>
      </w:r>
    </w:p>
    <w:p>
      <w:r>
        <w:t>Mà bí ẩn chân chính chính chính là, trận chiến kia cuối cùng đem toàn bộ đại lục chia thành hai khối. Một khối chính là Thiên Vân đại lục hiện tại. Một khối khác, được đại dương vô tận đưa đến một đầu khác, chính là Thiên Chiêm đại lục. Trọng Sát thú tại thời điểm mấu chốt của trận chiến này mới chết, là để biết hướng đi Thiên Chiêm đại lục còn sót lại trong trí nhớ của nó.</w:t>
      </w:r>
    </w:p>
    <w:p>
      <w:r>
        <w:t>Thiên Chiêm đại lục chính là nơi hoang dã chân chính, hoàn toàn giữ lại phong mạo viễn cổ đại lục lúc trước, toàn bộ đại lục như là nơi ô uế kịch độc hoàn toàn. Thậm chí ở ngoài Thiên Chiêm đại lục, còn bao lấy một tầng sát khí do thiên địa, ô uế chi khí, ngàn vạn khí tức hình thành tầng khí tầng.</w:t>
      </w:r>
    </w:p>
    <w:p>
      <w:r>
        <w:t>Chân chính ngăn cách với thế gian, ngoại trừ sát khí tầng thứ nhất, ở Thiên Chiêm Đại Lục còn có vô số Yêu thú Độc Trùng mạnh mẽ. Số lượng cát Hằng Hà chính thức bằng với số lượng nhiều lần, từ Viễn Cổ trở đi đã ở một chỗ khác của đại dương vô tận rồi. Yêu thú Độc Trùng bên trong không chỉ mạnh mẽ đến mức độ nào.</w:t>
      </w:r>
    </w:p>
    <w:p>
      <w:r>
        <w:t>Không nói đến cùng có người nào có thể đến nơi đó hay không, cho dù đã đi vào được thì cũng chỉ có một kết cục. Đó chính là chết, hơn nữa chết không có chỗ chôn.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