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Ngưu</w:t>
      </w:r>
    </w:p>
    <w:p>
      <w:r>
        <w:t>Huyết quang lóe lên, thân hình Triệu Vô Tà từ đằng xa bắn về, khóe miệng vết máu vẫn như cũ. Triệu Vô Tà cũng không lau mặt, chỉ lạnh lùng nhìn chăm chú vào lão giả kia. Vừa rồi nếu không phải hắn có phân thân Vạn Độc Cốt Phiên hộ thể, chỉ sợ Triệu Vô Tà đã bị chém ngang hông rồi. Một kiện thượng phẩm huyền khí trong tay cường giả Hư Anh tất nhiên uy lực mạnh mẽ không cần phải nói, tu sĩ dưới Nguyên Anh kỳ chỉ sợ cũng không chịu nổi một kích như vậy.</w:t>
      </w:r>
    </w:p>
    <w:p>
      <w:r>
        <w:t>Tuy nói từ Nguyên Anh kỳ trở xuống Triệu Vô Tà đã không còn đối thủ, nhưng lúc này do không kịp đề phòng nên đã bị thương. Cảm giác hưng phấn trong lòng không giảm chút nào nhưng sát khí trong lòng lại bùng lên như bão táp, bàn tay chậm rãi buông nhân chung ra, sau đó xuất hiện trước mặt lão giả kia.</w:t>
      </w:r>
    </w:p>
    <w:p>
      <w:r>
        <w:t xml:space="preserve"> Súc sinh mặc kệ ngươi là ai, hôm nay hủy chính nguyên tông ta, ta muốn ngươi sống không bằng chết.</w:t>
      </w:r>
    </w:p>
    <w:p>
      <w:r>
        <w:t>Lão giả này già nua vô cùng, thân hình còng xuống giống như bảo nho, râu bạc trắng. Chiếc áo trắng thật dài kia thậm chí đã kéo đến cổ chân rồi, râu bạc trắng cũng là như thế, chỉ nhìn bộ dáng này cũng đã biết lão giả này già bao nhiêu rồi. Tuy Triệu Vô Tà đã từng gặp qua rất nhiều tu sĩ kỳ dị nhưng lúc này nhìn thấy lão giả này trong mắt vẫn hiện lên vẻ kinh dị.</w:t>
      </w:r>
    </w:p>
    <w:p>
      <w:r>
        <w:t>Hắc hắc, trách chỉ trách Chính Nguyên tông ngươi xui xẻo mà đụng phải Triệu Vô Tà ta.</w:t>
      </w:r>
    </w:p>
    <w:p>
      <w:r>
        <w:t>Chuyện hủy hoại Chính Nguyên tông vốn là việc của Triệu Vô Tà, hắn ta cũng sẽ không ngu đến mức giải thích với lão già điên cuồng này.</w:t>
      </w:r>
    </w:p>
    <w:p>
      <w:r>
        <w:t>Cho nên sát khí trên người không hề che dấu, lời nói ra càng làm cho lão giả kia trên khuôn mặt cực kỳ già nua lộ ra vẻ giận dữ, cũng ngay lúc đó, sát khí kinh thiên liền bùng nổ.</w:t>
      </w:r>
    </w:p>
    <w:p>
      <w:r>
        <w:t xml:space="preserve"> Súc sinh, nạp mạng đi.</w:t>
      </w:r>
    </w:p>
    <w:p>
      <w:r>
        <w:t>Lão giả tuy rằng khuôn mặt vô cùng già nua nhưng sau khi động thủ, Triệu Vô Tà mới phát hiện lão giả này rốt cuộc mạnh mẽ bao nhiêu. Tay cầm một thanh phi kiếm cấp bậc thượng phẩm huyền khí, chiến lực bạo phát vậy mà còn mạnh mẽ hơn ba phần so với lão tổ tông Quy Long tông kia. Xem ra lão giả này tiến vào cảnh giới Hư Anh Kỳ đã lâu, chỉ là ở cảnh giới này trì trệ lâu hơn, cho nên muốn bế quan đột phá đến Nguyên Anh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