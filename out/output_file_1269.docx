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Lợi dụng sức mạnh trong Lôi Trì, chiêu này thật ra rất xảo trá, theo sự vặn vẹo của thân thể Lôi Long kia.</w:t>
      </w:r>
    </w:p>
    <w:p>
      <w:r>
        <w:t>Grào.</w:t>
      </w:r>
    </w:p>
    <w:p>
      <w:r>
        <w:t>Tiếng rồng vang lên, từng viên tiếng lôi cầu từ trong lôi trì tuôn ra, sau đó tiến vào trong không gian hình tròn. Chỉ chốc lát, trong lúc kiếm vũ rơi xuống, không gian hình tròn đã là những quả lôi cầu lớn nhỏ. Con mắt nhìn lại, bên trong không gian hình tròn, huyết sắc cùng lôi quang trắng xóa một lần nữa quấn vào nhau, chói mắt cực kỳ chói mắt.</w:t>
      </w:r>
    </w:p>
    <w:p>
      <w:r>
        <w:t>Lôi pháp thật tinh diệu</w:t>
      </w:r>
    </w:p>
    <w:p>
      <w:r>
        <w:t>Hai mắt Triệu Vô Tà chợt sắc bén, sắc mặt trở nên ngưng trọng hẳn lên, mặc dù sớm đã biết Lôi Vân này không phải là cường giả dễ đối phó. Thế nhưng không nghĩ tới Lôi Pháp của Lôi Vân lại tinh diệu như thế. Linh khí và Lôi Điện Chi Lực trong Lôi Trì rất là ngưng tụ, lại chịu sự ước thúc của cấm chế. Muốn rút lực lôi điện trong đó càng thêm gian nan, thế nhưng Lôi Vân kia lại nhẹ nhàng chiêu xuất ra nhiều lôi cầu như vậy.</w:t>
      </w:r>
    </w:p>
    <w:p>
      <w:r>
        <w:t>Từng quả cầu sét lớn bằng đầu người va chạm với kiếm khí màu đỏ máu đầy trời, lập tức liền nổi lên biến hóa bạo liệt. Đã trải qua hai lần chém giết mà không gian hình tròn vậy mà bỗng nhiên biến hình. Trong lúc đó, không gian hình tròn bị hai cỗ lực lượng thật lớn chống đỡ bành trướng lên, sau đó trong nháy mắt lại rút về trình độ ban đầu.</w:t>
      </w:r>
    </w:p>
    <w:p>
      <w:r>
        <w:t>Bành</w:t>
      </w:r>
    </w:p>
    <w:p>
      <w:r>
        <w:t>Phá nổ, không gian hình tròn cuối cùng vẫn không thể chống đỡ được hai cỗ lực lượng bộc phát kia, dưới ánh mắt mấy chục vạn nổ tung. Vô số lực lôi điện trào ra, trong đó còn kèm theo khí tức huyết hồng.</w:t>
      </w:r>
    </w:p>
    <w:p>
      <w:r>
        <w:t>Hây</w:t>
      </w:r>
    </w:p>
    <w:p>
      <w:r>
        <w:t>Vẻ mặt Lôi Thần vốn trầm tĩnh một mực cũng lộ ra vẻ khiếp sợ. Sau đó thân hình khẽ động, xuất hiện bên trong Lôi Trì, trên tay lóe lên hào quang, sau một khắc liền cắm vào bên trong Lôi Trì, giống như bị cắm vào một cái cấm chế nào đó. Đúng rồi, Lôi Trì cuồn cuộn, động tĩnh như thiên biến xuất hiện, vô số lôi cầu điện Lôi Long xuất hiện bên trong Lôi Trì.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