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Không biết bao nhiêu tu sĩ Nguyên Anh mạnh mẽ hay yêu thú bại trong tay hắn, cường giả Nguyên Anh. Muốn đạt tới cảnh giới Hóa Thần đạo quân, tu vi, tâm cảnh đều phải đạt tới cảnh giới hòa hợp không thể thoát khỏi. Những cường giả thua trong tay chưa yên, đương nhiên đã để lại ám ảnh, nếu muốn thăng cấp nhất định phải đánh bại kẻ thù chưa xong. Chính vì thế, hắn không biết đã bị bao nhiêu cường giả Nguyên Anh ghi hận.</w:t>
      </w:r>
    </w:p>
    <w:p>
      <w:r>
        <w:t>Nhưng cho đến bây giờ, vị trí trung ương vẫn còn chưa đứng vững, vẫn là đứa bé Tuyết Đồng bất bại kia.</w:t>
      </w:r>
    </w:p>
    <w:p/>
    <w:p>
      <w:r>
        <w:t>Chương thứ hai trăm ba mươi bốn, vô cùng thê thảm.</w:t>
      </w:r>
    </w:p>
    <w:p/>
    <w:p>
      <w:r>
        <w:t>Chương thứ hai trăm ba mươi bốn, vô cùng thê thảm.</w:t>
      </w:r>
    </w:p>
    <w:p>
      <w:r>
        <w:t>Một người áo trắng như tuyết, khuôn mặt trong suốt như băng ngọc chậm rãi đạp lên bộ dáng của một thiếu niên một mới từ trong hư không mà đến. Nếu không phải khí thế quá mức khủng bố thì bất kể là ai cũng sẽ không ngờ người này lại là chân nhân bất tòng tâm đã danh chấn toàn bộ Thiên Vân đại lục từ năm trăm năm trước.</w:t>
      </w:r>
    </w:p>
    <w:p>
      <w:r>
        <w:t>Vị Chân Ương chân nhân này xuất thân từ Chân Ương môn, tu vi vô cùng kinh khủng, trong năm trăm năm đi khắp Thiên Vân đại lục này đã có được một cái danh hiệu. Danh xưng này cũng chỉ có gã là có được, chỉ cần gã có thể đánh bại nhiều cường giả Nguyên Anh như vậy, thì còn nguyên vẹn sống đến bây giờ.</w:t>
      </w:r>
    </w:p>
    <w:p>
      <w:r>
        <w:t>Bất bại Tuyết Đồng bất bại.</w:t>
      </w:r>
    </w:p>
    <w:p>
      <w:r>
        <w:t>Vị này là do năm đó Vị Ương chân nhân xưng là Tiểu tấn chức đến Nguyên Anh kỳ, sau đó chưa từng thất bại. Khiêu chiến yêu thú Nguyên Anh kỳ tu sĩ cũng không biết có bao nhiêu, Triệu Vô Tà đắc tội mấy thế lực kia cường hoành vô cùng. Nhưng mà so sánh với những cường giả Nguyên Anh kia, chính là không coi vào đâu.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