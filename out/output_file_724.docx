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Lại một tiếng nổ vang lên, toàn bộ kiếm khí màu huyết hồng bị một lực lượng cường đại phá tan, tiêu tán trong không khí. Ánh sáng xanh biếc sáng lên, thậm chí có chút chói mắt, trong ánh sáng chính là Độc Long dữ tợn. Long tiên kịch độc vô cùng đang chảy dọc theo khóe miệng nó nhỏ xuống mặt đất, không ngừng bốc lên khói độc.</w:t>
      </w:r>
    </w:p>
    <w:p>
      <w:r>
        <w:t>Độc Long nhìn Triệu Vô Tà, ánh mắt lạnh như băng không có cảm tình, chỉ có sát ý lẫm liệt. Hai cái mắt rồng cực lớn như đèn lồng, ánh mắt nhìn qua quả thực có thể khiến cho tu sĩ nhát gan ngay cả dũng khí đứng cũng không có. Yêu thú khác với tu sĩ nhân loại, pháp tắc của chúng chính là mạnh được yếu thua, kẻ yếu vận mệnh chính là bị cường giả cắn nuốt.</w:t>
      </w:r>
    </w:p>
    <w:p>
      <w:r>
        <w:t>Cho nên, ở mười vạn đại sơn, mỗi ngày đều có chém giết vô cùng thảm liệt. Không biết đã chết bao nhiêu yêu thú, một số dã thú tuy được thiên địa linh khí, chung linh, nhưng vẫn trở thành đồ ăn trong miệng các yêu thú khác.</w:t>
      </w:r>
    </w:p>
    <w:p>
      <w:r>
        <w:t>Độc Long có thể trở thành bá chủ một phương trong đầm lầy chín vạn dặm này, tự nhiên là do trải qua không biết bao nhiêu trận chém giết, ánh mắt bắn ra từ trong mắt rồng của nó quả thực có thể đông lạnh nước thành băng.</w:t>
      </w:r>
    </w:p>
    <w:p>
      <w:r>
        <w:t>Vù vù Grào</w:t>
      </w:r>
    </w:p>
    <w:p>
      <w:r>
        <w:t>Tiếng gió đột khởi, khí tức tanh hôi lập tức trở nên nồng đậm gấp trăm lần, miệng rồng to lớn dữ tợn của Độc Long đã đến trước mắt Triệu Vô Tà. Những quang hoa xanh biếc kia chẳng biết từ lúc nào đã biến mất trên người nó, chẳng qua Triệu Vô Tà mắt sắc, vẫn nhìn thấy lân phiến của Độc Long lưu chuyển từng sợi lục sắc quang mang.</w:t>
      </w:r>
    </w:p>
    <w:p>
      <w:r>
        <w:t xml:space="preserve">Hừ </w:t>
      </w:r>
    </w:p>
    <w:p>
      <w:r>
        <w:t>Cổ kiếm Nhân Trùng đặt ngang trước người, nổ vang một tiếng chặn miệng rồng của Độc Long, thế nhưng lực lượng to lớn vẫn đánh bay cả Triệu Vô Tà lẫn kiếm.</w:t>
      </w:r>
    </w:p>
    <w:p>
      <w:r>
        <w:t xml:space="preserve">Vù </w:t>
      </w:r>
    </w:p>
    <w:p>
      <w:r>
        <w:t>Chém giết còn chưa chấm dứt, Triệu Vô Tà đã bị đánh bay, thân hình trên không trung còn chưa kịp rơi xuống. Lập tức tiếng gió lại nổi lên, ngay sau đó Triệu Vô Tà liền cảm thấy trên người đau xót, hai mắt tối sầm suýt chút nữa ngất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