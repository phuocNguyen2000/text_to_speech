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Mười mấy thì sao, Kết Đan Đại viên mãn tu sĩ lập tức xông lên, cũng chưa chắc có thể làm gì Triệu Vô Tà. Nhưng nếu Triệu Vô Tà tức giận, chỉ sợ trong Bách Tiên Minh này không môn phái nào may mắn thoát khỏi. Mỗi mỗi lần, môn phái đến lần huyết vũ hàng thế, e rằng không cần ba ngày.</w:t>
      </w:r>
    </w:p>
    <w:p>
      <w:r>
        <w:t>Liền sẽ không bao giờ tồn tại môn phái Tiên Đạo nữa, kết cục của tất cả các môn phái đều sẽ giống như môn phái trước mặt này. Trở thành địa vực luyện ngục chốn nhân gian. Cho dù trong lòng có không cam lòng, hắn cũng phải cúi đầu.</w:t>
      </w:r>
    </w:p>
    <w:p>
      <w:r>
        <w:t>Huống chi Triệu Vô Tà là như thế nào. Cường giả Nguyên Anh tuy rằng còn chưa biết đến cùng là tu sĩ ma đạo hay là yêu thú bá chủ trong mười vạn đại sơn, nhưng xưng hô chân nhân cũng sẽ không làm cho người ta chế nhạo. Ở phía sau hắn, các tu sĩ đó cũng không biết là như thế nào., Giờ phút này cũng đều là ý nghĩ như vậy. Ngay cả mấy kẻ trước kia lộ ra sát ý với Triệu Vô Tà, lúc này cũng không dám thả một cái rắm, chỉ có thể co đầu rút cổ để Triệu Vô Tà không phát hiện được.</w:t>
      </w:r>
    </w:p>
    <w:p>
      <w:r>
        <w:t>Cường giả Nguyên Anh, bất kể ở địa vực nào cũng có thể xưng hô người thật. Còn về phần Hóa Thần kỳ trên đó, người nhìn thấy ở đâu đều phải gọi một tiếng Đạo quân đại nhân. Cường giả Nguyên Anh tuyệt đối là cường giả, huống chi bây giờ ở Thiên Vân đại lục cũng không tìm thấy Hóa Thần đạo quân. Địa vị cường giả Nguyên Anh càng thêm cao thượng, lấy tu vi mạnh mẽ của Triệu Vô Tà, cho dù là tâm ngoan thủ lạt đi nữa.</w:t>
      </w:r>
    </w:p>
    <w:p>
      <w:r>
        <w:t>Thủ đoạn tàn nhẫn thậm chí còn hung tàn hơn ba phần so với ma đầu ma đạo, Hỏa Nguyên Tiên Tông kia cũng dùng cách này mà gọi hắn như vậy. Nhưng Triệu Vô Tà nghe hắn không quay đầu lại một câu mà mang theo ý cười quỷ dị nhìn chăm chú hơn ngàn người kia, sát ý trong lòng hắn dâng trào, trong đầu hắn lúc này dâng lên một ý nghĩ.</w:t>
      </w:r>
    </w:p>
    <w:p>
      <w:r>
        <w:t>Đó chính là lần nữa bày xuống Nhân Trùng Huyết Luyện Đại Trận, luyện hóa toàn bộ hơn một ngàn tu sĩ kia., Chỉ sợ đến lúc đó Bàn Kiếm của Nhân Trùng đại thành. Đến lúc đó uy năng một phát của nó liền có thể vượt qua Vạn Độc Ti Phiên vẫn còn đang tế luyện. Dựa vào Tửu Kiếm, Triệu Vô Tà thậm chí có thể đấu một trận với Vô Ương chân nhân, thậm chí là Ma La Ma Đế. Nếu Triệu Vô Tà bỏ được, dựa vào uy năng của Cốc Kiếm, cũng có thể đè ép được Vô Ương chân nhân kia.</w:t>
      </w:r>
    </w:p>
    <w:p>
      <w:r>
        <w:t>Thôi đi.</w:t>
      </w:r>
    </w:p>
    <w:p>
      <w:r>
        <w:t>Trong lòng thì sao chứ. Sau khi ý niệm quay cuồng xuất hiện thì thậm chí còn khó áp chế lại, toàn thân lộ ra sát khí nồng đậm đến cực điểm. Sát khí toát ra từ trên người cường giả Nguyên Anh, khí tức trên không trung lập tức bị một luồng sát khí này đảo loạn, hơn một ngàn tu sĩ đồng thời biến sắc.</w:t>
      </w:r>
    </w:p>
    <w:p>
      <w:r>
        <w:t>Chó nóng nảy, hơn một ngàn tu sĩ lại vướng phải hung danh của Triệu Vô Tà, còn có tu vi Nguyên Anh kỳ mạnh mẽ. Hơn nữa trước đó đã thấy qua cảnh tượng huyết vũ hàng thế. Cho nên tên cầm đầu Hỏa Nguyên Tiên tông mới phải thấp như vậy, nhưng nếu Triệu Vô Tà không muốn giết bọn họ, chỉ sợ kế tiếp là hơn một ngàn tu sĩ kia diệt trừ lẫn nhau.</w:t>
      </w:r>
    </w:p>
    <w:p>
      <w:r>
        <w:t>Không phải hiện tại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