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Tâm vô tà đang cười, đắc ý tính toán, đọc qua quấn quít thành công Chu Quỷ của đại tử sáu Chu gia, trong chén kiếm bất quá chỉ là một con Nhân Trùng bé nhỏ không đáng kể, so với hắn có tác dụng khác. Triệu Vô Tà một chút cũng không quan tâm đến tác dụng của hắn đối với uy năng của Cốc kiếm, trong chén kiếm có mấy chục con nhân trùng, thêm một con nữa cũng không sao cả.</w:t>
      </w:r>
    </w:p>
    <w:p>
      <w:r>
        <w:t>Nhưng Chu Giác kia có tác dụng lớn, gia chủ Chu gia không biết, lúc trước ông ta cưỡng ép Triệu Vô Tà phải quỳ xuống bằng khí thế. Trong lòng Triệu Vô Tà đã cực kỳ oán hận, tra tấn tiêu diệt Chu gia vốn không thể tiêu tan oán hận của Triệu Vô Tà. Ông ta muốn gia chủ Chu gia thừa nhận thống khổ cực kỳ to lớn, muốn diệt Chu gia chỉ là bắt đầu mà thôi.</w:t>
      </w:r>
    </w:p>
    <w:p>
      <w:r>
        <w:t>Vừa rồi lúc bốn người Ma La Ma Đế xuất hiện, trong lòng Triệu Vô Tà đã có tính toán. Để gia chủ Chu gia chính mắt nhìn thấy con mình chết trên tay Triệu Vô Tà. Hơn nữa là hồn phi phách tán, cái kích thích này thiếu chút nữa khiến gia chủ Chu gia lâm vào cảnh tẩu hỏa nhập ma, làm cho Ma La Ma Đế thi triển thần thông đem ba người mang đi.</w:t>
      </w:r>
    </w:p>
    <w:p>
      <w:r>
        <w:t>Triệu Vô Tà cũng không đuổi theo, mà chậm rãi thu hồi chén thịt người, ánh mắt nhìn vào hư không trống không. Lệ mang lập loè, gia chủ Chu gia là kẻ thù Triệu Vô Tà nhận định, không tra tấn đến chết hắn sẽ không bỏ qua. Nếu Ma La Ma Đế dám thu lưu Chu gia gia chủ, đến lúc đó phải chuẩn bị sẵn sàng, thừa nhận lửa giận của Triệu Vô Tà.</w:t>
      </w:r>
    </w:p>
    <w:p>
      <w:r>
        <w:t xml:space="preserve">Ma La Ma Đế, hừ </w:t>
      </w:r>
    </w:p>
    <w:p>
      <w:r>
        <w:t>Triệu Vô Tà nhẹ nhàng đạp lên lưng của Thâm Uyên ma đạo, khiến cho thân hình to lớn ngàn trượng của Ma Kình chấn động, sau đó liền biết được ý tứ của Triệu Vô Tà. Thân thể to lớn của hắn ta động, hai mảnh cánh thịt quỷ dị kia nhẹ nhàng phe phẩy một cái, khoảng cách vạn dặm lập tức lướt qua. Thâm Uyên Ma Kình tấn thăng đến cảnh giới Nguyên Anh, cho dù không thi triển thần thông thuấn di, vỗ nhẹ một cái cơ thể cũng có thể vượt qua vạn trượng.</w:t>
      </w:r>
    </w:p>
    <w:p>
      <w:r>
        <w:t>Nếu không phải như vậy, cái Thâm Uyên Ma Kình này cũng không có tư cách để Triệu Vô Tà sử dụng nó làm vật đi bộ, riêng cái thân thể lớn ngàn trượng kia thì một chút cũng không đủ.</w:t>
      </w:r>
    </w:p>
    <w:p>
      <w:r>
        <w:t xml:space="preserve">Vù </w:t>
      </w:r>
    </w:p>
    <w:p>
      <w:r>
        <w:t>Tam nương nhu thuận đứng sau lưng Triệu Vô Tà, vẻ mặt tươi cười nhìn thiếu gia nhà mình., Nơi nào có một uy thế Hoàng Tuyền Quỷ giản Quỷ Đế, khí thế hoàn toàn khác với lúc đối mặt Ma La Ma Đế trước đó. Tam Nương vừa vặn đối mặt Ma La Ma Đế., Bộ dạng không kiêu không nịnh, ngay cả Triệu Vô Tà cũng phải ngạc nhiên. Hoàng tuyền Quỷ Mẫu kia tuy bá đạo hơn một chút, nhưng mấy năm nay dạy cho Tam Nương bản lĩnh thần thông cũng không ít. Hơn nữa cũng chỉ có Hoàng tuyền Quỷ Giản mới có thể làm cho Tam Nương trong thời gian ngắn như thế đã tấn thăng đến cảnh giới Nguyên Anh. Chính là Triệu Vô Tà cũng không làm được. Nếu hắn cưỡng ép muốn làm đến, vậy nhất định phải không ngừng giết chóc, sau đó để Tam Nương cắn nuốt những tinh huyết hồn phách kia.</w:t>
      </w:r>
    </w:p>
    <w:p>
      <w:r>
        <w:t>Nếu như vậy, Tam Nương có thể trong thời gian ngắn như vậy đã có thể tấn thăng đến cảnh giới Nguyên Anh, nhưng tất nhiên sẽ lưu lại không biết bao nhiêu tai họa ngầm. Triệu Vô Tà cũng bất cứ lúc nào lo lắng Tam Nương sẽ tẩu hỏa nhập ma, đó chính là được không bù mất. Cho nên lấy tính tình Triệu Vô Tà, mới có thể cùng Hoàng Tuyền Quỷ Mẫu kia chém giết một phen, liền bỏ qua ý niệm tàn sát bừa bãi Hoàng Tuyền Quỷ Giản.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