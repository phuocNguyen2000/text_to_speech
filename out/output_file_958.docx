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Bốn tiếng nổ vang đồng thời phá không, bốn con Độc Long hóa thành độn quang, phá vỡ sương mù bay ra ngoài vạn dặm. Sát Lục càng thêm tanh máu muốn bắt đầu, Triệu Vô Tà thật như đã thành ma. Ý niệm trong đầu của hắn dĩ nhiên là dùng cả yêu thú độc trùng trong chín vạn dặm trong đầm lầy đen, không có một tia từ bi, không có một tia thương cảm.</w:t>
      </w:r>
    </w:p>
    <w:p>
      <w:r>
        <w:t>Thực lực ba năm sau, chính là ngày thành tựu trăm chung. Ai dám ngăn cản ta, bất luận tiên ma, đều phải chết. Vong Tình Động Thiên, Chu gia, Hoàng Tuyền Quỷ Giản, nhìn xem ai dám nghịch ý Triệu Vô Tà ta.</w:t>
      </w:r>
    </w:p>
    <w:p>
      <w:r>
        <w:t>Mặc dù thanh âm của Triệu Vô Tà rất thản nhiên nhưng sát khí ẩn chứa trong đó lại vô cùng kinh người, khí tức toàn thân hắn không có chút quan hệ gì với thiếu niên Triệu Vô Tà lúc đầu. Thiên Ma Chí Đạo có lẽ là bởi vì Hoàng Vưu Quyết, Tửu Kinh hoặc là ma tính ẩn sâu bên trong hồn phách của hắn ta thức tỉnh. Bất kể như thế nào, Triệu Vô Tà cũng đã bước lên con đường thành ma.</w:t>
      </w:r>
    </w:p>
    <w:p>
      <w:r>
        <w:t>Máu tươi, xương trắng, sinh hồn, chén trùng có thể dùng để thành tựu Thiên Ma chí đạo của chính mình, Triệu Vô Tà sẽ lợi dụng, sẽ không bỏ qua bất cứ thứ gì.</w:t>
      </w:r>
    </w:p>
    <w:p>
      <w:r>
        <w:t>Rầm rầm xì xì..</w:t>
      </w:r>
    </w:p>
    <w:p>
      <w:r>
        <w:t>Tiếng nổ vang lên, Triệu Vô Tà vẫn cười lạnh như ma đầu. Hắn xoay người nhìn huyết trì ở khu vực trung ương. Nơi đó đang cắm một cây cờ phướn dài, Vạn Độc Quán Phiên, phía trên vẫn như cũ là huyết quang bùng lên. Huyễn ảnh phát ra rậm rạp, hơn mười bóng dáng đung đưa trong đó, chính là mấy chục loại côn trùng chén kia.</w:t>
      </w:r>
    </w:p>
    <w:p>
      <w:r>
        <w:t>Một trăm lẻ tám cái chung trì, Tứ Thú cầm toàn bộ Độc Trùng Độc Trùng độc thú trong vòng vạn dặm đi vào được Triệu Vô Tà Ma Nhãn bỏ vào trong cốc. Nhưng chỉ lấp đầy một nửa, những độc trùng Độc Thú kia bị ném vào trong cốc, ý nghĩa vận mệnh của chúng nó đã bị quyết định. Vĩnh viễn không thể siêu thoát, sẽ trở thành Huyết Trùng của Triệu Vô Tà, bị hút vào trong Vạn Độc Ti Phiên.</w:t>
      </w:r>
    </w:p>
    <w:p>
      <w:r>
        <w:t>Bất quá ánh mắt Triệu Vô Tà hiển nhiên không ở trên Vạn Độc Cốc Phiên kia, mà là nhìn chăm chú vào những bong bóng huyết khí không ngừng bốc lên kia, còn có âm thanh ăn mòn mơ hồ truyền đến.</w:t>
      </w:r>
    </w:p>
    <w:p>
      <w:r>
        <w:t>Dưới mặt đất nơi này ngàn trượng, có Tuyền Nhãn Âm Dương cực kỳ ô uế, chỉ sợ là con suối trải dài chín vạn dặm trong đầm lầy đen, bên trong toát ra linh khí cực kỳ dơ bẩn. Bất quá trong hai luồng khí dơ bẩn lại bị một tầng đại địa bao trùm phong ấn.</w:t>
      </w:r>
    </w:p>
    <w:p>
      <w:r>
        <w:t>Triệu Vô Tà biến trung tâm của chén máu thành ao máu, ngoài bát ngát ra còn lợi dụng tinh huyết oán khí của sinh linh. Từ lực ăn mòn tầng đại địa kia, giải phóng Âm Dương Ô Nham Tuyền ra ngoài, rót vào trong hồ ngàn dặm. Có linh khí ô uế trong suối Âm Dương, chỉ cần một trăm lẻ tám con thằn cốc kia là có thể luyện thành.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