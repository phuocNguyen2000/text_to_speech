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phía đông đảo, trên không một bia mộ, bốn người đang chém giết. Chẳng qua trong đó có ba người vây công một trong số đó, người bị vây công chính là Hàn Minh Ma Đế, một trong sáu đại Ma Đế. Ba người khác, nhìn khí tức trên người bọn họ, không ngờ cũng là tu sĩ Ma đạo.</w:t>
      </w:r>
    </w:p>
    <w:p>
      <w:r>
        <w:t>Tu vi của Hàn Minh Ma Đế tuy kém Ma La Ma Đế nhưng thần thông kinh người, có thể nói cũng có chiến lực Nguyên Anh Đại viên mãn. Ba người vây công hắn đều có tu vi Nguyên Anh trung kỳ.</w:t>
      </w:r>
    </w:p>
    <w:p>
      <w:r>
        <w:t>Nhân trùng trong chén của Triệu Vô Tà hấp thu ký ức của rất nhiều tu sĩ, cho nên hắn cũng biết ba người kia, trong tán tu ma đạo cũng có không ít cường giả. Trong đó có ba người này Phó gia huynh đệ. Phó Gia lão đại trời sinh không có mắt, lão Nhị trời sinh không có tai, lão tam sinh không có miệng. Vừa mới sinh ra đã bị cha mẹ của bọn họ ném đi, ba huynh đệ này từ nhỏ được sói hoang trong núi nuôi dưỡng lớn lên, dưới cơ duyên xảo hợp tam huynh đệ ngẫu nhiên phát hiện một quyển ma công.</w:t>
      </w:r>
    </w:p>
    <w:p>
      <w:r>
        <w:t>Ba người lớn lên vô cùng xấu xí, tuy rằng sau này tu luyện ma công, tư chất đều là thượng thừa. Nhưng ba người lại không bái nhập bất cứ môn phái nào, vẫn luôn là tán tu, bởi vì tu luyện ma công. Tính cách ba người đều vặn vẹo, là lấy việc ba người bình thường cũng là gạt bỏ cả nhà người ta làm không ít, trong tán tu ma đạo hung danh thịnh nhất.</w:t>
      </w:r>
    </w:p>
    <w:p>
      <w:r>
        <w:t>Nhưng chẳng biết tại sao, ba người này lại có thù oán với Hàn Minh Ma Đế, động thiên của Hàn Minh Ma Đế ở cực bắc, cũng là hàng xóm của Chân Ương môn.</w:t>
      </w:r>
    </w:p>
    <w:p>
      <w:r>
        <w:t>Lúc này Hàn Minh Ma Đế và Phó Gia ba huynh đệ đánh nhau, chiếm thượng phong dĩ nhiên cũng không phải Hàn Minh Ma Đế, mà là ba huynh đệ Phó Gia. Tuy rằng tu vi ba người đều chỉ là Nguyên Anh trung kỳ, nhưng ba người từ nhỏ đã ở cùng một chỗ, lại tu luyện cùng một loại ma công. Tâm ý tương thông phối hợp vô cùng ăn ý, chiến lực ba người chồng chất lên cũng không sai biệt lắm với Nguyên Anh đại viên mãn.</w:t>
      </w:r>
    </w:p>
    <w:p>
      <w:r>
        <w:t>Hàn Minh Ma Đế, nếu còn bức ép, ba huynh đệ ta cũng không khách khí nữa.</w:t>
      </w:r>
    </w:p>
    <w:p>
      <w:r>
        <w:t>Người nói là Phó Gia lão đại, trên mặt vốn là có hai mắt, nhưng lại không có vật gì. Như mọc ra một tầng màng thịt, che đôi mắt kia lại. Nhìn qua vô cùng khủng bố, hai huynh đệ còn lại cũng như vậy, thực sự là xấu xí vô cùng.</w:t>
      </w:r>
    </w:p>
    <w:p>
      <w:r>
        <w:t>Triệu Vô Tà nhìn tới đây, ánh mắt lập tức dời đi, cũng ngay lúc này. Một ánh mắt tràn ngập sát ý nhìn lại, tại trung ương hòn đảo kia, một đoàn sương mù cuồn cuộn. Từ trong đoàn sương mù đó, một đôi mắt bắn ra bốn phía lộ ra, ánh mắt nhìn về phía Triệu Vô Tà lạnh lùng vô cùng, sát khí ngút trời.</w:t>
      </w:r>
    </w:p>
    <w:p>
      <w:r>
        <w:t>Là vụ nô, ở trước người vụ nô, hai cái mộ thược trôi nổi. Cứ như vậy trôi nổi trước mặt hắn, nhưng những cường giả kia đều tránh né hắn, không đi đoạt mộ thược trước người vụ nô. Vụ nô cũng là một trong những tuyệt thế cường giả, tuy chưa chắc đã có Ma La Ma Đế và Phạm Thiên Tiên Quân mạnh mẽ như vậy, nhưng người sáng suốt vừa nhìn đã biết ngay lúc này Vụ Nô rất đáng sợ.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