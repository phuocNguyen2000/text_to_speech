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Lông mày nhíu chặt, nhìn sương mù màu xám trước mắt bốc lên không ngừng, là vì âm thanh kia. Vạn Độc Cổ phiên phát ra cổ vụ thiếu chút nữa không ngăn được, uy lực quá cường đại.</w:t>
      </w:r>
    </w:p>
    <w:p>
      <w:r>
        <w:t>Lại là thứ quỷ quái gì đây</w:t>
      </w:r>
    </w:p>
    <w:p>
      <w:r>
        <w:t>Buổi tối còn có hai canh nữa</w:t>
      </w:r>
    </w:p>
    <w:p/>
    <w:p>
      <w:r>
        <w:t>Chương thứ chín mươi sáu, đại thụ, Bích Huyết đằng</w:t>
      </w:r>
    </w:p>
    <w:p>
      <w:r>
        <w:t>Triệu Vô Tà ngưng thần nhìn về phía xa xa, thanh âm kia không phải là nhân loại phát ra, vậy chỉ có một đáp án. Yêu Mục Đằng, bá chủ cả Yêu Mục Đằng lâm. Một ngày qua, những đệ tử của các gia tộc ma đạo này tựa hồ quên đi hung danh của Yêu Mục đằng, cũng thế, uy lực của Yêu Mục đằng trong rừng rậm xác thực không quá cường đại. Có chút danh tiếng không có gì hữu dụng.</w:t>
      </w:r>
    </w:p>
    <w:p>
      <w:r>
        <w:t>Ha ha các vị, đây mới thực sự là khảo nghiệm lần thứ hai. Nếu có thể mang về một đoạn Yêu mục Bích Huyết đằng, hơn nữa còn sống ra ngoài, mang về lệnh bài nhiều nhất, như vậy mới có tư cách lấy được ba món đồ kia.</w:t>
      </w:r>
    </w:p>
    <w:p>
      <w:r>
        <w:t>Một thanh âm rất bĩnh tĩnh nhưng kỳ dị vang lên. Nghe được thanh âm này, đệ tử những gia tộc ma đạo còn đang ở trong rừng nhất thời sửng sốt, sau đó là nghiến răng nghiến lợi, oán khí bốc lên, là vì đối với vị gia chủ Chu gia kia, bởi vì thanh âm này chính là của hắn.</w:t>
      </w:r>
    </w:p>
    <w:p>
      <w:r>
        <w:t>Vì ba dạng đồ vật, phải cược tính mạng, còn phải cùng tu sĩ khác liều mạng chém giết. Dù là đệ tử các đại ma đạo, bình thường cũng là hạng người tâm ngoan thủ lạt, cũng cảm giác không tốt. Càng quá đáng hơn là lúc này lại nói cho bọn họ, khảo nghiệm chân chính mới bắt đầu, muốn bọn họ đi sâu trong rừng rậm tìm loại đồ vật khủng bố đó, còn muốn mang về một đoạn nhỏ.</w:t>
      </w:r>
    </w:p>
    <w:p>
      <w:r>
        <w:t>Chỉ hai tiếng kêu gào đã khiến tu sĩ Trúc Cơ trung kỳ mất đi năng lực phản kháng, chỉ sợ chỉ có cường giả Kết Đan tông sư mới có thể đối kháng. Các đệ tử Ma Đạo còn sống sắc mặt rất khó coi, có một ít đã bắt đầu lui ra phía rừng rậm, chỉ có một số ít cần cẩn thận vẫn bất động ở nguyên tại chỗ cũ.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