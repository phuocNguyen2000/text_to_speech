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Huyện lệnh trông thấy ngọc bội của mình lợi dụng như vậy, mặt liền lộ vẻ đắc ý. Giơ ngọc bội kia liền xông lên, hồn phách tức phụ Giang gia bị ánh sáng của ngọc bội quét trúng, lại là một tiếng kêu thảm thiết dồn dập.</w:t>
      </w:r>
    </w:p>
    <w:p>
      <w:r>
        <w:t>Triệu Vô Tà lúc này hưng phấn hẳn lên, miệng không ngừng lẩm bẩm: Quả nhiên là có Tu Chân giả, quả nhiên có a ha ha. Triệu Vô Tà hưng phấn nhìn về phía này, hồn phách Giang gia tức thì thảm rồi. Tựa hồ rất sợ ngọc bội kia, không ngừng trốn tránh, nhưng Huyện lệnh sao bằng lòng bỏ qua. Một người một quỷ đang truy đuổi trong viện, trong lúc nhất thời náo nhiệt không thôi.</w:t>
      </w:r>
    </w:p>
    <w:p>
      <w:r>
        <w:t>Đợi Triệu Vô Tà một lần nữa đi ra ngoài chứng kiến cảnh này, trong miệng không khỏi cười mắng: Đồ đần, linh khí của ngọc bội kia sắp hao hết, đến lúc đó hắc hắc</w:t>
      </w:r>
    </w:p>
    <w:p>
      <w:r>
        <w:t>Lần này hai ta cùng nhau nghiền nát nhau.</w:t>
      </w:r>
    </w:p>
    <w:p>
      <w:r>
        <w:t>Nếu như huyện lệnh đại nhân biết Triệu Vô Tà tồn tại, nhất định sẽ mắng mỏ quạ đen. Bởi vì ngay sau khi nó nói xong, hào quang ngọc bội trong tay huyện lệnh dần dần yếu đi, uy lực cũng càng thêm nhỏ.</w:t>
      </w:r>
    </w:p>
    <w:p>
      <w:r>
        <w:t>Cái gì gọi là vui quá hóa buồn, đây mới đúng. Huyện lệnh chơi còn chưa ý thức được tình cảnh của mình, mãi đến khi tức phụ Giang gia quay đầu lại, một cơn lạnh thấu xương từ đáy lòng mới từ từ dâng lên.</w:t>
      </w:r>
    </w:p>
    <w:p>
      <w:r>
        <w:t xml:space="preserve">Mẹ ơi mau chạy </w:t>
      </w:r>
    </w:p>
    <w:p>
      <w:r>
        <w:t>Một đám người ầm một cái chạy trốn khắp nơi, không ít bộ khoái va thành một đống. Trên khuôn mặt xinh đẹp của giang gia tức phụ hiện lên lệ khí nồng đậm, hung hăng hướng huyện lệnh đại nhân cùng sư gia kia đánh tới, bị thù hận che đậy ánh mắt, giang gia tức phụ không nhìn thấy khối ngọc bội cầm trong tay huyện lệnh đang ấp ủ ánh sáng cuối cùng.</w:t>
      </w:r>
    </w:p>
    <w:p>
      <w:r>
        <w:t>A</w:t>
      </w:r>
    </w:p>
    <w:p>
      <w:r>
        <w:t>Huyện lệnh thấy tức phụ Giang gia vọt tới trước mắt, vội vàng đem ngọc bội trong tay hướng về phía trước, sau đó liền nghe thấy một tiếng hét thảm. Giang gia tức phụ toàn thân như là bị lửa thiêu, đợi khói xanh tán đi, oan hồn giang gia tức phụ đã trở nên rất nhạt, giống như tùy thời đều sẽ tán đi, trên khuôn mặt xinh đẹp xuất hiện kinh hoảng cùng không cam lòng trước nay chưa từng có.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