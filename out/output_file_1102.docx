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mắt hắn, một cái bóng trắng xóa không ngừng vặn vẹo kéo dài, dùng tốc độ dị thường khủng bố hướng về phía sơn môn Quy Long tông. Khí tức tiên môn hùng vĩ lao thẳng lên, không thể chống cự.</w:t>
      </w:r>
    </w:p>
    <w:p/>
    <w:p>
      <w:r>
        <w:t>Đợt một trăm chín mươi chín mười chín con thú nhốt rồng lại.</w:t>
      </w:r>
    </w:p>
    <w:p>
      <w:r>
        <w:t>Trên đỉnh núi, dưới đền thờ viết ba chữ to lớn của Quy Long Tông. Lão giả thân hình tráng kiện kia đột nhiên đứng dậy, trong miệng kinh ngạc kêu một tiếng, đồng thời ở trên người lão tuôn ra một cỗ khí thế mạnh mẽ đến cực điểm. Rõ ràng là thân hình già nua nhưng quần áo vải bố trên người lại phồng lên, lộ ra bên trong là từng khối thịt giống như đá.</w:t>
      </w:r>
    </w:p>
    <w:p>
      <w:r>
        <w:t>Sức mạnh, lực lượng vô cùng mạnh mẽ, chỉ thấy được lão giả này. Trong đầu ai cũng hiện lên ý nghĩ này, quả thực so với khí tức dã thú còn kinh khủng hơn nhiều, Kết Đan trung kỳ. Lão giả này hình như là một vị cường giả Kết Đan trung kỳ. Thế nhưng lại phát ra khí thế, thậm chí không thua gì hộ pháp sói xám mà Triệu Vô Tà đã gặp lúc trước, đó chính là cường giả Kết Đan hậu kỳ đó.</w:t>
      </w:r>
    </w:p>
    <w:p>
      <w:r>
        <w:t>Trong miệng lão giả phát ra tiếng kinh hô, đạo độn quang trắng xoá phóng tới đỉnh núi lập tức ngừng lại, người bên trong tựa hồ cũng có chút kinh nghi. Thân hình đột nhiên ngưng trệ, quang mang trắng xoá tán đi, lộ ra một thanh niên thanh tú.</w:t>
      </w:r>
    </w:p>
    <w:p>
      <w:r>
        <w:t>Khuôn mặt thanh tú, hai đầu lông mày đầy khí khái anh hùng. Khiến cho người ta vừa nhìn đã sinh ra hảo cảm. Một thân y phục vải bố kỳ quái chính là hai chân của hắn đang trần. Chẳng qua đôi chân trắng nõn kia quá phận, cho dù là những nữ tu kia., Cũng chưa chắc đã có hai chân trắng nõn óng ánh như vậy, rõ ràng giẫm phải mặt đất nhưng một chút tro bụi cũng không có, thân hình đứng vững trên một tảng đá núi cao mấy ngàn trượng, toàn thân đều lộ ra một cỗ Hạo Nhiên Chính Khí.</w:t>
      </w:r>
    </w:p>
    <w:p>
      <w:r>
        <w:t>Chính khí bức nhân, chính khí vốn là nhu hòa. Thế nhưng trên người thanh niên này lại khiến người ta không dám nhìn thẳng. Hình như là lúc ở kiếp trước, phàm nhân hoặc là người có tội, đối mặt với mặt đen Bao Thanh Thiên.</w:t>
      </w:r>
    </w:p>
    <w:p>
      <w:r>
        <w:t>Thế nào.</w:t>
      </w:r>
    </w:p>
    <w:p>
      <w:r>
        <w:t>Các hạ là người phương nào đến vì ta quy long tông.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