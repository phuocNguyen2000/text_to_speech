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Vốn là U Minh Hải âm u, bởi vì trong nháy mắt này mà mấy ngàn con hung thú hành động càng thêm khủng bố, khí tức hung sát so với sóng biển càng thêm mãnh liệt, nồng đậm mùi máu tanh, từng luồng từng luồng ý niệm âm lãnh bạo ngược truyền đến trong đầu bốn người ở trên lưng Thâm Uyên Ma Vực.</w:t>
      </w:r>
    </w:p>
    <w:p>
      <w:r>
        <w:t xml:space="preserve">Ngang </w:t>
      </w:r>
    </w:p>
    <w:p>
      <w:r>
        <w:t>Đôi đồng tử của Thâm Uyên Ma Côn cũng biến thành màu đỏ như máu, những hung thú này khẽ động đã dẫn phát khí tức hung sát cũng ảnh hưởng tới nó, vốn đang ấp ủ một bụng nộ khí liền bùng phát. Miệng máu mở ra, kể cả một mảng lớn nước biển màu đỏ đen, Thâm Uyên Ma Côn nuốt sống vài đầu hung thú vào trong bụng.</w:t>
      </w:r>
    </w:p>
    <w:p>
      <w:r>
        <w:t>Xẹt xẹt Bành Bành</w:t>
      </w:r>
    </w:p>
    <w:p>
      <w:r>
        <w:t>Không chút dừng lại, miệng máu vừa nuốt xuống mấy đầu hung thú, cái đuôi đen kịt của Thâm Uyên ma đầu kia hung hăng quất mạnh ra ngoài. Dọc đường chỉ cần gặp phải hung thú, không chết cũng bị thương. Ngay cả một đầu hung thú cảnh giới Nguyên Anh hung hãn cũng chỉ thoáng lau cái đuôi của Ma Sát mà thôi, nửa người thiếu chút nữa đã bị cắt đứt.</w:t>
      </w:r>
    </w:p>
    <w:p>
      <w:r>
        <w:t>Hung hãn không thua một con hung thú tập thể chút nào. Ma Vực Ma Vực hấp thu sát khí thời viễn cổ của trọng sát thú, lúc này bộc phát ra khí tức khủng bố thậm chí còn đè ép hơn mười đầu hung thú Nguyên Anh Đại viên mãn ẩn núp trong nước biển.</w:t>
      </w:r>
    </w:p>
    <w:p>
      <w:r>
        <w:t>Bất quá cũng vào lúc này, mười mấy đoàn bóng ma chuyển động, từ đáy biển chui ra tới. Vô thanh vô tức, nhưng mà những hung thú che ở trước bọn chúng, lại giống như điên hướng nơi khác chạy trốn. Vẫn có hung thú trốn chậm hơn, sau khi bóng tối kia qua đi, hung thú trốn được chậm lại rú thảm một tiếng hóa thành máu chảy vào trong nước biển.</w:t>
      </w:r>
    </w:p>
    <w:p>
      <w:r>
        <w:t>Hơn mười bóng đen kia chính là mười mấy đầu hung thú mạnh mẽ nhất trong mấy ngàn con này, khí tức đều sẽ không thua tu sĩ Nguyên Anh Đại viên mãn hung thú, U Minh Hải khủng bố chỉ một đầu hung thú này là có thể thấy được.</w:t>
      </w:r>
    </w:p>
    <w:p>
      <w:r>
        <w:t xml:space="preserve">Ngang </w:t>
      </w:r>
    </w:p>
    <w:p>
      <w:r>
        <w:t>Sát khí bộc phát, hắc quang lan tràn, đem thân thể Thâm Uyên ma đầu bao vây lại. Thâm Uyên ma sóc cũng cảm ứng được mười mấy con hung thú đang tới gần, mấy ngàn con hung thú, hơn mười con hung thú này mới là kinh khủng nhất. Trong đó có một cái bóng khiến cho Thâm Uyên ma đầu rất là quen thuộc, nhất là ba gai thịt màu đỏ tươi đâm phá mặt biển, huyết kích 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