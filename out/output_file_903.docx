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 toàn không có đạo lý gì để nói, nếu thật sự chọc điên bọn nó, ba chữ Thiên Lang điện nhất định là không dùng được. Ba người mình còn không phải bị cắn nuốt sạch sẽ sao, ngay cả cặn cũng không lưu lại một chút nào.</w:t>
      </w:r>
    </w:p>
    <w:p>
      <w:r>
        <w:t>Nghĩ thông tiết này, gã đại hán cầm đầu kia chậm rãi đem lệnh bài đưa tới trước mặt Triệu Vô Tà trong khí đen. Trong khí đen, khóe miệng Triệu Vô Tà cười lạnh một cái. Một cỗ khí đen chậm rãi từ trên người hắn tràn ra, nhẹ nhàng vờn quanh trên lệnh bài, vừa thu lại liền đem lệnh bài kia kéo vào trong màn khí đen.</w:t>
      </w:r>
    </w:p>
    <w:p>
      <w:r>
        <w:t>Lệnh bài rơi vào tay, Triệu Vô Tà khoé miệng vẫn cười lạnh như cũ. Trong đan điền tuôn ra ma nguyên. Một đôi nhục chưởng hung hăng đem lệnh bài nắm chặt, có thể so với thân thể kết đan đại viên mãn, bàn tay đột nhiên tuôn ra lực lượng cực kỳ mạnh mẽ.</w:t>
      </w:r>
    </w:p>
    <w:p>
      <w:r>
        <w:t>Tạch tạch</w:t>
      </w:r>
    </w:p>
    <w:p>
      <w:r>
        <w:t>Toàn thân màu xanh ngọc bài vừa nhìn liền biết linh thạch cực kỳ cứng rắn luyện chế thành, bất quá lực lượng toàn thân Triệu Vô Tà bộc phát ra, toàn bộ đánh vào trên lệnh bài kia. Lập tức phía trên truyền đến thanh âm ken két, tựa hồ muốn đùa giỡn vỡ vụn, lệnh bài bắt đầu trở nên gấp khúc.</w:t>
      </w:r>
    </w:p>
    <w:p>
      <w:r>
        <w:t>Oanh</w:t>
      </w:r>
    </w:p>
    <w:p>
      <w:r>
        <w:t>Đan điền nổ vang một tiếng, đã có ma đan lớn bằng hạt đậu phộng, từng luồng ma nguyên tuôn ra, tuôn tới trên bàn tay, sức mạnh khổng lồ sinh ra, từng lớp từng lớp đánh vào lệnh bài kia. Lệnh bài kia hình như đã đến cực hạn, tiếng ken két càng rõ ràng. Cười lạnh liên tục, Triệu Vô Tà không quản bất cứ điều gì khác, hắc khí cuồn cuộn.</w:t>
      </w:r>
    </w:p>
    <w:p>
      <w:r>
        <w:t>Lực lượng toàn thân đều đánh vào lệnh bài nho nhỏ phía trên, trước mặt Triệu Vô Tà, gã cầm đầu mặt mũi tràn đầy sợ hãi nhìn bóng người được bao phủ trong hắc khí. Tuy không biết rốt cuộc bên trong đã xảy ra chuyện gì, nhưng gã vẫn cảm nhận rõ ràng lực lượng đột nhiên bộc phát trên người Triệu Vô Tà, còn có thanh âm ken két rất rõ ràng, bất quá ngay lúc gã vẫn còn đang kinh ngạc trên mặt.</w:t>
      </w:r>
    </w:p>
    <w:p>
      <w:r>
        <w:t>Hừ lớn mật</w:t>
      </w:r>
    </w:p>
    <w:p>
      <w:r>
        <w:t>Âm thanh quen thuộc dị thường, thanh âm này từ trong hắc khí truyền ra. Đại hán cầm đầu thần sắc lập tức biến thành hoảng sợ. Đồng thời trong hắc khí đột nhiên dâng lên một cỗ khí tức màu xanh, cột khói lang nồng đậm trong đó ầm ầm bộc phát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