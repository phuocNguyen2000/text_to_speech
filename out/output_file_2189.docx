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Trước đó Mặc Sửu Thú đại phát hung uy dùng thủ đoạn hung sát làm Hạo Nhiên Kiếm Tôn ăn phải thiệt thòi lớn, không nghĩ tới lại vì lão quái Ngũ Hành mà lâm vào cảnh sinh tử, làm cho Mặc Sửu Thú phải phun ra độc đan bổn mạng của mình. Mặc Sửu thú là hung thú không sai, nhưng vẫn là một đầu độc thú, trong cơ thể ngoại trừ nội đan còn có một viên độc đan.</w:t>
      </w:r>
    </w:p>
    <w:p>
      <w:r>
        <w:t>Độc đan cùng nội đan một cái là tinh hoa kịch độc trong cơ thể Mặc Sửu Thú ngưng tụ, nội đan là do một thân yêu nguyên của Mặc Sửu Thú ngưng tụ. So sánh ra, đều là trọng yếu hơn. Nhưng lúc này, Mặc Sửu Thú lại phun độc đan của mình ra, trong mắt thú hiện ra vẻ không nỡ cùng độc ác, còn có một tia quyết tuyệt.</w:t>
      </w:r>
    </w:p>
    <w:p>
      <w:r>
        <w:t>Hơn mười cái nhục tu ngừng đánh vào hư không, âm thanh ầm ầm ngừng lại, toàn bộ nhục tu ngay lập tức tản ra. Ở bên trong là đầu lâu dữ tợn của Mặc Sửu thú, còn có độc đan cực lớn trôi nổi trên đầu lâu. Độc đan màu xanh lục này lớn cỡ đầu người, khí độc vô cùng khủng bố phát ra, một mảng không gian bị bao phủ thành màu xanh lá cây.</w:t>
      </w:r>
    </w:p>
    <w:p>
      <w:r>
        <w:t>Mặc Sửu Thú liều mạng Không tốt</w:t>
      </w:r>
    </w:p>
    <w:p>
      <w:r>
        <w:t>Lão quái Ngũ Hành rốt cuộc cũng biết cảm giác không ổn phát ra từ đâu, độc đan của Mặc Sửu Thú, hiện tại độc đan này xuất hiện. Không cần phải nói cũng biết rõ ý đồ của Mặc Sửu Thú, lão quái Ngũ Hành sắc mặt đại biến, thân hình muốn nhanh chóng lui lại.</w:t>
      </w:r>
    </w:p>
    <w:p>
      <w:r>
        <w:t>Đột nhiên biến đổi lớn.</w:t>
      </w:r>
    </w:p>
    <w:p>
      <w:r>
        <w:t>Hơn hai mươi vị tuyệt thế cường giả sắc mặt đại biến, ánh mắt toàn bộ nhìn chăm chú vào một chỗ. Trong năm cái khe hở còn sót lại, một viên nội đan màu xanh sẫm to bằng đầu người.</w:t>
      </w:r>
    </w:p>
    <w:p>
      <w:r>
        <w:t xml:space="preserve">Ken két </w:t>
      </w:r>
    </w:p>
    <w:p>
      <w:r>
        <w:t>Âm thanh của thứ gì đó bị phá toái truyền đến, mắt thường có thể thấy được vết rạn bắt đầu lan tràn ra từ nội đan màu xanh lá cây, rạn nứt giống như mạng nhện. Chất lỏng màu xanh sẫm vô cùng nồng đậm tràn ra, vô cùng nồng đậm, nhanh chóng biến thành màu đen kịt.</w:t>
      </w:r>
    </w:p>
    <w:p>
      <w:r>
        <w:t>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