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chịu được hít một hơi thật sâu, nhất thời giữa ngực bụng lập tức truyền đến một trận sảng khoái, giống như quán đỉnh, từ đỉnh đầu thẳng đến lòng bàn chân. Triệu Vô Tà thậm chí còn cảm thấy thương thế nhẹ đi một chút.</w:t>
      </w:r>
    </w:p>
    <w:p>
      <w:r>
        <w:t>Tuy rằng đã biết ngọc tủy thần hiệu, nhưng là Triệu Vô Tà vẫn kinh ngạc như trước. Khụ khụ́c khục luồng hương khí bị hắn hút vào tan hết, Triệu Vô Tà lại cảm thấy dưới ngực như bị bàn ủi hung hăng cắn vào, cực kỳ nóng bỏng.</w:t>
      </w:r>
    </w:p>
    <w:p>
      <w:r>
        <w:t>Quả nhiên là ảo giác, chỉ dựa vào một mùi hương mà có thể giảm bớt thương thế, chỉ sợ phải là tiên phẩm mới có thể làm được. Đáng tiếc nhìn qua bình ngọc còn lại không nhiều ngọc tủy, sau đó miệng bình đậy lại, nuốt sạch sẽ toàn bộ ngọc tủy trong bình ngọc.</w:t>
      </w:r>
    </w:p>
    <w:p>
      <w:r>
        <w:t xml:space="preserve">Oanh </w:t>
      </w:r>
    </w:p>
    <w:p>
      <w:r>
        <w:t>Triệu Vô Tà tâm thần chấn động, mười mấy giọt ngọc tủy tiến vào trong bụng Triệu Vô Tà, nhất thời bay lên mười mấy luồng linh khí cực kỳ nồng đậm. Lập tức toàn bộ tiến vào đan điền của Triệu Vô Tà, sau đó bao bọc ma đan lại.</w:t>
      </w:r>
    </w:p>
    <w:p>
      <w:r>
        <w:t>Giống như trong thuỷ dung nhập vào trong hải miên, ngọc tủy biến thành linh khí bắt đầu hướng trong ma đan dũng mãnh lao tới. Trên mặt Triệu Vô Tà lập tức xuất hiện thần sắc thống khổ, trong ngọc tủy không biết đã ngưng tụ bao nhiêu linh khí. Thiên địa linh vật bực này mặc dù thần hiệu vô cùng, nhưng cũng không thể tùy ý nuốt, nhất là dưới trọng thương.</w:t>
      </w:r>
    </w:p>
    <w:p>
      <w:r>
        <w:t>Lập tức nuốt mười mấy giọt Ngọc Tủy, vẫn bị trọng thương, quả thực là tự tìm chết.</w:t>
      </w:r>
    </w:p>
    <w:p>
      <w:r>
        <w:t>Hây</w:t>
      </w:r>
    </w:p>
    <w:p>
      <w:r>
        <w:t>Nhưng dường như Triệu Vô Tà đã sớm có chuẩn bị, hắn khẽ quát một tiếng, hai đạo quang mang lóe lên ở trong cốc phiên. Triệu Vô Tà đồng thời há mồm, hai đạo quang mang kia đều đã chui vào trong đó. Lúc này đan điền của Triệu Vô Tà đã bắt đầu gặp phải nguy cơ cực lớn. Linh khí do ngọc tủy phóng xuất ra không thể lập tức bị ma đan hấp thu luyện hóa.</w:t>
      </w:r>
    </w:p>
    <w:p>
      <w:r>
        <w:t>Vì vậy hắn bắt đầu bành trướng, tuy Triệu Vô Tà tiến vào Kết Đan sơ kỳ nhưng không gian đan điền đã lớn hơn trước rất nhiều, thoáng cái đã tràn vào nhiều linh khí như vậy. Đan điền của Triệu Vô Tà bắt đầu chịu không nổi, linh khí do ngọc tủy phóng xuất ra vẫn đang bành trướng, giống như muốn ép nát đan điền của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