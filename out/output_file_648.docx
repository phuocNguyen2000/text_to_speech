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Thu hồi tâm thần, Triệu Vô Tà cười khẽ mở mắt, trong lòng đột nhiên hạ quyết tâm. Phệ Nhật Trùng, bởi vì thần niệm lúc trước hắn gieo xuống mà sinh ra một chút linh trí. Độc Trùng trời sinh cũng có thể sinh ra linh trí, nếu không tận mắt nhìn thấy, Triệu Vô Tà cũng không tin. Nhưng đã như vậy, Triệu Vô Tà quyết định không luyện chế Phệ Nhật Trùng thành hóa thân bên ngoài nữa.</w:t>
      </w:r>
    </w:p>
    <w:p>
      <w:r>
        <w:t>Hơn nữa cho dù Phệ Nhật Trùng tiến vào thời kỳ trưởng thành cũng chỉ là chiến lực Kết Đan hậu kỳ, nhưng mà hôm nay, Triệu Vô Tà trêu chọc địch nhân. Vong Tình động thiên, Chu gia, Hoàng Tuyền Quỷ Giản, cường giả nào không có cấp bậc Nguyên Anh chân nhân tọa trấn, vẻn vẹn một con phệ nhật trùng, chỉ sợ vô dụng.</w:t>
      </w:r>
    </w:p>
    <w:p>
      <w:r>
        <w:t>Đã quyết định xong, Triệu Vô Tà liền vứt bỏ ý nghĩ này. Đột nhiên nhớ ra cái gì đó, tâm niệm vừa động, lập tức toàn thân từ trên xuống dưới vang lên tiếng nổ lốp bốp như xào đậu nành. Thanh âm này giống như được phóng đại gấp trăm lần, từ lòng đất trong Thanh Lương sơn truyền ra ngoài vài dặm.</w:t>
      </w:r>
    </w:p>
    <w:p>
      <w:r>
        <w:t>Bành</w:t>
      </w:r>
    </w:p>
    <w:p>
      <w:r>
        <w:t>Đỉnh núi Thanh Lương đột nhiên vang lên một tiếng nổ lớn, đá núi lăn xuống, một lỗ thủng lớn xuất hiện trên đỉnh núi. Một bóng người màu đen xuất hiện trên không trung, toàn thân bị Vạn Độc Cổ Phiên bao phủ, vẻ mặt cuồng hỉ. Năm ngón tay đột nhiên nắm chặt, không khí xung quanh nắm tay kia rõ ràng truyền ra tiếng nổ.</w:t>
      </w:r>
    </w:p>
    <w:p>
      <w:r>
        <w:t>Lại chỉ dựa vào động tác nắm đấm có thể khiến không khí nổ tung, nhưng khủng bố hơn lại ở phía sau. Khoé miệng Triệu Vô Tà lạnh lẽo, thân hình rơi về phía núi mát lạnh, nắm đấm hung hăng đánh vào trên núi.</w:t>
      </w:r>
    </w:p>
    <w:p>
      <w:r>
        <w:t xml:space="preserve">Ầm ầm ầm </w:t>
      </w:r>
    </w:p>
    <w:p>
      <w:r>
        <w:t>Vô số bụi mù phiêu đãng trên bầu trời, vô số đá núi lăn xuống, núi mát thế mà sau một tiếng nổ ầm ầm kia, núi Thanh Lương sụp xuống đã tồn tại không biết bao nhiêu năm, đã hoàn toàn sập. Sau khói bụi che đậy bầu trời, một đạo hắc quang vọt tới nơi xa.</w:t>
      </w:r>
    </w:p>
    <w:p>
      <w:r>
        <w:t>Ha ha ha</w:t>
      </w:r>
    </w:p>
    <w:p>
      <w:r>
        <w:t>Thanh âm cuồng tiếu từ Thanh Lương sơn truyền đến, trong vòng vài dặm đều có thể nghe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