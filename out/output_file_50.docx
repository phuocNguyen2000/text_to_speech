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phe giằng co nhau trên đất trống, nhưng mà thật thê thảm, một bên chỉ có hai người. Một thanh niên diện mạo hiên ngang cùng một nữ tử nhìn qua nhu nhược, bên kia nhân số nhiều hơn, hơn nữa vừa nhìn đã biết là phản phái. Toàn bộ hắc y, che kín cả mặt, chỉ có thể nhìn thấy một đôi mắt lộ ra hung quang.</w:t>
      </w:r>
    </w:p>
    <w:p>
      <w:r>
        <w:t>Lớn mật, đừng tưởng rằng có thái tử chống lưng thì ta không làm gì được ngươi. Quả thực là phản rồi, vậy mà quang thiên hóa nhật ám đâm vào đương kim hoàng tử. Đừng tưởng che mặt, ta không biết ngươi là người của thái tử.</w:t>
      </w:r>
    </w:p>
    <w:p>
      <w:r>
        <w:t>Thanh niên khí vũ hiên ngang kia chính là hoàng tử điện hạ, trong lúc nói chuyện anh khí bừng bừng, khó có thể nói rõ khí phách từ trên người hắn phát ra. Ở trên cây Triệu Vô Tà nhìn thầm khen, thanh niên này biết lợi dụng khí thế của mình như thế nào.</w:t>
      </w:r>
    </w:p>
    <w:p>
      <w:r>
        <w:t>Nhị Hoàng Tử, không cần uổng phí sức lực, bọn hắn không dám kháng mệnh. Nếu như không hoàn thành nhiệm vụ, vậy sẽ là nhiệm vụ cấp trên.</w:t>
      </w:r>
    </w:p>
    <w:p>
      <w:r>
        <w:t>Hắc y thủ lĩnh cũng không phải là kẻ ngu dốt, liếc mắt một cái đã nhìn ra thủ hạ phía sau mình bị khí thế Nhị hoàng tử ảnh hưởng, có chút không dám tiến lên. Vội vàng mở miệng, cũng không biết bình thường người áo đen trong miệng hắn đáng sợ như thế nào, những người áo đen kia sau khi nghe thấy lập tức toàn thân run lên. Sau đó trong nháy mắt ánh mắt trở nên kiên định, nhìn về phía Nhị hoàng tử phía trước ánh mắt khôi phục như cũ.</w:t>
      </w:r>
    </w:p>
    <w:p>
      <w:r>
        <w:t>Nhất định phải chết thôi!</w:t>
      </w:r>
    </w:p>
    <w:p>
      <w:r>
        <w:t>Triệu Vô Tà hai bên đều nhìn vài lần, lấy nhãn lực cảnh giới Tiên Thiên của hắn, liếc mắt liền nhìn ra hai bên thực lực chênh lệch nhau rất lớn. Nhị hoàng tử trong hắc y nhân khẩu bất quá chỉ có tu vi Hậu Thiên Trung Kỳ, nữ tử kia lại chỉ có Hậu Thiên Sơ Kỳ. Hắc y nhân dẫn đầu chính là Hậu Thiên đỉnh phong tu vi, phía sau hắn một đám Hắc y nhân cũng đều có hậu kỳ hoặc hậu kỳ.</w:t>
      </w:r>
    </w:p>
    <w:p>
      <w:r>
        <w:t>Nhị Hoàng Tử có thể kiên trì đến bây giờ chỉ sợ dựa vào thi thể đầy đất, vừa nhìn đã biết là người ăn mặc như thị vệ. Đáng tiếc những thị vệ này đã chết hết rồi, nếu như không có gì bất ngờ xảy ra, hôm nay Nhị Hoàng Tử khó thoát khỏi cái chết.</w:t>
      </w:r>
    </w:p>
    <w:p>
      <w:r>
        <w:t>Ca ca, ngươi không cần lo cho ta, đi mau bọn họ cũng không dám làm tổn thương Tiên nhi. Ngươi trở về tìm phụ hoàng đi, mau đi nhanh đi.</w:t>
      </w:r>
    </w:p>
    <w:p>
      <w:r>
        <w:t>Bỗng nhiên mở miệng chính là cô gái kia rồi, phía dưới phần áo trắng giá trị xa xỉ là một khuôn mặt đẹp điềm đạm đáng yêu, khuôn mặt xinh đẹp. Không thua Tam Nương, Triệu Vô Tà sau khi trông thấy cô gái này thì đánh giá đặc biệt.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