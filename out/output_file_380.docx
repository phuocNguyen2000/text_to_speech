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sửng sốt, lập tức cười thần bí, hắn cũng không nghĩ tới. Không hổ là Độc thú cấp cao, vậy mà trong Vạn Độc Cổ Phiên còn bảo vệ được nửa tàn hồn. Độc trùng còn lại, bất luận hồn phách hay là nhục thể, toàn bộ biến thành chất dinh dưỡng cho cổ phiên. Bị luyện hóa sống, cũng là có những độc trùng kia, Triệu Vô Tà mới miễn cưỡng lợi dụng một cỗ Cửu Âm khí tinh thuần trong hồ lô cốc tụ tập luyện thành Vạn Độc Cổ phiên bán thành bán thành phẩm.</w:t>
      </w:r>
    </w:p>
    <w:p>
      <w:r>
        <w:t>Cũng là cơ duyên, cũng được ta lưu lại tàn hồn của ngươi, hắc hắc.</w:t>
      </w:r>
    </w:p>
    <w:p>
      <w:r>
        <w:t>Lắc động cán phiên, hoa sen màu đen trong Vạn Độc Cổ Phiên tựa hồ dập dờn lên một tầng hắc quang, lập tức trên mặt phiên xuất hiện vô số huyễn ảnh độc trùng độc thú. Lúc ẩn lúc hiện, tạo thành vô số trận thế, làm cho người ta tâm thần lâm vào không thể tự kềm chế. Trận thế Hắc Hống trước kia bị phá trừ, Triệu Vô Tà lại không cần tốn sức khắc xuống trận pháp kia nữa, hắn cũng không có bản lãnh đó.</w:t>
      </w:r>
    </w:p>
    <w:p>
      <w:r>
        <w:t>Trong Vạn Độc Cổ Phiên, thu nhiếp tinh hoa ngàn vạn độc trùng của núi độc, tự động sinh thành một ít trận thế. Toàn bộ do ảo ảnh độc trùng cấu thành, khi đối địch có thể thả ra, chỉ là những ảo ảnh này chỉ là đồ hữu biểu. Nếu là đối địch thật, chỉ cần vừa đối mặt đã bị tiêu diệt. Ai bảo những cái này đều chỉ là huyễn ảnh, còn là ảo ảnh của độc trùng cấp thấp.</w:t>
      </w:r>
    </w:p>
    <w:p>
      <w:r>
        <w:t>Mặc dù lực lượng cường đại đáng sợ của Vạn Độc Cổ Phiên chính phẩm, nhưng bán thành phẩm lại kém không biết bao nhiêu lần, hiện tại cùng lắm chỉ là một kiện Linh Khí thượng giai mà thôi. Vẫn là bởi vì kỳ dụng của nó, nếu chỉ bàn về uy lực, chỉ sợ cũng chỉ có thể coi là Linh Khí trung giai. Bất quá Triệu Vô Tà đã rất hưng phấn, từ nụ cười trên mặt hắn mà nhìn ra.</w:t>
      </w:r>
    </w:p>
    <w:p>
      <w:r>
        <w:t>Ai lén lút lút, đi ra cho ta.</w:t>
      </w:r>
    </w:p>
    <w:p>
      <w:r>
        <w:t>Nụ cười đột nhiên thu lại, Triệu Vô Tà lập tức lay động cổ phiên, lập tức hai sợi dây nhỏ màu xám từ trên lá cờ bắn ra. Hào quang lóe lên, dưới chân núi bỗng nhiên vang lên một tiếng hét thảm, ngay sau đó một bóng người nhanh chóng xông lên núi. Hoặc có thể nói là bị cưỡng ép kéo lên, hai luồng khí xám nhanh như tia chớp kéo hắn ta đến trước mặt Triệu Vô Tà.</w:t>
      </w:r>
    </w:p>
    <w:p>
      <w:r>
        <w:t>Người này vẻ mặt cẩn thận cùng đề phòng, bất quá sau khi nhìn thấy Triệu Vô Tà, rõ ràng là ngây ngốc. Sau đó như nhớ tới cái gì, vội vàng mở miệng.</w:t>
      </w:r>
    </w:p>
    <w:p>
      <w:r>
        <w:t>Tiền bối, xin hãy chậm rãi động thủ, nghe ta một câu.</w:t>
      </w:r>
    </w:p>
    <w:p>
      <w:r>
        <w:t>Nói giống như liên châu pháo vậy, rõ ràng là lo lắng Triệu Vô Tà sẽ ra tay giết người mà không nói gì. Chẳng qua đúng là nếu hắn không mở miệng thì Triệu Vô Tà đã ra tay giết người rồi. Quá trình mình luyện chế Vạn Độc Cổ phiên nếu để người khác nhìn thấy, cho dù là ai Triệu Vô Tà cũng sẽ nghĩ đủ mọi biện pháp trừ khử.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