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tu sĩ áo lam cả người cường tráng đi ra từ bên phía Ma đạo. Khuôn mặt trung niên bình thường hiện lên vẻ quỷ dị, nhưng trong đôi mắt lại lóe lên một tia sáng màu lân. Làm cho người ta không khỏi cho rằng đây là một đôi Quỷ Nhãn.</w:t>
      </w:r>
    </w:p>
    <w:p>
      <w:r>
        <w:t>Lam sư đệ không cần đa lễ, hai tông chúng ta ngàn năm trước vốn là một nhà, hôm nay cũng chỉ là nhận tổ quy tông mà thôi, không phải sao.</w:t>
      </w:r>
    </w:p>
    <w:p>
      <w:r>
        <w:t>Khí tức trên thân hai người này đều mạnh mẽ quá mức, hình thành một khu vực trên không trung, làm cho người ta không dám nhìn qua. Kết đan đại viên mãn, dĩ nhiên là Kết Đan Tông Sư cảnh giới đại viên mãn. Chỉ thiếu chút nữa, chỉ thiếu một bước nữa chính là Nguyên Anh Kỳ chân nhân. Kết Đan Kỳ trở thành Tông Sư, Nguyên Anh Kỳ tu sĩ trở thành chân nhân, nếu là đến Hóa Thần Kỳ, vậy sẽ xưng hô là Đạo Quân hoặc là Ma Quân.</w:t>
      </w:r>
    </w:p>
    <w:p>
      <w:r>
        <w:t>Chính Tông, Hoàng Xa Quốc, trăm vạn phàm nhân.</w:t>
      </w:r>
    </w:p>
    <w:p>
      <w:r>
        <w:t>Áo trắng tung bay, Huyền Kỳ tử tiên khí dạt dào bỗng nhiên lấy ra một cái bảo tháp, mặt trên ánh sáng chớp động, hiển nhiên là một kiện dị bảo mạnh mẽ. Nhưng lời trong miệng của gã lại làm cho người ta không hiểu, không hiểu là ý gì.</w:t>
      </w:r>
    </w:p>
    <w:p>
      <w:r>
        <w:t>Lam Lân Quỷ Tông, Đàm phủ quốc, trăm vạn phàm nhân.</w:t>
      </w:r>
    </w:p>
    <w:p>
      <w:r>
        <w:t>Tu sĩ Quỷ Nhãn, Lam bào cũng xuất ra một cái bạch cốt chậu, trên bề mặt ma khí lẫm liệt, quang mang trắng toát làm cho người ta kinh hãi lưu chuyển. Đó chính là một Ma binh đã giết người đoạt mệnh.</w:t>
      </w:r>
    </w:p>
    <w:p>
      <w:r>
        <w:t>Nhanh lên, Vô Cấu cốc.</w:t>
      </w:r>
    </w:p>
    <w:p>
      <w:r>
        <w:t>Hai người cùng lên tiếng, thân hình đột nhiên hóa thành hai luồng hào quang nhanh chóng bay về phía Vô Cấu cốc. Sau lưng hai người, mỗi người đều có tu vi cao thâm, có tu sĩ lộ vẻ phức tạp. Có người hưng phấn không thôi, tóm lại sau khi hai người đi rồi, bọn họ cũng nhanh chóng bỏ chạy theo.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