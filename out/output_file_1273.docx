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mặt hắn cũng hiện ra vẻ tàn khốc, dù sao hắn cũng là cường giả đứng đầu Kết Đan Đại viên mãn, kinh nghiệm chém giết cực kỳ phong phú. Khi thấy huyết vụ chặn được đòn tấn công của hắn cũng không lập tức lui về phía sau mà toàn bộ chân nguyên đang ẩn giấu trong cánh tay tuôn trào ra. Đồng thời, thân hình hắn mới lui về phía sau, bàn tay lại vung lên giữa không trung. Nhất thời</w:t>
      </w:r>
    </w:p>
    <w:p>
      <w:r>
        <w:t>UỲNH UỲNH RẦM RẦM.</w:t>
      </w:r>
    </w:p>
    <w:p>
      <w:r>
        <w:t>Ngũ Lôi Oanh Đỉnh, theo bàn tay Lôi Vân vung lên trên không trung, lập tức chỉ thấy hơn mười cột lôi điện trắng hếu to như thùng nước từ trên đỉnh không gian hình tròn đánh xuống. Không thể tránh né, bởi vì lúc này Triệu Vô Tà căn bản không thể động đậy, trên đỉnh đầu là cột thiên lôi kinh khủng. Mà tầng huyết vụ mỏng manh kia tuy chặn phi kiếm lại, nhưng sau khi Lôi Vân bộc phát chân nguyên ẩn nấp.</w:t>
      </w:r>
    </w:p>
    <w:p>
      <w:r>
        <w:t>Sắc mặt Triệu Vô Tà lập tức trở nên tái nhợt, xem ra tầng sương máu mỏng manh kia cũng không đơn giản như vậy, lúc này hắn ta đã bị thanh phi kiếm kia đính chặt.</w:t>
      </w:r>
    </w:p>
    <w:p>
      <w:r>
        <w:t>Một phen làm, tốc độ thật nhanh như thiểm điện, tu sĩ bên Thần Tiêu Đạo Tông nhìn thấy trong mắt liên tục là dị sắc. Yêu thú Thiên Lang Điện thì nhe răng nhếch miệng, bất quá ngại hai vị cường giả đứng bên cạnh lôi trì, cũng không dám lộn xộn.</w:t>
      </w:r>
    </w:p>
    <w:p>
      <w:r>
        <w:t>Đối mặt với nguy cơ, vẻ mặt Triệu Vô Tà vẫn như cũ, cực kỳ lạnh lẽo. Nhất là ánh mắt kinh khủng quỷ dị kia, nhìn thẳng vào lôi vân, sát khí lẫm liệt.</w:t>
      </w:r>
    </w:p>
    <w:p>
      <w:r>
        <w:t xml:space="preserve">Không tốt </w:t>
      </w:r>
    </w:p>
    <w:p>
      <w:r>
        <w:t>Trong lòng cảm thấy không ổn, thân thể lập tức phản ứng lại, dừng lại trên không trung một chút. Sau một khắc liền xuất hiện ở trên đầu Lôi Long, đứng ở đỉnh đầu Lôi Long, nhưng mà lông tơ toàn thân Lôi Vân vẫn như cũ dựng thẳng như cương châm. Bởi vì loại dự cảm không ổn này còn chưa tan đi.</w:t>
      </w:r>
    </w:p>
    <w:p>
      <w:r>
        <w:t>Chít chít.</w:t>
      </w:r>
    </w:p>
    <w:p>
      <w:r>
        <w:t>Tiếng kêu quỷ dị kéo dài chói tai vang vọng toàn bộ không gian hình tròn. Tại thời điểm tiếng kêu này xuất hiện, sắc mặt Lôi Vân càng đại biến. Sau một khắc, hắn liền biết vì sao cảm giác không ổn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