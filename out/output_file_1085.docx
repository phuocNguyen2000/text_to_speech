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nữa lực lượng bộc phát ra quá khủng bố, hai cánh tay huyết nhục mơ hồ, có thể thấy được cánh tay xương trắng hếu mở rộng ra, dĩ nhiên là muốn một tay ôm lấy nữ tử áo bào tím kia. Đồng thời đao của hắn xuất ra đóng băng thành lọ đựng trứng, uy áp khủng bố của Toan Nghê chấn động truyền đến.</w:t>
      </w:r>
    </w:p>
    <w:p>
      <w:r>
        <w:t>Khi bạo loạn quần thể Tử Linh Điệp, chúng nó đều có thể cảm giác được phía trên huyết nhục mơ hồ kia truyền đến uy áp khủng bố. Một cỗ uy áp nếu bộc phát ra, cho dù tử bào nữ tử kia tu vi tuyệt đỉnh, nhưng cự ly gần như thế, chỉ sợ ngoại trừ bỏ mạng, sẽ không có kết quả khác.</w:t>
      </w:r>
    </w:p>
    <w:p>
      <w:r>
        <w:t>Tử vong, tất cả sinh linh trong thiên địa đều sợ chết. Đó là sợ hãi nguyên thủy, giống như dục vọng nguyên thủy, không thể tiêu trừ. Cho dù là một kẻ điên cũng sợ hãi tử vong.</w:t>
      </w:r>
    </w:p>
    <w:p>
      <w:r>
        <w:t>Tuy rằng tử bào nữ tử tâm cơ thâm trầm nhưng lúc này đối mặt với uy hiếp của tử vong, trên khuôn mặt mị hoặc của nàng rốt cục lộ ra một tia sợ hãi cùng kinh hoảng. Có thể sống sót, ai nguyện ý bỏ mình, toàn thân tử bào nữ tử lập tức chớp động quang mang. Lúc này căn bản không kịp, chỉ có thể tâm niệm vừa động, trong đan điền không ngừng tuôn ra yêu nguyên.</w:t>
      </w:r>
    </w:p>
    <w:p>
      <w:r>
        <w:t>Một tầng Yêu Nguyên hộ tráo dày đặc xuất hiện bên trong đoàn huyết nhục mơ hồ do nữ tử áo bào tím biến thành cùng với lão giả kia, thế nhưng nhìn luồng uy áp khủng bố chớp động trên huyết nhục kia, chỉ sợ ngay cả một hơi thở cũng không kiên trì được.</w:t>
      </w:r>
    </w:p>
    <w:p>
      <w:r>
        <w:t>Ha ha ha ha</w:t>
      </w:r>
    </w:p>
    <w:p>
      <w:r>
        <w:t>Có lẽ là đại thù cũng sắp được báo nên vẫn luôn phát điên vì chuyện này.</w:t>
      </w:r>
    </w:p>
    <w:p>
      <w:r>
        <w:t>Sau khi cân bối một lần liền một lần, tập chung tập chung tập chung tập chung tập chung.</w:t>
      </w:r>
    </w:p>
    <w:p>
      <w:r>
        <w:t>Đột nhiên lão giả tỉnh táo lại, nhìn nữ tử áo bào tím trước mặt, miệng điên cuồng cười rộ lên. Uy áp kinh khủng trong thời gian rất nhanh liền ngưng tụ lại. Mà nữ tử áo bào tím lại bị lão giả ôm thật chặt vào hai tay, hoàn toàn không thể thoát ra được.</w:t>
      </w:r>
    </w:p>
    <w:p>
      <w:r>
        <w:t>Không phải ngươi không thể báo thù, ngươi chỉ có thể hận chỉ có thể vĩnh viễn oán hận vĩnh viễn trầm luân trong oán hận cùng thống khổ.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