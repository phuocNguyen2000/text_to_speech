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hôm nay Phong Vụ Sơn Trang, trong thế lực tiên đạo đã không có cái tên này.</w:t>
      </w:r>
    </w:p>
    <w:p>
      <w:r>
        <w:t>Nghe được thanh âm này, Triệu Vô Tà toàn thân chấn động, trên mặt hiện lên một tia thần sắc quả nhiên như thế. Sau đó trong đầu hiện lên một ý niệm, thân hình vậy mà cũng không che dấu nữa, trực tiếp lộ ra khí tức của mình, từ chỗ bí mật chậm rãi đi ra. Không có chút khí thế nào, chỉ là có hắc khí quỷ dị bao trùm ở trên người hắn, quay cuồng không ngớt.</w:t>
      </w:r>
    </w:p>
    <w:p>
      <w:r>
        <w:t>Vị tỷ tỷ này có thể để tiểu đệ cũng phân một chén canh không đây.</w:t>
      </w:r>
    </w:p>
    <w:p>
      <w:r>
        <w:t>Bỗng nhiên âm thanh xuất hiện làm cho cả người con bướm tím vô cùng to lớn kia rung động một cái, kinh ngạc quay đầu lại, một đôi mắt cực kỳ mỹ lệ nhìn thẳng về phía Triệu Vô Tà.</w:t>
      </w:r>
    </w:p>
    <w:p>
      <w:r>
        <w:t>Vù vù.</w:t>
      </w:r>
    </w:p>
    <w:p>
      <w:r>
        <w:t>Tiếng gió nổi lên, những bước bướm màu tím nguyên bản bao vây cả tòa sơn trang bắt đầu chuyển động, hướng tới phía Triệu Vô Tà mà dùng. Mùi tanh trên mặt nhàn nhạt bỗng nhiên trở nên nồng đậm, từng đạo kinh khủng giống như muốn đem ánh mắt mà Triệu Vô Tà thôn phệ mà phóng tới. Thân ở trong đó, Triệu Vô Tà lại một chút cũng không sợ hãi. Trên mặt mang vẻ mặt như cười mà không phải cười.</w:t>
      </w:r>
    </w:p>
    <w:p>
      <w:r>
        <w:t>Hắc khí không có một chút khác thường nào quay cuồng, tựa hồ người cất giấu bên trong hoàn toàn không thèm để ý đến những con bướm đang phun trào kia. Vẻ mặt đã tính trước xuất hiện trên mặt hắn, đồng thời lòng bàn tay lập loè huyết quang, vậy mà ẩn giấu trong sát khí.</w:t>
      </w:r>
    </w:p>
    <w:p>
      <w:r>
        <w:t>Dừng tay, đây không phải hàng xóm tốt của ta. Vô Tà lãnh chúa đúng là nghe tiếng không bằng gặp mặt. Sao lần đầu tiên gặp nhau lại muốn cướp thịt bên miệng tỷ tỷ cơ chứ. Đây không phải là điều tỷ tỷ muốn thấy, nhưng đệ đệ ngươi muốn chia một chén canh thì hoàn toàn không thành vấn đề. Coi như là tỷ tỷ tặng lễ gặp mặt cho ngươi vậy. Ha ha ha.</w:t>
      </w:r>
    </w:p>
    <w:p>
      <w:r>
        <w:t>Tử quang chớp động, trên thân hồ điệp màu tím vô cùng lớn kia lấp đầy tử quang nồng đậm, lưu chuyển không ngừng nghỉ. Sau một lát, tử quang tan hết, chỗ không trung kia liền xuất hiện một nữ tử tuyệt sắc.</w:t>
      </w:r>
    </w:p>
    <w:p>
      <w:r>
        <w:t>Toàn thân áo bào tím che phủ, thân thể cực kỳ linh lung mặc dù bị áo bào tím che đi một chút, nhưng vẫn khiến người ta nuốt nước miếng như cũ. Mái tóc dài màu tím cực kỳ mị hoặc vậy mà kéo đến bên cổ chân, một đôi mắt màu tím càng thêm mị hoặc nhìn lại đây., Khí tức mê hoặc nặng nề lập tức đập vào mặt. Cho dù là Triệu Vô Tà cũng cảm thấy nửa người dưới của mình bốc lên một ngọn lửa, nguy hiểm hơn là bị nữ tử này liếc mắt nhìn có vẻ ngay tim cũng muốn giao cho nàng.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