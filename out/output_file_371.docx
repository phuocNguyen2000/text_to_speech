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Nhân Diện Ma Chu, Xích Độc Hạt, Thiên Túc Tiết Trùng, Quỷ Vĩ điệp, Xích Kính, dưới cái nhìn chăm chú của Triệu Vô Tà, những con độc trùng kia không muốn sống mà chém giết. Kiểu chém giết như vậy dường như không có điểm cuối, độc trùng chiến bại chết rồi, người thắng thì lại ngã xuống sau một lát. Độc trùng phía trước chết, vừa vặn dành ra vị trí cho những con Độc Trùng phía sau.</w:t>
      </w:r>
    </w:p>
    <w:p>
      <w:r>
        <w:t>Một trận gió thổi tới, trừ mang theo mùi hôi thối ra, còn nhiều hơn một ít huyết khí. Bị gió thổi qua, chín cánh hoa Hắc Thủy Độc Liên đều rung lên, một cỗ mùi thơm càng thêm nồng đậm phiêu tán ra.</w:t>
      </w:r>
    </w:p>
    <w:p>
      <w:r>
        <w:t>Ngửi thấy mùi thơm, trong lòng Triệu Vô Tà không khỏi hiện lên một ý niệm trong đầu muốn lấy Hắc Thủy Độc Liên ra nhấm nháp một chút, nhưng lập tức đã bị hắn đè xuống. Nói giỡn à, nếu là người chăn độc trúng độc của mình, thật sự là buồn cười vô cùng.</w:t>
      </w:r>
    </w:p>
    <w:p>
      <w:r>
        <w:t>Từ đầu đến cuối vẫn mở to mắt, nhìn những khí thể màu sắc khác nhau từ trên thi thể những độc trùng kia bay vào trong cờ đen. Triệu Vô Tà quay đầu nhìn xuống dưới núi, lúc này còn chưa hết, những độc trùng từ nơi khác chạy đến kia vẫn là lên núi. Cuộc chém giết này chỉ sợ ngày mai cũng sẽ không dừng lại, có lẽ hai ngày nữa, có lẽ sẽ đến ba ngày.</w:t>
      </w:r>
    </w:p>
    <w:p>
      <w:r>
        <w:t>Ông ông</w:t>
      </w:r>
    </w:p>
    <w:p>
      <w:r>
        <w:t>Âm thanh chi chít làm cho người ta nghe xong tê cả da đầu, Triệu Vô Tà như có giác giác quan nào đó mà nhìn sang. Nhất thời mừng rỡ, một mảng lớn độc trùng từ xa bay tới, bộ dáng khác nhau. Có tộc đàn, có độc trùng đơn độc, hiển nhiên là phi trùng từ đằng xa chạy tới. Bất quá một mùi phi trùng phát ra cũng không dễ chịu chút nào, tanh hôi không xuống đất đám độc trùng kia.</w:t>
      </w:r>
    </w:p>
    <w:p>
      <w:r>
        <w:t>Lúc màn đêm hạ xuống, Triệu Vô Tà cũng nhìn rất mệt mỏi, hết thảy đều dựa theo dự liệu của hắn phát triển. Lúc này, ở phía dưới Hắc Thủy Độc Liên, một mảng lớn thi thể độc trùng trôi nổi. Chất lỏng đủ mọi màu sắc trộn lẫn cùng một chỗ, phát ra một mùi tanh hôi xộc thẳng lên trời, khí chất này kịch độc không gì sánh được, đối với tu sĩ cũng có thể tạo thành thương tổn.</w:t>
      </w:r>
    </w:p>
    <w:p>
      <w:r>
        <w:t>Mặc dù là ban đêm, chém giết đám độc trùng vẫn không đình chỉ, thậm chí càng thêm thảm liệt.</w:t>
      </w:r>
    </w:p>
    <w:p/>
    <w:p>
      <w:r>
        <w:t>Chương thứ bảy mươi hai dẫn Vạn Độc Luyện Cổ Phiên tam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