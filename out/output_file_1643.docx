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Chỉ là diện mạo Triệu Vô Tà vẫn hơi tái nhợt, khóe miệng đỏ ửng ngưng tụ, nhìn qua giống như người mới khỏi bệnh nặng. Uy năng của linh khí tiên thiên là kinh người, chẳng qua cũng không phải không có cái giá phải trả, Triệu Vô Tà muốn chữa thương ắt phải trả một cái giá cực lớn đau đớn.</w:t>
      </w:r>
    </w:p>
    <w:p>
      <w:r>
        <w:t>Nhưng chút thống khổ này không thể so sánh với trùng thể bị cắn nuốt, Triệu Vô Tà có thể tiếp nhận được không một tiếng.</w:t>
      </w:r>
    </w:p>
    <w:p>
      <w:r>
        <w:t>Ánh mắt hắn nhìn về phía quang ảnh hư vô vô của Cương Phong phía đối diện, kiếm ý vô biên vô hạn ngưng tụ phía trên quang ảnh hư vô kia, những Cương Phong kia thậm chí không thể tới gần quang ảnh kia.</w:t>
      </w:r>
    </w:p>
    <w:p>
      <w:r>
        <w:t>Chém giết một phen, thân thể Triệu Vô Tà bị thương thành như vậy, Vụ Nô cũng không chịu nổi. Quang ảnh chớp lên, kiếm ý cực độ ngưng tụ, từng luồng khí tức huyết hồng chậm rãi từ trong quang ảnh hư vô bị ép ra.</w:t>
      </w:r>
    </w:p>
    <w:p>
      <w:r>
        <w:t>Chiến</w:t>
      </w:r>
    </w:p>
    <w:p>
      <w:r>
        <w:t>Chiến ý trên người Triệu Vô Tà không những không giảm mà còn tăng lên, bàn tay hung hăng nắm chặt nhân chung kiếm, khóe miệng nhe răng cười. Nhưng thân hình lại không có xông lên nữa mà là bàn tay bôi lên thân kiếm màu đỏ như máu của chung kiếm. Từng đoàn từng đoàn huyết vụ từ trong thân kiếm tuôn ra, hư không vặn vẹo, coi như đây là tầng cương phong.</w:t>
      </w:r>
    </w:p>
    <w:p>
      <w:r>
        <w:t>Những trùng tử kia cũng không ngăn được đám huyết vụ chui ra, sau khi ra khỏi cốc kiếm liền xuyên toa không gian xuất hiện xung quanh quang ảnh hư vô kia. Mùi máu tươi nồng đậm tới cực điểm bắt đầu tràn ngập, cương phong mãnh liệt vô cùng lại không thể thổi tan một chút mùi huyết tinh nào.</w:t>
      </w:r>
    </w:p>
    <w:p>
      <w:r>
        <w:t>Từng đoàn từng đoàn huyết vụ đem đồ hư vô quang ảnh kia vây quanh, huyết khí tràn ngập ngay cả một khe hở cũng không lộ ra, từ xa nhìn lại. Giống như một cái huyết tuyền quay cuồng, cương phong thổi qua, huyết mặc dù vẫn lù lù bất động.</w:t>
      </w:r>
    </w:p>
    <w:p>
      <w:r>
        <w:t xml:space="preserve">Chúng sinh pháp tướng </w:t>
      </w:r>
    </w:p>
    <w:p>
      <w:r>
        <w:t>Khóe miệng hắn tùy tiện cong lên, sắc mặt tái nhợt bò lên đỏ thẫm nồng đậm, giống như bị người ta đổ một chậu máu tươi. Thật là quỷ dị, huống chi động tác của Triệu Vô Tà không dừng lại mà trong miệng tiếp tục phun ra hai chữ.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