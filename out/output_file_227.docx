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có oán niệm rất sâu đối với Vong Tình Ma Đế, nguyên nhân vì tiểu tử này mặc kệ như thế nào cũng phải lấy được chỗ tốt. Lúc trước tuy bị kiếm Vô phụng trọng thương, thiếu chút nữa mất mạng nhưng vẫn chiếm được Hắc Tiêu cùng Hắc Lũng ma kiếm. Thế nhưng ở Vong Tình Động Thiên, chẳng những không kiếm được chỗ tốt gì mà còn bị ném tới Tuyệt Tình Uyên. Thiếu chút nữa vĩnh viễn không ra được, cuối cùng còn bỏ qua một Nhân Trùng cổ cùng một tầng tu vi mới chạy thoát được.</w:t>
      </w:r>
    </w:p>
    <w:p>
      <w:r>
        <w:t>Người câm chịu thiệt thòi lớn như vậy, cũng khó trách oán niệm của Triệu Vô Tà thâm sâu như vậy. Dừng lại bên cổ trì Xích Luyện Xà Cổ một hồi, Triệu Vô Tà nhấc chân đi về hướng Độc Sơn. Vẫn là chín cổ trì kia, ngoại trừ đại cổ trì kia có tác dụng khác, tám cổ trì còn lại đều được dùng để dưỡng cổ. Triệu Vô Tà ý định mấy ngày nay đều hao tổn trên núi độc kia rồi.</w:t>
      </w:r>
    </w:p>
    <w:p>
      <w:r>
        <w:t>Thân hình ra khỏi sương mù dày đặc, Triệu Vô Tà để Phệ Nhật Trùng ở lại nơi đó, mặc dù có uy lực công kích của Tụ âm pháp trận nhưng vẫn an toàn hơn một chút. Triệu Vô Tà giẫm lên Nhân Trùng cổ kiếm, bay về hướng Độc Sơn.</w:t>
      </w:r>
    </w:p>
    <w:p>
      <w:r>
        <w:t>Vượt qua chân núi, thẳng đến hậu sơn, Triệu Vô Tà hạ xuống phía trên cái khe sâu hôm qua. Nơi đó lúc này chỉ còn trơ trọi một mảnh rừng đào trơ trọi, chướng khí vốn nồng đậm bị Triệu Vô Tà hút đi, qua một đêm lại khôi phục. Chỉ là mỏng đi rất nhiều, mơ hồ có thể nhìn thấy bên trong cây đào ngàn năm cực cao lớn.</w:t>
      </w:r>
    </w:p>
    <w:p>
      <w:r>
        <w:t>Cười nhẹ, Triệu Vô Tà khẽ động thân hình, một ảo ảnh xuất hiện trên không của khe sâu. Ngay sau đó, thân ảnh Triệu Vô Tà đã xuất hiện ở một bên khác của khe sâu. Phía sau núi rất lớn, Triệu Vô Tà phải đi vào chỗ sâu hơn. Nếu như có thể gặp được độc trùng cường đại, tốt nhất là tạo thành quần kết đội, mấy cổ trì đó còn có khách trọ.</w:t>
      </w:r>
    </w:p>
    <w:p>
      <w:r>
        <w:t>Triệu Vô Tà lại bắt đầu suy nghĩ lung tung, hai mắt liếc loạn xung quanh, bởi vì âm dương cổ mà con mắt dị biến có thể phân biệt vạn khí. Độc trùng càng cường đại khí tức sẽ càng cường đại, trên người sẽ tỏa ra khí tức đặc biệt. Triệu Vô Tà dựa vào đôi mắt đã có thể nhìn thấy, cho nên sắc mặt hắn càng ngày càng hưng phấn.</w:t>
      </w:r>
    </w:p>
    <w:p>
      <w:r>
        <w:t>Lão Lục, nghe nói nửa tháng nữa chính môn thí luyện do Lam Lân Quỷ Tông tổ chức sẽ bắt đầu, huynh đệ chúng ta cũng nên tới tham gia náo nhiệt chứ. Trong thí luyện tràng kia có vô số bảo vật, kỳ ngộ rất nhiều a.</w:t>
      </w:r>
    </w:p>
    <w:p>
      <w:r>
        <w:t>Triệu Vô Tà dừng bước, khí tức toàn thân thu lại, thân hình vọt về phía khe núi. Nơi đó xem ra là một ổ độc trùng sinh sống, bất quá lúc này có hai vị khách không mời mà đến, hai gia hỏa mặc hắc y.</w:t>
      </w:r>
    </w:p>
    <w:p>
      <w:r>
        <w:t>Hai người đều có đôi mắt nhỏ như hạt đậu xanh, thân hình thấp bé, vẻ mặt hèn mọn bỉ ổi. Không phải đồ tốt gì, Triệu Vô Tà ở bên cạnh nhìn lén thầm bình luận với hai người, hai người này thoạt nhìn không giống người trong chính đạo.</w:t>
      </w:r>
    </w:p>
    <w:p>
      <w:r>
        <w:t>Ai da, ngươi cho rằng ta không muốn đi, nhưng chúng ta không có cái mạng đó. Yêu Vân Tông chúng ta chẳng qua chỉ là một môn phái nhỏ, danh ngạch chỉ có vài người, làm sao cũng không tới lượt hai chúng ta. Hơn nữa, nếu chúng ta thực sự đi vào, khẳng định sẽ bị giết ngay lập tức. Không nói tới đám ma đầu Lam Lân Quỷ Tông kia, bất kỳ một đệ tử Ma đạo cỡ trung nào cũng có thể tiêu diệt chúng ta. Những môn phái chính đạo liền vô sỉ, nhìn thấy chúng ta nhất định là diệt sạch sẽ mới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