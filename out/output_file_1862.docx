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Ông ông</w:t>
      </w:r>
    </w:p>
    <w:p>
      <w:r>
        <w:t>Lại là tiếng kêu, sóng âm vô hình tứ tán. Những tu sĩ kia trên không trung cũng cảm nhận được một thanh âm thống khổ thế nào, những sóng âm này quả thực là vô cùng vô tận, chui vào trong màng nhĩ mọi người. Tu sĩ có tu vi không cao đều thống khổ bịt kín lỗ tai của mình, sau đó lảo đảo rơi xuống phía dưới.</w:t>
      </w:r>
    </w:p>
    <w:p>
      <w:r>
        <w:t>Tên Triệu Vô Tà này thật ra cũng không bị ảnh hưởng chút nào, ngược lại ngón tay đang sờ mó trên Vạn Độc Huyết Cốc Phiên, trong ánh mắt nhìn về phía Thâm Uyên Ma Kình. Cuối cùng có một tia rất rõ ràng chiếm hữu, nhưng lập tức ánh mắt của hắn liền nhìn về phía mọi người của Tụ Tiên đảo. Mặc dù trong cơ thể của Thâm Uyên Ma Điên chỉ có một cái ma đan, chiến lực tương đương với Kết Đan Đại viên mãn.</w:t>
      </w:r>
    </w:p>
    <w:p>
      <w:r>
        <w:t>Dựa vào địa hình nơi này, cộng thêm thân thể to lớn, có thể mạnh hơn một ít tu sĩ Kết Đan Đại viên mãn. Bất quá cũng sẽ không quá nhiều, nếu như những người tụ tiên đảo kia đồng loạt ra tay, vậy thâm uyên dưới trướng kình khó tránh được độc thủ. Bất quá lúc này không cần bọn họ ra tay, bởi vì trên mặt biển phía dưới còn có một đầu cự thú.</w:t>
      </w:r>
    </w:p>
    <w:p>
      <w:r>
        <w:t>Thân thể Tiên Sa vương mấy trăm trượng, trong cơ thể cũng có một viên yêu đan, khí thế không thua gì Thâm Uyên Ma Kình kia. Nhóm tiên sa này chắc chắn là do con tiên sa khổng lồ này làm đầu rồi. Hiện tại chúng đã chết đi, để xem hai con cự thú kia làm sao phân ra thắng bại.</w:t>
      </w:r>
    </w:p>
    <w:p>
      <w:r>
        <w:t>Tiên Sa nhất tộc là yêu thú trời sinh, tuy rằng không thể sánh được với Thâm Uyên Ma Hàn hung hãn như vậy. Nhưng nghĩ đến cũng sẽ không thua quá nhiều, thế nhưng không biết vì sao, đám Tiên Sa này lại vì tránh né con Thâm Uyên Ma Kình kia mà chạy đến nơi này, bất quá bây giờ trốn không thoát.</w:t>
      </w:r>
    </w:p>
    <w:p>
      <w:r>
        <w:t>Tiểu lâu quỳ xuống cầu ủng hộ a không có động lực rồi.</w:t>
      </w:r>
    </w:p>
    <w:p/>
    <w:p>
      <w:r>
        <w:t>Chương thứ ba trăm mười sáu, nghẹn khuất.</w:t>
      </w:r>
    </w:p>
    <w:p>
      <w:r>
        <w:t>Tiếng kêu kéo dài từ trong miệng của con tiên sa vô cùng to lớn kia vang vọng ở phía trên hạp cốc, sau khi đánh bay con ma ngư kia. Con ma sa này khí thế vô cùng cuồng bạo, há mồm với ma điên đang bay trên không trung chính là một cái cột nước cực kỳ thô to. Sau khi bắn ra, tất cả tu sĩ đều có thể cảm giác được không gian truyền đến tiếng oanh minh.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