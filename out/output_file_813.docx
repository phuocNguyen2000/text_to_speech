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Tiêu Đạo Tông ức hiếp Yêu Thần Thất Điện, nên giết thì giết, giết thì giết.</w:t>
      </w:r>
    </w:p>
    <w:p>
      <w:r>
        <w:t>Trong đại điện trống trải vô cùng, đại hán tóc xanh trần trần trụi trên người ngửa mặt lên trời điên cuồng rống giận, sát khí nồng đậm đến ngưng tụ thành thực chất bộc phát ra. Ba con yêu thú quỳ trong đại điện nhịn không được run rẩy đứng lên, khí thế của đại hán tóc xanh kia thật đáng sợ.</w:t>
      </w:r>
    </w:p>
    <w:p>
      <w:r>
        <w:t>Điện chủ điện Thiên Lang điện, bản thể chính là yêu thú cường đại tên gọi Nguyệt Thiên Lang, Nguyên Anh kỳ. Cường giả cường đại nhất trong thập đại sơn mạch dậm chân một cái là cường giả địa chấn. Lúc này điện chủ nổi giận, vài con yêu thú bản thể chỉ là dã thú bình thường sao chịu nổi một con Nguyên Anh kỳ Khiếu Nguyệt Thiên Lang có khí uy áp đáng sợ.</w:t>
      </w:r>
    </w:p>
    <w:p>
      <w:r>
        <w:t>Miệng thủ phát Thiên Lang lệnh cho ta, triệu tập tất cả thủ lĩnh động phủ. Ta muốn trong vòng một tháng tới tiêu diệt Thần Tiêu Đạo Tông.</w:t>
      </w:r>
    </w:p>
    <w:p>
      <w:r>
        <w:t>Đại hán tóc xanh xem ra thực sự tức giận không ít, lại nói muốn hủy diệt toàn bộ Thần Tiêu Đạo Tông. Phải biết rằng Thần Tiêu Đạo Tông cũng không phải là một môn phái trung đẳng giống như Hoàng Vân Môn, trong môn phái muốn tìm ra một tu sĩ cường đại cũng khó. Cho nên mới bị hộ pháp sói xám kia một đêm diệt môn. Thần Tiêu Đạo Tông chính là mười đại môn phái tiên đạo truyền thừa vạn năm.</w:t>
      </w:r>
    </w:p>
    <w:p>
      <w:r>
        <w:t>Môn phái cường đại có thể truyền thừa vạn năm tại Thiên Vân đại lục, há lại dễ dàng bị hủy diệt như vậy. Ba con yêu thú trên mặt đất sau khi nghe được lời đại hán tóc xanh nói, trong lòng rùng mình, lại nghĩ tới sáu thanh âm đột nhiên xuất hiện trong đại điện.</w:t>
      </w:r>
    </w:p>
    <w:p>
      <w:r>
        <w:t>Trong mười vạn đại sơn, yêu thần thất điện, luôn luôn là đồng khí liên chi, đoàn kết vô cùng. Hôm nay Lang điện cùng Thần Tiêu đạo tông khai chiến, lục điện còn lại khẳng định sẽ không khoanh tay đứng nhìn, mà một khi yêu thần thất điện đều động thủ. Như vậy ngoài ý muốn toàn bộ thập vạn yêu thú trong núi lớn đều phải cùng Thần Tiêu đạo tông khai chiến, trận chiến lớn như thế, chín đại môn phái còn lại của tiên đạo không thể nào bỏ mặc không quan tâm.</w:t>
      </w:r>
    </w:p>
    <w:p>
      <w:r>
        <w:t>Sắp bắt đầu rồi, Thiên Vân đại lục đã yên tĩnh được mấy ngàn năm lại bắt đầu giết chóc rồi, bởi vì chỉ một cái. Sau khi môn phái trung bình bị diệt thì có thể xảy ra giết chóc. Chiến tranh giữa mười đại môn phái tiên đạo và thất điện của yêu thần. Đến cuối cùng, tiên đạo cùng yêu thú của mười vạn đại sơn đều bị cuốn vào trong đó. Đến lúc đó khẳng định là tinh phong huyết vũ, Thi Hải Cốt sơn</w:t>
      </w:r>
    </w:p>
    <w:p>
      <w:r>
        <w:t>Sư huynh sắp khai chiến.</w:t>
      </w:r>
    </w:p>
    <w:p>
      <w:r>
        <w:t>Trong một ngọn núi cao, sương mù tràn ngập, một lão giả mặc đạo bào màu tím đứng trên vách núi. Sau lưng lão là một lão giả, mày kiếm chỉ thẳng lên trời, chính là lão giả mày kiếm hộ pháp trong mười vạn ngọn núi lớn phục giết sói xám của Thiên Lang điện.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