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hé miệng chậm rãi phun ra một ngụm trọc khí, hai mắt nhắm nghiền cả nửa tháng mà không thấy chút tinh quang nào từ trong mắt hắn bắn ra. Một vài cường giả sau khi thu nạp linh khí một thời gian thì sẽ có chút linh khí không bị hấp thu, cuối cùng hình thành nên tinh quang từ trong đồng tử bắn ra ngoài. Nhưng lúc này, Triệu Vô Tà đã thu nạp đủ ma khí tinh thuần trọn vẹn nửa tháng.</w:t>
      </w:r>
    </w:p>
    <w:p>
      <w:r>
        <w:t>Thế nhưng khí tức trên người vẫn bình thường như vậy, không thay đổi chút nào, vẫn lạnh nhạt như trước. Tất cả chỉ là biểu tượng mà thôi, trong đan điền của hắn, Nguyên Anh ngồi xếp bằng trong hư không càng thêm ngưng thực so với nửa tháng trước. Con ngươi màu đỏ của Nguyên Anh cũng trở nên càng thêm khủng bố, ngay cả hai loại trùng ở hai bên Nguyên Anh cũng bắt đầu bị ma hóa.</w:t>
      </w:r>
    </w:p>
    <w:p>
      <w:r>
        <w:t>Nửa tháng trôi qua, Triệu Vô Tà vẫn luôn ở trong phòng nửa tháng chưa hề đi ra ngoài. Chu gia coi như hoàn toàn vứt bỏ trung niên nhân mặt chuột này, coi như rác rưởi vứt ở ngoại thành của Hoàng Kim thành. Nửa tháng qua không có một đệ tử Chu gia nào tới tìm hắn, vị lão giả Kết Đan hậu kỳ dẫn hắn tới kia cũng chưa từng xuất hiện.</w:t>
      </w:r>
    </w:p>
    <w:p>
      <w:r>
        <w:t>Bất quá cũng không thể trách Chu gia hắn, ma đạo chính là như thế, Lưu gia bất quá chỉ là một gia tộc trung đẳng. Nếu là lúc bình thường, Lưu gia chưa bị hủy diệt, có lẽ Chu gia còn chưa có lễ ngộ một lần. Nhưng hiện tại, Lưu gia chẳng những bị hủy diệt, hơn nữa càng thêm đáng buồn chính là, tu vi của người trung niên mặt chuột này không ngờ giảm xuống đến cảnh giới Trúc Cơ Đại viên mãn, hơn nữa nhìn bộ dáng muốn khôi phục chỉ sợ phải trả giá không biết bao nhiêu.</w:t>
      </w:r>
    </w:p>
    <w:p>
      <w:r>
        <w:t>Như vậy cũng tốt, nên bắt đầu thôi. Chu gia</w:t>
      </w:r>
    </w:p>
    <w:p>
      <w:r>
        <w:t>Triệu Vô Tà vung tay lên, Vạn Độc Quỷ Phiên cùng cấm chế trên không trung toàn bộ thu vào. Triệu Vô Tà chậm rãi đứng dậy, đi về phía cửa, bàn tay nhẹ nhàng đẩy một cái. Hoàng Kim thành ngoại thành liền xuất hiện trước mắt Triệu Vô Tà, nội thành tuy rằng xa hoa nhưng lại tương đối quạnh quẽ, ngoại thành náo nhiệt vô cùng.</w:t>
      </w:r>
    </w:p>
    <w:p>
      <w:r>
        <w:t>Lúc cửa phòng mở ra, Triệu Vô Tà liếc mắt một cái liền nhìn thấy vô số bóng người, mặc dù lúc này đã vào đêm nhưng bên ngoài thành vẫn phi thường náo nhiệt, quả thực giống như một chợ bán thức ăn ở thế tục. Trên mặt Triệu Vô Tà hiện lên nét cười, ánh mắt đảo qua nhưng không dừng lại trên người những đệ tử ngoại thành kia một chút nào.</w:t>
      </w:r>
    </w:p>
    <w:p>
      <w:r>
        <w:t>Ánh mắt trực tiếp rơi vào trên tường thành nội thành, trong lúc cười lạnh, thân hình dần dần nhạt đi. Cuối cùng chậm rãi biến mất, mà sau khi thân hình hắn biến mất, trong phòng hắn bỗng nhiên nổi lên một đoàn máu. Bất kể là ai, dùng thần niệm đi quét gian phòng kia, cũng chỉ có thể nhìn thấy trung niên mặt chuột đang cố gắng chữa thương.</w:t>
      </w:r>
    </w:p>
    <w:p>
      <w:r>
        <w:t>Nội thành cùng ngoại thành quả thực là hai thế giới, chỉ riêng trình độ linh khí dồi dào đã khác biệt lớn lắm rồi. Hơn nữa Chu gia còn bố trí trận pháp cấm chế giữa nội thành và ngoại thành, để phòng ngừa những đệ tử hoặc đệ tử chi nhánh gia tộc phụ thuộc ngoại thành đến nội thành tu luyện.</w:t>
      </w:r>
    </w:p>
    <w:p>
      <w:r>
        <w:t>Gia tộc đế hoàng chính là như thế, cấp bậc nghiêm ngặt, so với bất cứ thế lực nào ở Thiên Vân đại lục đều lớn hơn rất nhiều. Thậm chí ngay cả thân nhân, đều phải phòng bị ba phần, có đôi khi vì lực lượng và quyền lực, thậm chí chí chí là chí thân cũng có thể giết. Chu gia này cũng là dị số, lại có thể lấy thế lực đế hoàng chiếm một chỗ trong gia tộc Ma đạo, hơn nữa còn là một trong những gia tộc Ma đạo cường đại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