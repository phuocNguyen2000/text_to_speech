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Trương Phượng Khâu hiện lên ý niệm không tốt, sớm không đến muộn không đến, hết lần này tới lần khác lại xuất hiện vào lúc này. Hơn nữa lúc trước có mâu thuẫn, Trương Khâu Khắc sẽ không cho rằng Triệu Vô Tà đến chữa thương cho y.</w:t>
      </w:r>
    </w:p>
    <w:p>
      <w:r>
        <w:t>Hây</w:t>
      </w:r>
    </w:p>
    <w:p>
      <w:r>
        <w:t>Tiên hạ thủ vi cường, Trương Phượng Khâu cũng sẽ không khách khí, lúc này cũng không dám khách khí. Chỉ hơi không cẩn thận liền mất mạng, hắn không thể không bất tâm ngoan lệ. Kim Viêm kiếm kiếm quang từ bốn phương tám hướng đem thân hình Triệu Vô Tà bao phủ vào trong, không chỗ để trốn.</w:t>
      </w:r>
    </w:p>
    <w:p>
      <w:r>
        <w:t xml:space="preserve">Hừ </w:t>
      </w:r>
    </w:p>
    <w:p>
      <w:r>
        <w:t>Hừ lạnh một tiếng, từ trong túi trữ vật chui ra một đạo hắc quang, ma khí lành lạnh Hắc Lũng Ma Kiếm. Mũi kiếm quét ngang, đem Kim Viêm Kiếm hoàn toàn ngăn cản, lúc này Trương Phượng Khâu vội vàng bỏ chạy về phía sau. Đồng thời mở miệng cầu viện Lam Mị Nhi. Hắn nhớ rõ ràng sự mạnh mẽ của Triệu Vô Tà, đừng nói hiện tại bị thương. Cho dù không bị thương, một đôi Phượng Khâu cũng không phải là đối thủ của Triệu Vô Tà.</w:t>
      </w:r>
    </w:p>
    <w:p>
      <w:r>
        <w:t>Đáng tiếc chính là, Triệu Vô Tà cũng không có ý định buông tha hắn ta, thấy hắn ta lui về phía sau. Bỗng nhiên trên mặt nở ra nụ cười âm mưu, Trương Phượng Khâu nhìn thấy nụ cười mơ hồ trên mặt Triệu Vô Tà, lập tức cảm giác không tốt. Xoay người nhìn lại, trên trăm con lần trước nhìn thấy loại cóc khủng bố kia đang ngồi chồm hỗm trên không trung, phía dưới còn lót một tầng khói độc xanh biếc.</w:t>
      </w:r>
    </w:p>
    <w:p>
      <w:r>
        <w:t>Khiến Trương Phượng Khâu vẻ mặt kinh hãi chính là chuyện xảy ra phía dưới, hơn một trăm con Hắc Thủy Bích Thiềm bỗng nhiên mở miệng, nhất thời một mảng khói độc lớn từ trong miệng chúng phun ra. Thân hình Trương Phượng Khâu giống như bị đông lại, căn bản tránh không thoát. Lập tức nói, trong đầu truyền đến từng đợt cảm giác choáng váng.</w:t>
      </w:r>
    </w:p>
    <w:p>
      <w:r>
        <w:t xml:space="preserve">Hắc hắc </w:t>
      </w:r>
    </w:p>
    <w:p>
      <w:r>
        <w:t>Lúc tiếng cười lạnh của Triệu Vô Tà xuất hiện bên tai, Trương Phượng Khâu hai mắt khép lại, ngất đi. Khuôn mặt trắng nõn ngày trước lúc này đã rất kinh khủng bò lên màu xanh nồng đậm, giống như lá xanh bình thường, hiển nhiên là trúng kịch độc.</w:t>
      </w:r>
    </w:p>
    <w:p>
      <w:r>
        <w:t>Ồ, Lam Mị Nhi.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