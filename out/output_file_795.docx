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con băng thiềm kia bị ném lên, lập tức hóa thành một đạo quang mang rời khỏi không gian bị ngăn cản này. Sau đó phía trên đầm lầy ầm ầm nổ vang, bùn đất nổ tung, một đạo bạch quang óng ánh từ bên trong lao ra, bắn thẳng lên bầu trời, lúc này là đêm khuya, ngọc bàn trong bầu trời kia quả thực giống như là muốn nhỏ ra nước.</w:t>
      </w:r>
    </w:p>
    <w:p>
      <w:r>
        <w:t>Nhiều điểm ngân quang từ trên ngọc bàn vẩy xuống. Đó là nguyệt hoa chi lực, cũng là tinh thuần chi linh khí cực kỳ. Tối nay là đêm trăng tròn, toàn bộ sinh linh trong đầm lầy đều đang hấp thu nguyệt hoa chi lực, bất quá chỉ có sinh linh độc trùng cực kỳ cường đại mới dám lên trên dơ bẩn hấp thu nguyệt hoa chi lực.</w:t>
      </w:r>
    </w:p>
    <w:p>
      <w:r>
        <w:t>Chém giết khốc liệt trong vũng đen, cắn nuốt lẫn nhau giữa độc trùng. Mạnh được yếu thua, không phân ra ban ngày ban đêm, nếu thực lực không đủ thì chỉ có đường chết.</w:t>
      </w:r>
    </w:p>
    <w:p>
      <w:r>
        <w:t>Tốc độ đạo ngân quang trong suốt vừa ra khỏi đầm lầy, ngọc bàn trên bầu trời rung lên một cái. Sau đó một đạo bạch ngọc trụ hạ xuống kết hợp cùng ngân quang kia, nhất thời tốc độ ngân quang kia tăng vọt đến một mức độ khủng bố.</w:t>
      </w:r>
    </w:p>
    <w:p>
      <w:r>
        <w:t xml:space="preserve">Oanh </w:t>
      </w:r>
    </w:p>
    <w:p>
      <w:r>
        <w:t>Không khí cũng vặn vẹo, ngân quang lướt qua, những bùn đất đó đều bị nhấc lên. Một dấu vết rất rõ ràng kéo dài xuống dưới. Ước chừng mấy ngàn dặm. Ngân quang giống như thuấn di, trong một cái hô hấp thời gian liền bay vọt khoảng mấy ngàn dặm, sau đó hướng một chỗ bắn tới ầm ầm.</w:t>
      </w:r>
    </w:p>
    <w:p>
      <w:r>
        <w:t>Cuối dấu vết kia, là một nơi khói đen bao phủ, phía trên đầm lầy nhô lên một đống bùn cực lớn. Phía trên có rất nhiều lỗ đen lớn cỡ nắm tay, bên trong không ngừng vang lên tiếng ong ong. Mà trên đỉnh của đống bùn, có một con muỗi cực lớn.</w:t>
      </w:r>
    </w:p>
    <w:p>
      <w:r>
        <w:t>Thị huyết Hắc Văn Vương, thân thể to như nghé con, làm cho người ta cực kỳ sợ hãi. Xung quanh nó, có những điểm ngân quang mắt thường có thể thấy được, không ngừng dung nhập vào trong thân thể của nó. Nó chính là yêu thú Kết Đan hậu kỳ. Thực lực mạnh mẽ, hấp thu nguyệt hoa lực so với những yêu thú khác cũng nhanh hơn rất nhiều.</w:t>
      </w:r>
    </w:p>
    <w:p>
      <w:r>
        <w:t xml:space="preserve">Oanh </w:t>
      </w:r>
    </w:p>
    <w:p>
      <w:r>
        <w:t>Xa xa đột nhiên nổ vang một tiếng, một đạo ngân quang lấy tốc độ khủng bố phóng tới, cái đầu khát máu dữ tợn xoay qua. Chỉ trong nháy mắt, đạo ngân quang kia đã vượt qua cự ly thật lớn, Hắc Nhan Vương khát máu lúc này muốn bay lên đã không kịp.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