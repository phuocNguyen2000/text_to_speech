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Tất coong coong.</w:t>
      </w:r>
    </w:p>
    <w:p>
      <w:r>
        <w:t>Hai đạo quang mang trắng từ trong tay thiếu niên áo vàng bay ra, hóa thành cái bóng nghênh đón người trung niên, là hai thanh chủy thủ kia. Dao găm do xà tiêu hóa thành quang mang trắng xóa so với hư ảnh của người trung niên kia còn nhanh hơn một bậc, vậy mà đã đến trước người trung niên nhân.</w:t>
      </w:r>
    </w:p>
    <w:p>
      <w:r>
        <w:t>Trung niên nhân lúc này đã đánh ra chân hỏa. Làm sao còn để ý tới bản thân một chọi hai, trông thấy lưỡng đạo bạch quang phóng tới, trên quyền giáp hào quang bùng lên, không chút nào sợ hãi đánh tới. Đều là thượng phẩm huyền khí, tự nhiên là ai cũng không làm gì được ai. Bất quá trung niên nhân lúc này khí thế chính đại, một quyền liền đem hai thanh chủy thủ này đập bay.</w:t>
      </w:r>
    </w:p>
    <w:p>
      <w:r>
        <w:t>Thân hình thoáng chốc sắp tiếp cận thiếu niên áo vàng kia. Khóe miệng người trung niên hiện lên vẻ tức giận, vừa rồi nếu không phải hắn đánh lén, hắn làm sao lại bị thương. Còn ép hắn xuất ra toàn lực. Vừa mới bế quan đi ra, không nghĩ tới lại bị thương. Cho nên người trung niên hận chết thiếu niên áo vàng này, sát khí trút giận cũng là như vậy.</w:t>
      </w:r>
    </w:p>
    <w:p>
      <w:r>
        <w:t>.</w:t>
      </w:r>
    </w:p>
    <w:p>
      <w:r>
        <w:t>Đối mặt với đạo khí thế kinh người, mang theo bóng dáng màu vàng dày đặc uy áp, thiếu niên áo vàng do rắn cát biến ảo không chút sợ hãi. Ngay cả một tia dị sắc cũng không có, chỉ là vẫn cười lạnh. Ánh mắt nhìn người trung niên như nhìn một người sắp chết.</w:t>
      </w:r>
    </w:p>
    <w:p>
      <w:r>
        <w:t>Chưởng môn cẩn thận phía sau.</w:t>
      </w:r>
    </w:p>
    <w:p>
      <w:r>
        <w:t>Thanh âm đột ngột vang lên giữa không trung, lần này trên mặt Hoàng Sa Mãng xuất hiện vẻ kinh ngạc. Mà trung niên nhân kia sau khi nghe thấy âm thanh, trong lòng nhảy lên, thần thức bỗng quét về phía sau. Nhất thời sắc mặt đại biến, thân hình ở không trung mạnh mẽ xoay chuyển. Hai nắm đấm hướng về phía cái bóng to lớn đang đè ép từ không trung kia mà đi.</w:t>
      </w:r>
    </w:p>
    <w:p>
      <w:r>
        <w:t>Độc</w:t>
      </w:r>
    </w:p>
    <w:p>
      <w:r>
        <w:t>Chỉ có một tiếng vang, thế nhưng động tĩnh lại không như một mảng lớn bầu trời bị lực lượng nào đó cuốn lấy. Mây mù hoàn toàn bị quấy tan, kình khí uy lực đạo mạnh mẽ tản ra bốn phía, đem không khí đâm rách. Một vòng xoáy kình khí thật lớn nổ tung trong thời khắc đó, yêu thú tới gần chỗ nào lập tức tử thương một mảnh.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