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Tiêu Đạo tông với tư cách là một trong thập đại môn phái Tiên đạo, nắm trong tay trăm vạn pháo tục, đệ tử hạ nhân có mấy vạn. Đệ tử tu vi cực kỳ mạnh mẽ lại có không biết bao nhiêu người, trong tông môn có không ít trưởng lão chấp sự. Tu vi đều là Kết Đan kỳ, thậm chí ngay cả cường giả đứng đầu Kết Đan Đại viên mãn cũng có mấy vị tại Thần Tiêu Đạo tông này.</w:t>
      </w:r>
    </w:p>
    <w:p>
      <w:r>
        <w:t>Kết Đan hậu kỳ, trung kỳ, tông sư sơ kỳ cũng không ít. Hơn nữa siêu cấp khí lực siêu cấp giống như Thần Tiêu Đạo Tông, trong môn phái nhất định sẽ có cường giả Nguyên Anh kỳ, nội tình mạnh mẽ vạn năm. Muốn hủy diệt thế lực siêu cấp như vậy, cơ hồ là không thể. Mà Thiên Lang Điện cũng là cùng Thần Tiêu Đạo Tông thì sao. Cấp bậc tồn tại, thậm chí còn có thể càng thêm cường hoành.</w:t>
      </w:r>
    </w:p>
    <w:p>
      <w:r>
        <w:t>Cho nên lần đại chiến tiên yêu này, không có mấy chục năm thì sẽ không ngủ. Không chỉ có Thần Tiêu Đạo Tông và Thiên Lang Điện, còn có những môn phái khác và thế lực yêu thú, đều sẽ bị cuốn vào. Hiện tại chỉ là chém giết giữa Thần Tiêu Đạo Tông và Thiên Lang Điện mà thôi. Thế nhưng chuyện này không chỉ cuốn vào hai phe.</w:t>
      </w:r>
    </w:p>
    <w:p>
      <w:r>
        <w:t>Quy Long tông, môn hạ đệ tử của tiên đạo môn phái này cũng có hơn một vạn đệ tử. Chiếm lấy ngọn núi cao có linh khí cực kỳ nồng đậm kia là một trong những khu vực mà Thần Tiêu đạo tông thống trị. Là một trong những môn phái lớn. Ngày xưa vị cường giả Nguyên Anh kỳ của Quy Long tông vẫn còn, địa vị của Quy Long tông không giống bình thường, thậm chí chỉ đứng sau Thần Tiêu đạo tông.</w:t>
      </w:r>
    </w:p>
    <w:p>
      <w:r>
        <w:t>Nhưng hôm nay, đám đạo chích nho nhỏ ẩn nấp trong bóng tối còn chưa động thủ, yêu thú trong mười vạn đại sơn đã tìm tới cửa. Dòng lũ yêu thú kia đủ mười vạn yêu thú hung tàn mạnh mẽ, mười con yêu thú Kết Đan kỳ. Mỗi một con đều là tồn tại cấp bậc bá chủ một phương, nhất là Tử Huyết Hổ và hoàng sa mãng.</w:t>
      </w:r>
    </w:p>
    <w:p>
      <w:r>
        <w:t>Tu vi Kết Đan đại viên mãn khủng bố đã làm cho Quy Long tông tông chủ xuất quan cũng bị thương, nếu không phải lão giả thần bí trong thời khắc sống còn kia đi ra, chỉ sợ lúc này Quy Long tông đã trở thành kết cục giống với các tiểu tông môn khác rồi. Bị luồng nước lũ yêu thú kia san bằng., Tuy rằng mười vạn yêu thú kia đã rời đi, nhưng cũng không có nghĩa là quy về hạo kiếp của Long Tông đã qua, nhân loại có thể dối trá bị hủy vinh dự, yêu thú cũng có thể. Sư huynh nói cho ta biết: Sư huynh hãy nói cho ta biết đi., Ta phải làm thế nào mới có thể che chở toàn bộ Long tông. Nguyên Anh kỳ kia a, bình chướng kia khi nào mới có thể đột phá, ta có mạng để sống tới lúc đó không, Quy Long tông nếu bởi vì ta mà chết, bảo ta làm sao đi gặp các vị tiền bối dưới Hoàng Tuyền.</w:t>
      </w:r>
    </w:p>
    <w:p>
      <w:r>
        <w:t>Ai</w:t>
      </w:r>
    </w:p>
    <w:p>
      <w:r>
        <w:t>Quy Long Tông bên trong Cao Nhai kia, trong quang mang cấm chế, một lão giả sắc mặt già nua có chút xúc động lẩm bẩm. Tiếng nói khẽ từ trong miệng hắn phát ra, đúng là Hắc bào lão giả kia. Một quyền đã khiến cho một lão giả cường hoành yêu thú Kết Đan Đại viên mãn trọng thương, mặc dù không đến trình độ Nguyên Anh kỳ nhưng so với tu sĩ Kết Đan Đại viên mãn còn mạnh mẽ hơn.</w:t>
      </w:r>
    </w:p>
    <w:p>
      <w:r>
        <w:t>Thanh âm lẩm bẩm lúc trước còn chưa dứt, lại nhàn nhạt từ trong miệng hắn chậm rãi nói ra, nhưng lần này tựa hồ mang theo một tia ý vị khác, tựa hồ mang theo sát ý lành lạnh.</w:t>
      </w:r>
    </w:p>
    <w:p>
      <w:r>
        <w:t>Dùng bất cứ thủ đoạn gì, chỉ cần có thể khiến ta tiếp tục che chở cho Quy Long tông, cho dù thành ma, Tàn Long của ta cũng sẽ không tiếc.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