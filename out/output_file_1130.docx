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Khắp nơi đều là những vật xây dựng khổng lồ, đứng vững trên đỉnh núi cao mấy ngàn trượng này. Khí tức hùng vĩ phóng thẳng lên trời. Trên đỉnh núi kia đâu đâu cũng có cấm chế, ánh sáng cấm chế cực kỳ chói mắt. Bất quá lại bị mây mù che phủ, trở thành một người.</w:t>
      </w:r>
    </w:p>
    <w:p>
      <w:r>
        <w:t>.</w:t>
      </w:r>
    </w:p>
    <w:p>
      <w:r>
        <w:t>Nếu là cường địch xâm phạm, xâm nhập trong mây mù kia, xúc động cấm chế, sẽ dẫn dắt một lúc động toàn thân, cấm chế nơi này đều liên quan cùng một chỗ, động một chỗ sẽ dẫn động cấm chế khác. Đến lúc đó cho dù là người có tu vi cao thâm, muốn thoát thân cũng không phải chuyện đơn giản, nếu tu vi không đủ.</w:t>
      </w:r>
    </w:p>
    <w:p>
      <w:r>
        <w:t>Sau khi dẫn động cấm chế, kết cục chỉ có một, đó chính là bị đánh thành bã.</w:t>
      </w:r>
    </w:p>
    <w:p>
      <w:r>
        <w:t>Cấm chế Quy Long tông còn có trận pháp phòng hộ. Khu vực Thần Tiêu đạo tông thống trị cũng là uy danh hiển hách. Nhất là hộ sơn đại trận kia, thậm chí không thua gì Thần Tiêu đạo tông, bất quá cũng chỉ là lời đồn. Thần Tiêu đạo tông đệ tử mấy vạn, không biết bao nhiêu tu sĩ mạnh mẽ, vạn năm cũng chưa chắc dám có môn địch trong tay. Là lấy hộ sơn đại trận của Thần Tiêu đạo tông mạnh mẽ bao nhiêu, tu sĩ ở Thiên Vân đại lục cũng quên mất.</w:t>
      </w:r>
    </w:p>
    <w:p>
      <w:r>
        <w:t>Bất quá vừa rồi, người khiến cho Quy Long Tông vượt qua một lần hạo kiếp, cũng không phải là hộ sơn đại trận, mà là lão giả thần bí kia, vẻn vẹn một quyền đã đem người áo bào tím đánh trọng thương, một chưởng đem thanh cự chùy thượng phẩm huyền khí kia đánh ra một cái hố to, một quyền cuối cùng càng làm cho người áo tím kia ngay cả sống chết cũng không biết.</w:t>
      </w:r>
    </w:p>
    <w:p>
      <w:r>
        <w:t>Tu vi mạnh mẽ triển lộ ra lập tức dọa cho mười vạn yêu thú kia đi đến, phần thực lực này. Sợ là Nguyên Anh Kỳ chân nhân bất quá cũng chỉ như thế, nhưng mà Triệu Vô Tà rất khẳng định, lão già kia không có thực lực Nguyên Anh Sơ Kỳ, thậm chí ngay cả Nguyên Anh Sơ Kỳ cũng không có. Chỉ là ở cảnh giới Kết Đan Đại viên mãn mà thôi. Về phần rốt cuộc là tu vi gì, hẳn là chỉ có lão giả kia biết.</w:t>
      </w:r>
    </w:p>
    <w:p>
      <w:r>
        <w:t>Vòng tròn màu vàng thật lớn bao phủ cả tòa cao phong, bắt đầu từ số núi, thẳng đến chân núi đều hoàn toàn bao phủ dưới vòng tròn màu vàng. Kim quang lập loè, thỉnh thoảng hiện lên từng đầu hư ảnh hình rồng, du động trên vòng tròn. Trong lúc quang mang chớp động, trận trận thanh âm long ngâm truyền đến., Uy thế kinh người. Bên trong trận pháp trên đỉnh núi có một quảng trường khổng lồ. Trên quảng trường vốn có hơn vạn đệ tử mặc đạo bào đang đứng, chứng kiến mười vạn yêu thú bị lão giả thần bí kia làm cho kinh động mà hoan hô. Hạo kiếp ập đến, những đệ tử Quy Long tông này đều không thể tránh khỏi vận mệnh bị đuổi tận giết tuyệt.</w:t>
      </w:r>
    </w:p>
    <w:p>
      <w:r>
        <w:t>Nhất là khi đối mặt với yêu thú cực kỳ hung tàn, hơi một tí sẽ bị cắn nuốt. Không ai nguyện ý bị yêu thú nuốt. Từ đó mà nhìn thấy hạo kiếp đi qua thì đều hoan hô ầm ĩ, nhất là những đệ tử cấp thấp. Đệ tử mới vừa tiến vào Quy Long tông tu vi thấp đến đáng thương, ngay cả ngự kiếm phi hành cũng không thể làm được chuyện này.</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