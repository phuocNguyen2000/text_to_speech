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Rất đột ngột, Triệu Vô Tà bỗng nhiên mở miệng nói với lão tổ tông của sáu nhà kia. Trong nhất thời, người của sáu nhà đều ngạc nhiên, sững sờ nhìn Triệu Vô Tà của lão tổ tông nhà mình và Triệu Vô Tà đang ở trên không trung. Sáu nhà lúc này, bao gồm cả gia chủ ở bên trong, ánh mắt đều vô cùng phức tạp. Trong lòng Triệu Vô Tà là vạn phần không muốn tên sát tinh này xuất hiện ở Lục gia hắn.</w:t>
      </w:r>
    </w:p>
    <w:p>
      <w:r>
        <w:t>Nhưng lại không thể cự tuyệt. Vừa rồi kết cục của Chu gia thực lực còn rất rõ ràng ở trên lục gia xuất hiện trước mặt tu sĩ lục gia. Sự đáng sợ của Triệu Vô Tà đã hoàn toàn in dấu trong lòng toàn bộ tu sĩ lục gia. Lúc này không có một tu sĩ lục gia nào muốn đắc tội Triệu Vô Tà cả.</w:t>
      </w:r>
    </w:p>
    <w:p>
      <w:r>
        <w:t>Trong lòng rất không muốn, nhưng lúc này Triệu Vô Tà đã mở miệng, không ai dám cự tuyệt. Vị lão tổ tông của sáu nhà kia cười nhạt một tiếng, nói với Triệu Vô Tà: Đạo hữu khách khí rồi, đạo hữu ở sáu nhà của ta, sáu nhà của ta tự nhiên rực rỡ. Mời.</w:t>
      </w:r>
    </w:p>
    <w:p>
      <w:r>
        <w:t>Gương mặt lạnh lùng của lão tổ tông sáu nhà vì Triệu Vô Tà mà tan vỡ, mặt mũi tươi cười nhìn về phía Triệu Vô Tà. Có điều không biết có phải đã rất lâu rồi không cười hay không, lúc này cười rất cứng nhắc, nhìn qua không khác gì đang khóc. Nhưng Triệu Vô Tà không để ý chút nào, ảm đạm cười một tiếng, sau đó thân hình liền xuất hiện ở bên cạnh lão tổ tông của sáu nhà.</w:t>
      </w:r>
    </w:p>
    <w:p>
      <w:r>
        <w:t>So sánh với Lục gia lão tổ tông, kỳ thật hắn và Lục Hàn càng thêm quen thuộc. Bất quá lúc này hắn đã là Nguyên Anh cường giả. Lục Hàn lại chỉ là một Kết Đan Tông Sư mà thôi, chênh lệch giữa hai người không biết lớn bao nhiêu. Ngay cả Triệu Vô Tà muốn đứng ở bên cạnh hắn, Lục Hàn cũng sẽ không hy vọng. Huống chi lúc này, Lục gia lão tổ tông đã xưng hô với Triệu Vô Tà đạo hữu, nhân vật cùng thế hệ mới có thể xưng hô như thế.</w:t>
      </w:r>
    </w:p>
    <w:p>
      <w:r>
        <w:t>Trải qua lần này, hung danh của Triệu Vô Tà ở Thiên Vân đại lục chỉ sợ là không người nào không hiểu, cho dù lão tổ tông của sáu nhà có lạnh như thế nào đi chăng nữa cũng không dám đối với tên sát tinh Triệu Vô Tà gia tăng thêm ân tình này., Nếu bởi vì điều này mà thằng nhãi Triệu Vô Tà này lại muốn giết người, hắn ta cũng không muốn rơi vào kết cục giống như Chu gia. Ngay cả lão tổ tông Chu gia cầm Tiên khí ma bảo cộng thêm một gia chủ Chu gia điên cuồng cũng không làm gì được Triệu Vô Tà, huống chi hắn ta chỉ là một tu sĩ Nguyên Anh trung kỳ.</w:t>
      </w:r>
    </w:p>
    <w:p>
      <w:r>
        <w:t>Trong lòng không ngừng hiển hiện hai huyết ảnh trong thanh huyết hồng trường kiếm của Triệu Vô Tà. Sự khủng bố của hai huyết ảnh kia không thua gì hai cường giả Nguyên Anh, thậm chí càng thêm kinh khủng. Lão tổ tông của sáu nhà tự nghĩ, nếu như thật sự chém giết, chỉ cần Triệu Vô Tà phóng hai huyết ảnh kia ra., Lão tổ sáu nhà cũng chỉ có một con đường chết. Ngay cả việc bỏ chạy cũng vô cùng khó khăn, trước kia nếu không mượn uy năng của Phá Hải Ma Phủ thì cả đám tu sĩ áo đen và công tử áo xanh đứng đầu tiên chính là Ma La công tử. Người của sáu nhà không phải ngu, đương nhiên có thể nhận ra thân phận của đám tu sĩ áo đen và tên công tử áo xanh kia.</w:t>
      </w:r>
    </w:p>
    <w:p>
      <w:r>
        <w:t>Nếu là bình thường ngẫu nhiên gặp được, trên dưới lục gia nhất định là tránh đi, nhưng mà lúc này thì không thể. Dù sao lục gia hắn cũng là ma đạo ngũ đại gia tộc, trước đó đệ tử Ma La Ma Đế trợ giúp Chu gia sắp hủy diệt lục gia, lúc này Chu gia đã bị diệt. Xử trí Ma La công tử và đám tu sĩ hắc y kia sẽ trở thành một nan đề lớn.</w:t>
      </w:r>
    </w:p>
    <w:p>
      <w:r>
        <w:t>Gia chủ sáu nhà quả thực là sứt đầu mẻ trán, còn có tiểu Ma La công tử và đám tu sĩ áo đen kia, thân phận quá đặc thù. Người đứng sau lưng bọn họ cũng là tồn tại vô cùng mạnh mẽ, thật sự là đánh cũng không được, không để vào được.</w:t>
      </w:r>
    </w:p>
    <w:p>
      <w:r>
        <w:t>Sáu lão tổ tông lúc này cũng là khó xử, tuy rằng một mình hắn căn bản không úy kỵ Ma La Đế thần bí cường đại kia, nhưng sáu nhà lại không được. Hiện tại phải xử lý như thế nào, hắn cũng một chút chủ ý cũng không có. Nhưng cũng không cần hắn nghĩ ra chủ ý gì, khóe miệng Triệu Vô Tà nở một nụ cười, trực tiếp mở miệng.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