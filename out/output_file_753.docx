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Hắc quang lóe lên, nó thoáng cái đã đuổi kịp Triệu Vô Tà. Miệng khổng lồ của nó như muốn vươn ra sau ót của Triệu Vô Tà, chỉ cần bị con muỗi kia tát vào miệng, Triệu Vô Tà khẳng định chỉ có một kết cục, đó chính là bị hút khô tủy não mà chết.</w:t>
      </w:r>
    </w:p>
    <w:p>
      <w:r>
        <w:t>Triệu Vô Tà giống như đầu óc sinh mắt, phun ra một ngụm tinh huyết, độn tốc lần nữa đề cao. Trong nháy mắt tránh khỏi muỗi của Văn Vương, sắc mặt hung ác, đưa tay vẫy một cái. Trên không trung, muỗi và ma châm tàn sát bừa bãi lập tức hóa thành u mang, lao về phía Văn Vương.</w:t>
      </w:r>
    </w:p>
    <w:p>
      <w:r>
        <w:t>Trong lúc tim đập nhanh, hơi lạnh bốc lên, chợt sinh ra báo động. Bản thể Văn Vương cũng là lúc máu tanh như muỗi đen, muỗi sát ma châm phóng tới, bên trong tâm thần của nó lập tức xuất hiện báo động. Không lo đuổi giết Triệu Vô Tà, bảo mệnh quan trọng hơn, muỗi vương đành phải nhanh chóng lui lại.</w:t>
      </w:r>
    </w:p>
    <w:p>
      <w:r>
        <w:t>Ha ha ha.</w:t>
      </w:r>
    </w:p>
    <w:p>
      <w:r>
        <w:t>Lúc này năm con yêu thú đuổi tới chỉ thấy một ánh hào quang lóe lên nơi chân trời, Triệu Vô Tà đã biến mất chỉ còn lại tiếng cười cuồng tiếu vang dội trên không trung.</w:t>
      </w:r>
    </w:p>
    <w:p/>
    <w:p>
      <w:r>
        <w:t>Đợt một trăm bốn mươi ba chương thứ nhất, mười vạn mười chín đại sơn, lại gặp Thần Tiêu.</w:t>
      </w:r>
    </w:p>
    <w:p>
      <w:r>
        <w:t>Trên không đầm lầy đen trong vòng hai dặm, đạo huyết ảnh phát, qua, giống như mười ngày kia rơi xuống phục sức liền biến mất ở trên bầu trời, chỉ để lại một đạo dấu vết đang chậm rãi biến mất. Đạo huyết ảnh kia ra khỏi đầm lầy, trực tiếp đầu nhập về phía một tòa núi lớn ở xa xa. Ngọn núi lớn này xanh um, phía trên cây cối phồn thịnh không khác biệt mấy so với rừng rậm, huyết ảnh kia rơi vào trong đó liền không thấy.</w:t>
      </w:r>
    </w:p>
    <w:p>
      <w:r>
        <w:t>Grào, Khà khà</w:t>
      </w:r>
    </w:p>
    <w:p>
      <w:r>
        <w:t>Sáu tiếng hô rung trời vang lên trong đầm lầy, sinh linh trong đầm lầy chín vạn dặm đều ẩn mình trong bùn. Thực lực thấp thì bắt đầu run rẩy, hoàn toàn không dám toát ra bùn đất. Không biết vì sao, khoảng thời gian gần đây, sáu vị bá chủ trong đầm lầy đều không tốt cho lắm.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