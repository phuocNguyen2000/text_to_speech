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đuôi dữ tợn, miệng rộng, móng vuốt, Hai con cự thú chém giết cùng một chỗ. Trong một khu vực này, toàn bộ sinh linh đều bị lan đến. Một canh giờ trôi qua, đã không biết bao nhiêu độc trùng mãnh thú đã chết dưới dư chấn do chúng sinh ra. Tùy tiện một bộ vị va chạm, khí kình bộc phát ra cũng đủ để cho không biết bao nhiêu sinh mệnh của độc trùng mãnh thú tầm thường.</w:t>
      </w:r>
    </w:p>
    <w:p>
      <w:r>
        <w:t>Về phần những độc trùng yêu thú cũng coi như lợi hại, đã sớm chém giết còn chưa kịp bỏ chạy từ xa rồi.</w:t>
      </w:r>
    </w:p>
    <w:p>
      <w:r>
        <w:t>Độc Long cùng con cá sấu khổng lồ đều điên cuồng, chỉ lo chém giết, hoàn toàn quên đi mọi thứ. Toàn thân vảy rồng xanh biếc lại biến mất hơn phân nửa, con cá sấu khổng lồ kia càng thêm thê thảm. Bên trong thân thể cao lớn không biết vỡ bao nhiêu xương, toàn thân đều là vết máu, trên những vết thương kia đều bao trùm một tầng sương mù màu xanh lá, ăn mòn thân thể nó.</w:t>
      </w:r>
    </w:p>
    <w:p>
      <w:r>
        <w:t>Cũng là không trung, Triệu Vô Tà nhìn hai con thú khổng lồ chém giết nhau, khóe miệng nở nụ cười tàn nhẫn. Lòng bàn tay hào quang lập loè, một đoàn hắc quang mơ hồ không phát ra. Trong đoàn hắc quang đó có bảy mươi hai cây kim dài đen kịt, ở đằng kia hắc mang lóe ra thỉnh thoảng chớp lên huyết quang.</w:t>
      </w:r>
    </w:p>
    <w:p>
      <w:r>
        <w:t xml:space="preserve">Tiết Sát Ma châm </w:t>
      </w:r>
    </w:p>
    <w:p>
      <w:r>
        <w:t>Hưu hưu hưu.</w:t>
      </w:r>
    </w:p>
    <w:p>
      <w:r>
        <w:t>Trong bầu trời đột nhiên xuất hiện hắc mang liên tiếp, hướng về phía hai con cự thú đang dây dưa cùng một chỗ mà đi.</w:t>
      </w:r>
    </w:p>
    <w:p>
      <w:r>
        <w:t>Bành</w:t>
      </w:r>
    </w:p>
    <w:p>
      <w:r>
        <w:t>Trong khoảnh khắc tiếng nổ mạnh vang lên, cái đầu bao phủ trong hắc khí của Triệu Vô Tà đã xuất hiện phía trên Độc Long, nhẹ nhàng dậm chân một cái. Độc Long điên cuồng lập tức tỉnh táo lại, tuy rằng toàn thân đều là vết thương, nhưng trong ánh mắt của nó lại không lộ ra một chút vẻ thống khổ, chỉ cần vô tận cung kính.</w:t>
      </w:r>
    </w:p>
    <w:p>
      <w:r>
        <w:t>Mặt đất, trong hố sâu, một con cá sấu vô cùng lớn nằm ở bên trong. Nhưng con cá sấu kia lúc này đang thoi thóp, trên cái đầu vô cùng dữ tợn của nó cắm chỉnh tề bảy mươi hai cây kim dài đen kịt. Những cây châm kia chỉ lộ ra một cái kim, trên cây kim kia có huyết quang óng ánh đang lóe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