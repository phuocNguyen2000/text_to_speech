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Vừa mới dùng tu vi Kết Đan sơ kỳ của hắn, khống chế trường thương kia đâm vào người Triệu Vô Tà. Thế nhưng không nghĩ tới là trên mũi thương kia hỏa tinh bắn ra bốn phía. Một lực phản chấn mạnh mẽ vô cùng từ trên người Triệu Vô Tà truyền đến bàn tay của Thiếu đảo chủ, thiếu chút nữa đã khiến hắn ném trường thương ra ngoài.</w:t>
      </w:r>
    </w:p>
    <w:p>
      <w:r>
        <w:t>Không phải là kinh ngạc mà là chết lặng, ngay trước mắt bao nhiêu người, tên Triệu Vô Tà này không ngừng vỗ tay, sau đó hung hăng quạt lên mặt bạch y thanh niên, một chút khe hở cũng không có, liên tục tát vào mặt vị thiếu đảo chủ này.</w:t>
      </w:r>
    </w:p>
    <w:p>
      <w:r>
        <w:t>Chỉ trong chốc lát, sắc mặt của vị Thiếu đảo chủ đã trở nên to lớn hơn, hai chữ tuấn dật này vô duyên với hắn, quả thực là thảm tới mức không nỡ nhìn. Khiến người ta chỉ liếc mắt nhìn thôi cũng đã cảm thấy đáng thương rồi.</w:t>
      </w:r>
    </w:p>
    <w:p>
      <w:r>
        <w:t>Diêm Hải Quán, ngươi đang làm cái gì vậy, mau giết hắn cho ta. Mau lên lên, nếu không ta sẽ bảo cha ta giết ngươi. Nhanh chóng động thủ đi.</w:t>
      </w:r>
    </w:p>
    <w:p>
      <w:r>
        <w:t>Có lẽ bị Triệu Vô Tà tát cho một trận, sau một lát Thiếu đảo chủ mới bắt đầu lớn tiếng la hét. Tu vi toàn thân hắn lập tức bị Triệu Vô Tà giam cầm hoàn toàn, ngay cả động đậy cũng không được, chỉ có thể để cho Triệu Vô Tà tát một cái vào mặt vị Thiếu đảo chủ này.</w:t>
      </w:r>
    </w:p>
    <w:p>
      <w:r>
        <w:t>Đáng tiếc</w:t>
      </w:r>
    </w:p>
    <w:p>
      <w:r>
        <w:t>Cuối cùng hai tay nhau nghiền nát, xem một lần là một lần cuối cùng hai mươi sáu chuồn mất.</w:t>
      </w:r>
    </w:p>
    <w:p>
      <w:r>
        <w:t>Vị Thiếu đảo chủ này không thể quay đầu lại, bằng không ông ta có thể trông thấy lão ta đang kêu gào. Lúc này cũng là lực bất tòng tâm trợ giúp, không chỉ ông ta mà toàn bộ mấy trăm đệ tử Tụ Tiên đảo đều không thể động đậy.</w:t>
      </w:r>
    </w:p>
    <w:p>
      <w:r>
        <w:t>Ngay vừa rồi, một cỗ uy áp vô cùng mạnh mẽ hàng lâm lên trên người bọn họ, hoàn toàn giam cầm tu vi của bọn họ. Thân hình cũng hoàn toàn không thể động đậy, mấy trăm đệ tử cũng không thể động đậy., Còn mấy vị trưởng lão Kết Đan Tông sư kia, vẻ mặt tất cả đều đỏ lên, thế nhưng bất kể thế nào, bọn họ cũng không thể nhúc nhích được. Lúc này trên mặt vị lão giả Kết Đan Đại viên mãn kia tràn đầy vẻ hối hận, không dám tin tưởng nhìn Tam Nương. Uy áp đè trên người lão, chính là từ trên người Tam Nương truyền tới.</w:t>
      </w:r>
    </w:p>
    <w:p>
      <w:r>
        <w:t>Vẻ mặt lạnh lùng đứng trước mặt chúng đệ tử Tụ Tiên đảo, khí tức trên người Tam Nương bộc phát ra, áp chế đám đệ tử Tụ Tiên đảo này không thể động đậy.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