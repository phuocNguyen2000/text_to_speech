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hai mươi mốt Cửu Kiếm Tiên môn, Hắc Phong Tam Tam.</w:t>
      </w:r>
    </w:p>
    <w:p>
      <w:r>
        <w:t>Tu vi của Kiếm Hùng là Ngưng Khí Kỳ mười tám tầng, nhìn xem đạt tới cảnh giới ngự kiếm phi hành, nhưng bị Triệu Vô Tà làm cho luống cuống tay chân làm sao có thể bay lên. Nhất là khi nghe thấy tiếng Huyết Sát Cổ Trùng kêu ong ong đập cánh, Kiếm Hùng cảm giác mình chưa từng cường đại như thế, bảo kiếm dưới sự quán chú của Chân Nguyên phát ra kiếm quang màu vàng, bao vây toàn thân Kiếm Hùng cực kỳ chặt chẽ.</w:t>
      </w:r>
    </w:p>
    <w:p>
      <w:r>
        <w:t>Triệu Vô Tà đứng yên tại chỗ, một trăm lẻ tám con cổ trùng màu máu bay múa trước mặt, lúc này âm thanh của chúng đã không còn nữa. Chỉ có điều khuôn mặt vẫn dữ tợn như trước.</w:t>
      </w:r>
    </w:p>
    <w:p>
      <w:r>
        <w:t>Đây là ma công gì vậy, ngươi rốt cuộc là ai?</w:t>
      </w:r>
    </w:p>
    <w:p>
      <w:r>
        <w:t>Kiếm Hùng kinh hồn khiếp sợ, kiếm quang không dám buông lỏng, gắt gao bảo vệ quanh thân. Vừa rồi khí thế không ai bì nổi sớm đã không còn, lúc này cách Triệu Vô Tà rất xa, chỉ sợ hắn ta lại tiến về phía trước một bước.</w:t>
      </w:r>
    </w:p>
    <w:p>
      <w:r>
        <w:t>Triệu Vô Tà bỗng nở nụ cười, trên mặt nở ra nụ cười tươi rói, kiếm hùng nhìn thấy mà giật mình trong lòng. Chẳng qua Triệu Vô Tà cũng không có hành động gì, chỉ mỉm cười dịu dàng nhìn hắn ta, không mang theo chút sát khí nào.</w:t>
      </w:r>
    </w:p>
    <w:p>
      <w:r>
        <w:t>Có thể nói cho ta biết, vì sao nhất định phải mang ta về Cửu Kiếm Tiên Môn gì đó, tại sao lại muốn đẩy ta vào chỗ chết chứ?</w:t>
      </w:r>
    </w:p>
    <w:p>
      <w:r>
        <w:t>Triệu Vô Tà mở lòng bàn tay ra, một con cổ trùng dữ tợn dừng lại ở phía trên, con mắt đỏ như máu nhìn chằm chằm vào Kiếm Hùng. Bên trong không có lấy một chút cảm tình nào, chỉ tồn tại giết chóc, thôn phệ, khiến người ta nhìn thấy mà sinh ra sợ hãi. Kiếm Hùng muốn chạy trốn, nhưng con cổ trùng bay loạn ù ù kia nói cho hắn, tốt nhất không nên hành động thiếu suy nghĩ.</w:t>
      </w:r>
    </w:p>
    <w:p>
      <w:r>
        <w:t>Hắn không phải đồ ngốc, vừa mới chứng kiến qua tốc độ của đám cổ trùng đáng sợ kia, cho dù ngự kiếm phi hành cũng không có tốc độ như vậy. Nếu như hắn thật sự ngự kiếm bỏ chạy, bán đằng sau lưng, chỉ sợ kết cục cũng sẽ giống như kiếm nhân dưới đất. Hóa thành một bộ xương trắng hếu, toàn bộ huyết nhục đều bị cắn nuốt sạch sẽ.</w:t>
      </w:r>
    </w:p>
    <w:p>
      <w:r>
        <w:t>Cái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