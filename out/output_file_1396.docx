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 tê</w:t>
      </w:r>
    </w:p>
    <w:p>
      <w:r>
        <w:t>Lại là thanh âm này, lần này Đại trưởng lão cũng kịp phản ứng, trên người chớp động quang mang thuộc về chân nguyên. Một tầng vòng bảo hộ chân nguyên xuất hiện bên ngoài thân thể lão, bao trùm toàn thân. Có vòng bảo hộ chân nguyên, trong lòng đại trưởng lão mới thoáng yên tâm hơn một chút, nhưng mắt của người kế tiếp trong nháy mắt liền trợn to vô cùng.</w:t>
      </w:r>
    </w:p>
    <w:p>
      <w:r>
        <w:t>Tròng mắt như muốn nứt ra, vẻ sợ hãi vô cùng xuất hiện trong mắt hắn. Con huyết trùng kia động đậy, trong huyết vụ nhúc nhích thân thể một chút, chỉ là hơi vặn vẹo một chút. Thế nhưng hư không rõ ràng bởi vì huyết trùng quỷ dị này giãy dụa một cái, xuất hiện một cái khe, huyết trùng lập tức lắc lư đầu chui vào.</w:t>
      </w:r>
    </w:p>
    <w:p>
      <w:r>
        <w:t>Trong nháy mắt huyết trùng biến mất trong hư không, thân hình Đại trưởng lão lập tức cứng đờ, lão cảm giác được. Ánh mắt vô cùng sợ hãi, còn có chút không dám tin, thế nhưng cảm giác kia vô cùng chân thực. Lão không thể không tin, trong nháy mắt huyết trùng biến mất, trong thân thể của lão lại có thêm một thứ.</w:t>
      </w:r>
    </w:p>
    <w:p>
      <w:r>
        <w:t>Hắn có thể cảm giác được rất rõ ràng, trong cơ thể của hắn có thêm một con trùng máu. Trên mặt hoảng hốt, tâm niệm vừa động, lực lượng tinh thần trong đầu tuôn ra. Thần thức như thủy triều hướng vào trong cơ thể mình, hướng về phía kiện Đồ vật kia mà đi. Thế nhưng quỷ dị chính là, thần thức vô cùng to lớn của hắn đảo qua lại không phát hiện ra cái gì.</w:t>
      </w:r>
    </w:p>
    <w:p>
      <w:r>
        <w:t>Hương nào có thể như thế này</w:t>
      </w:r>
    </w:p>
    <w:p>
      <w:r>
        <w:t>Sắc mặt Đại trưởng lão trở nên vô cùng khó coi, thần thức không ngừng đảo qua toàn bộ cơ thể lão. Tất cả mọi ngóc ngách đều đảo qua nhưng cảnh tượng khi thần thức truyền về vẫn không thu hoạch được gì, hình như trong cơ thể lão thật sự không có gì cả. Thế nhưng lão lại có thể cảm giác được rõ ràng rằng trong cơ thể mình có một con huyết trùng trống rỗng xuất hiện.</w:t>
      </w:r>
    </w:p>
    <w:p>
      <w:r>
        <w:t>Chậm rãi ngọ nguậy, từng tấc từng tấc cựa quậy, tốc độ vô cùng chậm chạp. Như đang muốn hành hạ hắn, rõ ràng có thể cảm giác được vật kia đang nhúc nhích trong cơ thể hắn. Thế nhưng bất luận thần thức điên cuồng dò xét ra sao cũng không thể phát hiện ra chút tung tích nào.</w:t>
      </w:r>
    </w:p>
    <w:p>
      <w:r>
        <w:t>Nếu không phải cảm giác trong lòng truyền đến vô cùng rõ ràng, Đại trưởng lão hội cho rằng đây chỉ là ảo giác mà thôi. Thần sắc bắt đầu dần dần bất thường, vẻ kinh hãi trên mặt dần dần trở nên rõ ràng. Thần thức bình thường như thủy triều quét qua trong cơ thể của mình, nhưng mà vẫn như trước, không thu hoạch được gì.</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