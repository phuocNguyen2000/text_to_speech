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nhưng là ai cũng không nghĩ tới, lần này một lần lại chết đi trăm vị tu sĩ Nguyên Anh. Ngày thường không biết gặp phải một vị tu sĩ Nguyên Anh Kỳ rất khó khăn, nhưng hiện tại một lúc đã thấy cả trăm. Hơn nữa đều là thi hài, kinh hãi cũng là bình thường. Hơn nữa, chết mất trăm vị cường giả Nguyên Anh kia cũng là chuyện bình thường., Không ít yêu thú trong trăm vạn tu sĩ đều có liên hệ với nhau. Hơn nữa đều là sư tôn sư tổ các loại, có lẽ là một môn phái lớn nhưng tất cả đều dựa vào vị sư tổ kia tọa trấn.</w:t>
      </w:r>
    </w:p>
    <w:p>
      <w:r>
        <w:t>Hôm nay đã chết, đại kiếp mở ra chính là như vậy, tu sĩ Nguyên Anh bỏ mình. Những môn phái kia cũng mất đi cường giả tọa trấn, đợi đến khi phần mộ Nguyên Anh chìm xuống, chân chính huyết tinh chém giết mới bắt đầu. Toàn bộ Thiên Vân Đại Lục, không có thế lực nào may mắn thoát khỏi, toàn bộ sẽ bị cuốn vào trong đó.</w:t>
      </w:r>
    </w:p>
    <w:p>
      <w:r>
        <w:t>Nhưng lúc này trên đảo đã có kết luận cuối cùng, bởi vì phần mộ thược của đảo gần như đã bị lấy hết, ngoại trừ một tòa để nguyền rủa.</w:t>
      </w:r>
    </w:p>
    <w:p>
      <w:r>
        <w:t>Ở một bên đảo, còn có một tòa bia mộ đứng vững, nhất thời hấp thu ba lượt ánh mắt của tất cả tu sĩ yêu thú. Trải qua chém giết vô cùng thảm liệt, chết hơn trăm vị tu sĩ Nguyên Anh, vậy mà vẫn có thể còn lại một tòa bia mộ. Lập tức, hơn một trăm vị cường giả Nguyên Anh còn lại đều hướng ánh mắt về phía tòa bia mộ kia.</w:t>
      </w:r>
    </w:p>
    <w:p>
      <w:r>
        <w:t>Bảo vệ bia mộ này là một đám yêu thú tiểu tán tu. Hơn mười đầu yêu thú, mặc dù đều hóa thành hình người nhưng khí tức yêu thú trên thân chúng như thế nào cũng không thể che đậy. Yêu thú đầu lĩnh tu vi Nguyên Anh hậu kỳ, còn lại hơn phân nửa là Nguyên Anh trung kỳ. Một đầu là Nguyên Anh sơ kỳ.</w:t>
      </w:r>
    </w:p>
    <w:p>
      <w:r>
        <w:t>Lẽ ra đối với một yêu thú Nguyên Anh hậu kỳ mang theo một đám yêu thú Nguyên Anh trung kỳ đúng là không thể bảo vệ được một tòa bia mộ dưới sự rình mò của nhiều cường giả như vậy. chứ đừng nói đến việc có thể tránh được sự săn giết của các cường giả tuyệt thế kia. Nhưng sự thật ngay trước mắt, không thể không tin được Hung thú dị chủng</w:t>
      </w:r>
    </w:p>
    <w:p>
      <w:r>
        <w:t>Thú Vương đại nhân của Ngự Thú Tông bỗng nhiên sắc mặt ngưng trọng mở miệng nói. Ánh mắt của hắn rơi thẳng vào trên yêu thú Nguyên Anh hậu kỳ. Lúc này mọi người mới phát hiện, yêu thú đầu lĩnh lại có hình dáng của một đứa bé. Bất quá bộ mặt đứa bé này làm cho người ta không dám lấy lòng.</w:t>
      </w:r>
    </w:p>
    <w:p>
      <w:r>
        <w:t>Trên mặt đầy những lốm đốm màu đen, hai con mắt cũng một cái lớn một cái mũi, thiếu chút nữa đã sập tới mặt rồi, đôi môi lại rất lớn, nếu như hắn mở miệng ra, tạp chí sẽ đem đầu lâu của mình nhét vào, tóc tai bù xù như cỏ Diêu vừa kêu, hơn nữa còn là màu xanh lá cây.</w:t>
      </w:r>
    </w:p>
    <w:p>
      <w:r>
        <w:t>Nha đồng xấu xí như vậy cũng là lần đầu tiên Triệu Vô Tà nhìn thấy. Yêu thú tu luyện đến cảnh giới Nguyên Anh, không cần nói đến biến hóa, chính là biến hóa ngàn vạn dung mạo cũng là tùy ý mà thôi. Nhưng mà con yêu thú này, cũng không biết bản thể là cái gì, không ngờ sau khi hóa hình lại là một hài đồng khó coi như vậy.</w:t>
      </w:r>
    </w:p>
    <w:p>
      <w:r>
        <w:t>Không chỉ Triệu Vô Tà, toàn bộ tu sĩ nhìn thấy đều cảm thấy khuôn mặt của đứa bé này hơi khó coi một chút, nhưng lại không một tiếng cười ra tiếng. Cường giả tuyệt thế của Ngự Thú Tông, theo như lời Thú Vương nói thì bản thể của đứa bé kia là một dị chủng.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