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Ai cũng không ngờ được, Vị Ương chân nhân lại đi tính kế người khác. Năm đó, không Ương khắp nơi khiêu chiến cường giả, chưa từng sử dụng qua âm mưu quỷ kế, toàn bộ đều dùng thực lực của bản thân để chém giết. Nhưng mà hôm nay, xưa cũ</w:t>
      </w:r>
    </w:p>
    <w:p>
      <w:r>
        <w:t>Nguy cơ Thiên Lang điện chủ sau khi hóa ra bản thể, không dừng lại chút nào, trực tiếp hóa thành một đạo ngân quang hướng về phía vết nứt trên hư không kia mà đi, trên mặt đều là vẻ dữ tợn điên cuồng. Ai dám ngăn lại nó, nghênh tiếp không muốn sống liều chết công kích.</w:t>
      </w:r>
    </w:p>
    <w:p>
      <w:r>
        <w:t>Vốn lúc này Thiên Lang điện đang ở hạ phong. Nếu mất đi lá cờ xanh chỉ sợ Thiên Lang điện sẽ thật sự nguy hiểm.</w:t>
      </w:r>
    </w:p>
    <w:p/>
    <w:p>
      <w:r>
        <w:t>Hạng hai trăm ba mươi bảy, phần mộ thược</w:t>
      </w:r>
    </w:p>
    <w:p>
      <w:r>
        <w:t>Đạo ngân quang kia như đuôi sao băng, đảo qua bầu trời trong một cái chớp mắt, đồng thời sát khí cũng vang vọng trên bầu trời. Âm thanh kia mang theo vẻ điên cuồng, không chút nghi ngờ, nếu thật sự có người dám ngăn cản hắn, chỉ sợ sẽ bị hắn điên cuồng công kích.</w:t>
      </w:r>
    </w:p>
    <w:p>
      <w:r>
        <w:t>Sống chết trước mắt, trưởng lão Thanh kỳ là trưởng lão Nguyên Anh của Thiên Lang điện, có thể nói, chính là đại quân Yêu thú lần này toàn quân bị diệt, điện chủ Thiên Lang điện cũng không muốn để mất cường giả Nguyên Anh kỳ này.</w:t>
      </w:r>
    </w:p>
    <w:p>
      <w:r>
        <w:t>Ánh bạc lao về phía vết nứt kia, Lôi Thần và tông chủ Thần Tiêu Đạo Tông cảm nhận được khí tức khủng bố trên người nó truyền đến còn có cả ngữ khí điên cuồng, trong mắt hiện lên một tia tàn khốc, sát khí ẩn nấp đã lâu cuối cùng cũng tuôn ra.</w:t>
      </w:r>
    </w:p>
    <w:p>
      <w:r>
        <w:t>Động thủ.</w:t>
      </w:r>
    </w:p>
    <w:p>
      <w:r>
        <w:t>Hai vị cường giả Nguyên Anh rốt cuộc động thủ. Vào lúc sát khí của hai người bộc phát, vị Vô Ương mang theo nét tiếu ý quỷ dị đứng ở một bên.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