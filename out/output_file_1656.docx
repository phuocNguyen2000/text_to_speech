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đoàn mây đen không hề báo trước xuất hiện trên không trung, bên trong mây đen kia, vô số thiên lôi to như thùng nước bắt đầu khởi động. Uy áp vô cùng to lớn từ mây đen kia ép xuống, làm cho không gian cuồng bạo vô cùng kia ngưng trệ lại, cũng là lần này. Hư không vốn một mực bị tằm ăn mòn vậy mà ổn định lại, bắt đầu phục hồi như cũ, đem hư không loạn lưu cuồng bạo áp trở về.</w:t>
      </w:r>
    </w:p>
    <w:p>
      <w:r>
        <w:t>Thiên kiếp diễn ra.</w:t>
      </w:r>
    </w:p>
    <w:p>
      <w:r>
        <w:t>Đoàn mây đen này sau khi xuất hiện, đoàn huyết ảnh bên cạnh đột nhiên rung rung một cái. Bất quá ngay sau đó, đoàn huyết ảnh bắt đầu rung động mãnh liệt hơn, hình người cũng xuất hiện ở không trung, ngay bên trong huyết ảnh. Cơ hồ cùng lúc đó, một thanh âm nhàn nhạt vang lên.</w:t>
      </w:r>
    </w:p>
    <w:p>
      <w:r>
        <w:t>Trọng đúc lại ma thể</w:t>
      </w:r>
    </w:p>
    <w:p>
      <w:r>
        <w:t>Thanh âm nhàn nhạt tựa như không tồn tại, lại thật sự vang lên rõ ràng ở trong tầng cương phong, một đứa bé toàn thân đều là trẻ mới sinh đen kịt bỗng nhiên từ trong chén kiếm đi ra. Nháy mắt khi xuất ra chén kiếm, đứa trẻ mới sinh này bỗng nhiên mở hai mắt ra, màu huyết hồng nồng đậm lập tức bắn ra.</w:t>
      </w:r>
    </w:p>
    <w:p/>
    <w:p>
      <w:r>
        <w:t>Chương thứ hai trăm tám mươi muốn lướt hồng trần</w:t>
      </w:r>
    </w:p>
    <w:p>
      <w:r>
        <w:t>Bốn chữ nhàn nhạt lại hoàn toàn vang lên trong đầu mỗi người, cho dù không muốn nghe thấy âm thanh cũng không thể đuổi thanh âm kia ra ngoài. Sương Nô vẫn luôn lạnh lùng nhìn vào chén máu đỏ sắc mặt bỗng nhiên có biến hóa, trong lòng có một loại ý niệm muốn lập tức ra tay, dường như sẽ không kịp ra tay nữa.</w:t>
      </w:r>
    </w:p>
    <w:p>
      <w:r>
        <w:t>Bất quá hắn vẫn nhịn được, đem ý niệm kia đè xuống. Cũng hắn đè ép ý niệm đó xuống, bên cạnh cốc kiếm huyết hồng kia, thế nào. Huyết ảnh nồng đậm quay cuồng. Hiện ra chân diện mục, toàn thân đều là trẻ sơ sinh đen kịt, chậm rãi từ huyết ảnh tụ xuống. Sau đó dung nhập vào trong đó cuối cùng cũng không thấy nữa.</w:t>
      </w:r>
    </w:p>
    <w:p>
      <w:r>
        <w:t xml:space="preserve">Phù,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