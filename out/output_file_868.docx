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Song Vĩ Hạt Sư cùng Thanh Quang Mãng Kim Quan Ưng ba đầu yêu thú, đều có tu vi cường đại Kết Đan hậu kỳ, tại Thiên Vân đại lục cũng là sinh linh cường đại. Tại thời điểm ba khối Hồng Sa Huyết Hoàn tới gần, diện mục vốn ngốc trệ của chúng đột nhiên giãy dụa đứng lên, trong mắt vô thần bắt đầu nổi lên một ít quang mang.</w:t>
      </w:r>
    </w:p>
    <w:p>
      <w:r>
        <w:t>Hừ chấp nhận số phận đi.</w:t>
      </w:r>
    </w:p>
    <w:p>
      <w:r>
        <w:t>Triệu Vô Tà trong hắc khí trên mặt hiện ra vẻ dữ tợn, khóe miệng lại nhe răng cười liên tục, lúc này cũng không cần phải thôi miên giả dối nữa. Tâm niệm vừa động, ba viên Hồng Sa Huyết Hoàn lập tức huyết quang bùng lên dữ dội, đều tự biến mất trong Nê Hoàn cung của ba con yêu thú.</w:t>
      </w:r>
    </w:p>
    <w:p>
      <w:r>
        <w:t xml:space="preserve">Rầm rầm rầm </w:t>
      </w:r>
    </w:p>
    <w:p>
      <w:r>
        <w:t>Trong Nê Hoàn cung của ba con yêu thú, lưới xuất hiện ba viên huyết hoàn vậy mà lập tức nổ tung, vô số sương mù huyết hồng hướng tới tâm thần niệm của ba con yêu thú mà bao vây qua. Tốc độ quá nhanh, quả thực không sai biệt lắm so với thiểm điện. Sương mù huyết hồng bạo tán ra cũng tự phân ra ba luồng hướng tới huyệt khiếu toàn thân ba con yêu thú mà đi.</w:t>
      </w:r>
    </w:p>
    <w:p>
      <w:r>
        <w:t xml:space="preserve">Hống huynh lục </w:t>
      </w:r>
    </w:p>
    <w:p>
      <w:r>
        <w:t>Song vĩ hạt sư, thanh quang mãng, kim quan ưng tại lúc này rốt cục khôi phục thanh minh, trong mắt đờ đẫn hết. Bất quá lúc này trong mắt thú của chúng đều là sợ hãi cùng hoảng sợ, ngay cả nhìn cũng không dám liếc mắt nhìn Triệu Vô Tà một cái. Trong cơ thể tuôn ra quang mang muốn chạy trốn. Bất quá yêu nguyên trong cơ thể chúng vừa động, lập tức cảm giác không thích hợp, dị trạng của Nê hoàn cung càng làm cho chúng tâm thần chấn động điên cuồng.</w:t>
      </w:r>
    </w:p>
    <w:p>
      <w:r>
        <w:t>Mặc dù không có tu luyện qua phương pháp rèn luyện tâm thần, nhưng đều biết cách vận dụng tâm thần lực của mình, đều ra sức ngưng tụ tinh thần lực trong Nê Hoàn cung lại, bao vây lấy những sương mù màu huyết hồng kia, tựa hồ muốn nhất cử thôn phệ luyện hóa những sương mù quỷ dị màu huyết hồng kia. Đáng tiếc, hồng sa huyết trùng chính là ma vật Tiên Thiên linh huyết khí ngưng tụ thành.</w:t>
      </w:r>
    </w:p>
    <w:p>
      <w:r>
        <w:t>Ma vật không phải của Thiên Vân đại lục, há có thể ngăn cản ba đầu yêu thú kết đan hậu kỳ.</w:t>
      </w:r>
    </w:p>
    <w:p>
      <w:r>
        <w:t>Trong nháy mắt, sương mù màu máu kịch liệt cuồn cuộn vĩnh hằng, toàn bộ hồng sa trong chùa không ngừng bốc lên, xuất hiện ở trong tâm thần phun trào, tốc độ nhúc nhích của huyết trùng cực nhanh, cơ hồ thời gian một hơi thở không đến, những huyết trùng kia đã trải rộng toàn thân ba con yêu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