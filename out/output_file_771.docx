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Đạo lôi quang trên đỉnh núi bạo phát trực tiếp làm đại hán áo đen kia trọng thương, đại tông sư Kết Đan hậu kỳ, trong lúc giơ tay nhấc chân đều có thể phát ra lực lượng khổng lồ. Huống chi lão giả mày kiếm kia còn là tu sĩ Kết Đan hậu kỳ Hoành Phong, tu luyện lại là lôi pháp có lực công kích cường đại nhất.</w:t>
      </w:r>
    </w:p>
    <w:p>
      <w:r>
        <w:t>Sau khi lôi quang tan hết, lão giả mày kiếm cầm trong tay một cái búa lớn xuất hiện giữa không trung. Phía trên cự chùy chớp động lôi quang. Lôi quang màu tím lưu chuyển, uy áp dày đặc từ bên trong phát ra. Là huyền khí, còn là thượng phẩm huyền khí, còn là thượng phẩm thượng phẩm huyền khí. Triệu Vô Tà gần như có thể khẳng định lão giả này ở Thần Tiêu Đạo Tông chỉ sợ cao đến dọa người.</w:t>
      </w:r>
    </w:p>
    <w:p>
      <w:r>
        <w:t>Cho dù Thần Tiêu Đạo Tông là tông môn tu luyện lôi pháp, nhưng mà linh khí Lôi thuộc tính còn hiếm có, huống chi là huyền khí. Lão giả mày kiếm có thể sử dụng huyền khí thượng phẩm Lôi thuộc tính, địa vị ở Thần Tiêu Đạo Tông chắc chắn cực cao.</w:t>
      </w:r>
    </w:p>
    <w:p>
      <w:r>
        <w:t>Trên mặt đất bị một bóng người ném xuống tạo thành một cái hố sâu, rơi từ trên cao nghìn trượng xuống, mặc dù toàn thân đại hán kia đều bao trùm yêu nguyên. Nhưng vẫn bị thương rất nặng, một tu sĩ Kết Đan Hậu Kỳ có chủ tâm đánh lén muốn hạ sát thủ. Cho dù người nọ cũng là Kết Đan Hậu Kỳ, nếu là bị đánh lén thành công, khẳng định là không chết, tức là bị thương.</w:t>
      </w:r>
    </w:p>
    <w:p>
      <w:r>
        <w:t>Kiếm mi nghiêng hướng lên trời, trong mắt sát khí phát ra bốn phía, cự chuỳ trong tay càng bùng lên sấm sét. Lúc này lão giả này quả thực giống như một sát thần. Sát khí toàn thân tựa như ngưng tụ thành thực chất, khí thế phóng lên tận trời. Triệu Vô Tà nheo mắt nhìn lão giả kia, ngoại trừ Vụ nô và Vong Tình Ma Đế, lão giả mày kiếm này là tu sĩ cường đại nhất mà hắn từng gặp.</w:t>
      </w:r>
    </w:p>
    <w:p>
      <w:r>
        <w:t>Lưu hướng của gia chủ Chu gia, tuy rằng cũng là tu sĩ Kết Đan hậu kỳ, thế nhưng khí thế hoàn toàn kém lão giả mày kiếm này. Ánh mắt sắc bén của lão giả không phải bắn về phía Triệu Vô Tà, nhưng mà Triệu Vô Tà ở phía dưới lại cảm giác được làn da có chút đau đớn, trong lòng không khỏi hoảng sợ.</w:t>
      </w:r>
    </w:p>
    <w:p>
      <w:r>
        <w:t>Giết toàn bộ Giết toàn thân sát khí lành lạnh, lão giả mày kiếm đột nhiên xoay người hướng mười hai người hiện thân nói. Trong lúc nói sát khí trên người cũng hướng về phía mấy đại hán kia mà bộc phát, ánh mắt từ ánh mắt của hắn bắn ra quả thực sắc bén còn sắc bén.</w:t>
      </w:r>
    </w:p>
    <w:p>
      <w:r>
        <w:t>Nữ tu trong mười hai người kia sau khi nghe thấy lời nói của lão giả mày kiếm, trên người cũng tuôn ra sát khí. Mười một người còn lại cũng là như thế, rõ ràng là tuấn ngạn trẻ tuổi, nhưng lúc này nhìn qua lại có chút tương tự với ma đầu sát khí lành lạnh.</w:t>
      </w:r>
    </w:p>
    <w:p>
      <w:r>
        <w:t>Mặt đất, không trung, đồng thời vang lên tiếng kêu như vậy. Toàn bộ bầu trời chấn động.</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