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nghiền nát nhau, rồi lần lượt xem tấn công hai mươi chín lần.</w:t>
      </w:r>
    </w:p>
    <w:p>
      <w:r>
        <w:t>Đau đớn. Tất cả mọi người đều cảm nhận được loại thống khổ, giày vò linh hồn này, đây có thể là hình phạt tàn khốc nhất trong thiên địa. Căn bản là không có một tu sĩ nào chịu đựng nổi thống khổ này, cho dù Triệu Vô Tà là cổ chủ cũng không muốn.</w:t>
      </w:r>
    </w:p>
    <w:p>
      <w:r>
        <w:t>Nhưng vụ Nô lại vì Vong Tình Ma Đế mà bắt đầu chịu đựng loại thống khổ này.</w:t>
      </w:r>
    </w:p>
    <w:p>
      <w:r>
        <w:t>Bao gồm cả Triệu Vô Tà, ánh mắt mọi người đều đặt lên người Vong Tình Ma Đế. Tuy rằng kinh hãi và đáng sợ của thằng nhãi Triệu Vô Tà này, nhưng mọi người vẫn muốn biết cảnh tượng Vong Tình Ma Đế đối mặt như vậy, rốt cuộc sẽ như thế nào. Triệu Vô Tà cũng vậy, hắn ta bận rộn lâu như vậy, không phải là muốn nhìn sắc mặt Vong Tình Ma Đế thay đổi một chút sao.</w:t>
      </w:r>
    </w:p>
    <w:p>
      <w:r>
        <w:t>Nhưng đáng tiếc là tất cả mọi người đều thất vọng rồi, Vong Tình Ma Đế hình như hóa thành một bức tượng. Hoàn toàn bất động, sắc mặt không thay đổi chút nào, không bị ảnh hưởng bởi cảnh tượng trước mắt.</w:t>
      </w:r>
    </w:p>
    <w:p>
      <w:r>
        <w:t>Ha ha ha, tốt lắm, rất tốt. Triệu gia ta bội phục, tuyệt tình tuyệt nghĩa chỉ có thể như vậy, vong tình lão nương. Triệu gia đã đáp ứng chuyện chưa bao giờ nuốt lời, hôm nay sẽ bỏ qua cho ngươi. Sau trăm năm, lại báo mối thù năm đó.</w:t>
      </w:r>
    </w:p>
    <w:p>
      <w:r>
        <w:t>Thân hình Triệu Vô Tà đột nhiên hóa thành một đạo lưu quang, cực lớn nhanh chóng vượt qua, sau một khắc thân hình không ngờ lại xuất hiện trên lưng của Thâm Uyên ma cương bên ngoài phần mộ của Nguyên Anh. Một khuôn mặt lạnh lùng, từ trong miệng nhẹ nhàng phun ra một chữ, Thâm Uyên ma cương gào thét một tiếng. Thân hình to lớn ngàn trượng bỗng nhiên bị hắc quang bao trùm, mang theo khí thế vô cùng cường đại chen chúc vào trong hư không.</w:t>
      </w:r>
    </w:p>
    <w:p>
      <w:r>
        <w:t xml:space="preserve">Oanh long long Oanh Oanh </w:t>
      </w:r>
    </w:p>
    <w:p>
      <w:r>
        <w:t>Hư không nổ vang, trên phần mộ Nguyên Anh trôi nổi trên không của Cấm Thần Uyên thoáng chốc đã có động tĩnh cực lớn. Vòng bảo hộ bao quanh toàn bộ đảo đã sớm biến mất không dấu vết, lúc này mọi người mới tỉnh ngộ lại, nửa canh giờ đã qua. Phần mộ Nguyên Anh sắp chìm xuống, trăm đạo lưu quang xuất hiện giữa không trung, phần mộ Nguyên Anh kia lập tức phía trên trống không.</w:t>
      </w:r>
    </w:p>
    <w:p>
      <w:r>
        <w:t>Sau khi những cường giả kia rời đi, phần mộ Nguyên Anh chậm rãi trầm xuống phía Cấm Thần Uyên u ám, vô cùng chậm chạp. Nhưng loại uy nghiêm này như thiên đạo, vô cùng mạnh mẽ, căn bản không cách nào phản kháng được khí tức lại tràn ngập ra. Làm cho tất cả Yêu thú ngay cả thở mạnh cũng không dám thở mạnh một cái, không dám vượt qua nửa bước.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