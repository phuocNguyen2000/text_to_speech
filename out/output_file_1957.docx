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qua cường giả Nguyên Anh như Triệu Vô Tà cũng chỉ vậy mà thôi.</w:t>
      </w:r>
    </w:p>
    <w:p>
      <w:r>
        <w:t>Hắn lại mở một tay ra, tùy ý để quang mang óng ánh rơi vào lòng bàn tay, đó là một con trùng nhỏ toàn thân trong suốt. Ngay cả nội tạng cũng có thể nhìn thấy, quả thực giống như là một khối băng, rất là kỳ dị. Một băng một hỏa, ở trong lòng bàn tay Triệu Vô Nhị Tâm, hai loại dị chủng trời sinh giống như kẻ thù gặp mặt</w:t>
      </w:r>
    </w:p>
    <w:p>
      <w:r>
        <w:t>Lập tức phóng thích toàn bộ khí tức.</w:t>
      </w:r>
    </w:p>
    <w:p>
      <w:r>
        <w:t>Oanh oanh oanh</w:t>
      </w:r>
    </w:p>
    <w:p>
      <w:r>
        <w:t>Chúng hiện tại không giống như trước kia. Hai cỗ khí tức kia phóng xuất ra, chính là Triệu Vô Tà. Trong nháy mắt, chúng cảm giác được một loại khí tức tâm thần lay động đánh lên. Mặc kệ là Phệ Nhật Trùng hay là vạn năm hàn minh, hiện tại đều đột phá hạn chế huyết mạch, đạt đến cấp độ không biết.</w:t>
      </w:r>
    </w:p>
    <w:p>
      <w:r>
        <w:t>Hai cỗ khí tức mạnh mẽ không hiểu nổi bạo phát, nhưng kinh ngạc không chỉ là Triệu Vô Tà, mà còn có bốn người chạy tới.</w:t>
      </w:r>
    </w:p>
    <w:p>
      <w:r>
        <w:t>Thanh y vừa mới tấn cấp lên cảnh giới Nguyên Anh vẻ mặt kinh dị nhìn về phía ngọn núi băng đằng xa. Hiện tại bốn người đã bay xẹt qua mấy ngàn dặm trên không trung.</w:t>
      </w:r>
    </w:p>
    <w:p>
      <w:r>
        <w:t>liền liền liền liền xem liền hai biết bao công liệt hai mươi hai.</w:t>
      </w:r>
    </w:p>
    <w:p>
      <w:r>
        <w:t>Lấy thị lực của bọn họ, liếc mắt một cái liền thấy được bóng đen vô cùng to lớn. Vẫn là hình dáng thê thảm của ngọn núi băng kia, bộ dáng núi băng như thế nào bọn họ một chút phản ứng cũng không có, nhưng mà Thâm Uyên Ma Điên Đảo thân thể ngàn trượng, lại làm cho bốn người đều có phản ứng.</w:t>
      </w:r>
    </w:p>
    <w:p>
      <w:r>
        <w:t>Ngay cả gia chủ Chu gia kia cũng có một chút biểu tình khác trên khuôn mặt người chết, nhưng sau một khắc vẻ mặt này liền thay đổi, bởi vì hắn nhìn thấy người đang đứng trên lưng Thâm uyên ma điên kia, chính là thanh niên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