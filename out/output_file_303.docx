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Các ngươi muốn chết</w:t>
      </w:r>
    </w:p>
    <w:p>
      <w:r>
        <w:t>Chuyện cho tới bây giờ, Triệu Vô Tà cũng chẳng buồn diễn kịch cùng bọn họ, dù sao cuối cùng cũng phải dùng nắm tay để nói chuyện. Khí thế của Trúc Cơ hậu kỳ lại lần nữa tăng vọt lên, trong tay xuất hiện một thanh trường kiếm vô cùng đen kịt, khí tức lạnh lẽo từ trên mũi kiếm truyền đến.</w:t>
      </w:r>
    </w:p>
    <w:p>
      <w:r>
        <w:t>Linh khí Thượng phẩm linh khí.</w:t>
      </w:r>
    </w:p>
    <w:p>
      <w:r>
        <w:t>Hai tiếng kinh hô ra từ trong miệng Trương Phượng Khâu và Lam Mị Nhi, kinh ngạc thì kinh ngạc, hai người động thủ cũng không chậm chút nào. Ngàn vạn kiếm khí cùng lân sa màu đen dày đặc từ trên trời giáng xuống, giống như muốn bao phủ cả Triệu Vô Tà.</w:t>
      </w:r>
    </w:p>
    <w:p>
      <w:r>
        <w:t>Hây</w:t>
      </w:r>
    </w:p>
    <w:p>
      <w:r>
        <w:t>Phía trên Hắc Lũng ma kiếm đồng dạng cũng là ngàn vạn kiếm khí cùng phát, cùng kiếm khí của Ngũ Hành Kim Viêm đại trận đụng vào nhau. Phốc không có thế lực ngang nhau, Triệu Vô Tà há mồm chính là một ngụm máu, trọng thương. Triệu Vô Tà vẫn còn kịp thở dốc, Hỏa Lân Sa dày đặc đã đến.</w:t>
      </w:r>
    </w:p>
    <w:p>
      <w:r>
        <w:t>Thân hình khẽ động, bay về phía xa, ánh mắt mị hoặc của Lam Mị Nhi khẽ động. Đám lân sa kia vậy mà đi theo Triệu Vô Tà, thậm chí tốc độ còn nhanh hơn cả Triệu Vô Tà.</w:t>
      </w:r>
    </w:p>
    <w:p>
      <w:r>
        <w:t>Trên không trung, Triệu Vô Tà vỗ mạnh vào túi trấn cổ bên hông, miệng túi mở ra, lập tức bên trong vang lên âm thanh ồn ào. Từng bóng dáng màu xanh từ bên trong nhảy ra, sắp xếp chỉnh tề trên mặt đất.</w:t>
      </w:r>
    </w:p>
    <w:p>
      <w:r>
        <w:t xml:space="preserve">Oa oa oa </w:t>
      </w:r>
    </w:p>
    <w:p>
      <w:r>
        <w:t>Thanh âm vang lên, một mảng lớn hắc thủy từ trong miệng hơn một trăm con Hắc Thủy Bích Thiềm phun ra, đem lân sa đuổi theo toàn bộ cuốn vào.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