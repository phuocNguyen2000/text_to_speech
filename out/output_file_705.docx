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tên là Huyết Qua Văn, sinh ra ở trong đầm đen cả trăm trượng, sau khi sinh ra liền có thể phá vỡ lớp bùn tìm kiếm con mồi hút máu để trưởng thành. Bởi vì những con muỗi Hấp Huyết này đều là kết đội thành đàn, cái miệng hút máu kia rất khủng bố, ngay cả yêu thú Trúc Cơ kỳ cũng không thể không cắn nuốt những con Huyết Huyết Ti này, chỉ hai ba lần sẽ bị hút cạn máu huyết nguyên khí trong cơ thể mà chết.</w:t>
      </w:r>
    </w:p>
    <w:p>
      <w:r>
        <w:t>Từ trong đống than đen bay ra một đám muỗi hút, đếm kỹ lại mới có hơn một ngàn con. Lại là một bầy muỗi cực kỳ khủng bố rồi, phải biết rằng, chỉ cần muỗi hút máu mà sinh ra đã có thần thông khủng bố vô cùng, là lấy rất nhiều yêu thú thiên địch.</w:t>
      </w:r>
    </w:p>
    <w:p>
      <w:r>
        <w:t>Mỗi một con muỗi hút máu muốn sống sót đều không dễ, mà một ngàn con muỗi trước mắt càng khó có được.</w:t>
      </w:r>
    </w:p>
    <w:p>
      <w:r>
        <w:t>Rất hiển nhiên, mục tiêu của đám muỗi hút máu này chính là con thằn lằn cực lớn kia. Con thằn lằn kia dài đến mười trượng, tốc độ chạy trốn cực nhanh, giống như tia chớp kia. Tàn ảnh rậm rạp, lắc lư vài cái đã chạy ra một khoảng cách rất dài.</w:t>
      </w:r>
    </w:p>
    <w:p>
      <w:r>
        <w:t xml:space="preserve">Ong ong ong </w:t>
      </w:r>
    </w:p>
    <w:p>
      <w:r>
        <w:t>Tiếng đập cánh vẫn làm người ta phiền lòng như trước, bầy muỗi xoay quanh trên không trung vài cái rồi chạy về phía Tích Dịch ban đầu. Hắc quang lấp lóe, bầy muỗi trong nháy mắt biến mất ở xa xa, tốc độ vậy mà còn nhanh hơn ba phần so với thằn lằn kia.</w:t>
      </w:r>
    </w:p>
    <w:p>
      <w:r>
        <w:t xml:space="preserve">Tất Bá Bá Bá </w:t>
      </w:r>
    </w:p>
    <w:p>
      <w:r>
        <w:t>Cũng không biết là bởi vì chạy quá nhanh, hay là như thế nào, con thằn lằn cực lớn kia há hốc mồm kinh tởm. Nhưng một chút âm thanh cũng không phát ra, đầu lưỡi ghê tởm vươn tới. Tuy vẫn dữ tợn như cũ, nhưng ai cũng có thể cảm giác được nó thất kinh cùng sợ hãi.</w:t>
      </w:r>
    </w:p>
    <w:p>
      <w:r>
        <w:t>Con thằn lằn này cũng là một ác thú, ngày thường săn giết con mồi ở sâu trong đống bùn đất. Giết sống không biết bao nhiêu lần, cũng là hung sát yêu thú, bất quá là một vật khắc một thứ. Con thằn lằn này bị bầy muỗi trong lúc săn mồi, từ giết người biến thành con mồi.</w:t>
      </w:r>
    </w:p>
    <w:p>
      <w:r>
        <w:t xml:space="preserve">Ong ong 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