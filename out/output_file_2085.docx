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Xuy xuy </w:t>
      </w:r>
    </w:p>
    <w:p>
      <w:r>
        <w:t>Sương mù bỗng nhiên quay cuồng vài cái, vô số kiếm khí thật nhỏ xuất hiện, rơi xuống phía dưới. Hư không dập dờn, bị ngàn vạn kiếm khí kia quấy lên. Những kiếm khí này, ngay cả tu sĩ Nguyên Anh sơ kỳ cũng phải cẩn thận tránh né, những tu sĩ Kết Đan tông kia đều cảm giác đại nạn lâm đầu.</w:t>
      </w:r>
    </w:p>
    <w:p>
      <w:r>
        <w:t>Sau cơn mưa kiếm, trên đảo lập tức xuất hiện hơn trăm thi thể, tất cả đều là Kết Đan tông sư.</w:t>
      </w:r>
    </w:p>
    <w:p>
      <w:r>
        <w:t>Lần này hai mươi hai lần rối rắm bỏ hết vào lòng.</w:t>
      </w:r>
    </w:p>
    <w:p>
      <w:r>
        <w:t>Tu sĩ cảnh giới. Vụ Nô bởi vì Triệu Vô Tà mà nổi giận, kẻ xui xẻo chính là những tu sĩ Kết Đan tông kia.</w:t>
      </w:r>
    </w:p>
    <w:p>
      <w:r>
        <w:t>Bởi vì đây là một màn mưa kiếm, những tên Kết Đan Tông Sư kia rút cuộc không dám tiếp tục ở lại nữa, muốn chiếm tiện nghi cũng không phải là việc dễ dàng, tất cả đều muốn rời đi, đáng tiếc hình như là đã muộn.</w:t>
      </w:r>
    </w:p>
    <w:p>
      <w:r>
        <w:t xml:space="preserve">Bách chung hàng thế nhân huyết luyện </w:t>
      </w:r>
    </w:p>
    <w:p>
      <w:r>
        <w:t>Tựa hồ như đã phát sinh từ sớm, hai thứ này hiện ra ở hư không, ở trên không trung của đảo. Một chiêu kiếm, cảnh tượng trên đảo lập tức thay đổi, hai luồng gió lốc trong hư không trào ra.</w:t>
      </w:r>
    </w:p>
    <w:p>
      <w:r>
        <w:t>Một cây cự phiên cao ngàn trượng xuất hiện trên đảo. Mặt phiên quay cuồng. Hắc liên yêu dị tản mát ra từng đợt hắc quang. Một đoàn hắc quang lớn trào ra, bên trong hắc quang, vô số thanh âm cực kỳ hỗn loạn phát ra.</w:t>
      </w:r>
    </w:p>
    <w:p>
      <w:r>
        <w:t>Vù vù vù, thanh âm hỗn loạn vô cùng truyền ra, từ trong mặt phiên kia truyền ra, nghe được thanh âm hỗn loạn của tu sĩ yêu thú toàn bộ cảm giác tâm thần phù động. Những yêu thú hiện ra bản thể kia cũng giống như vậy, trong cơ thể truyền đến từng đợt cảm giác tim đập nhanh, kinh hãi nhìn cự phiên ngàn trượng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