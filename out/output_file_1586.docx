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thẫn thờ lưới quan rộng lớn</w:t>
      </w:r>
    </w:p>
    <w:p>
      <w:r>
        <w:t>Căn bản không đợi đám người Ngự Thú Tông kịp phản ứng, đoàn sương mù kia cuồn cuộn lên, một bàn tay to khác hoàn toàn do một khí tạo thành xuất hiện tại khoảng không phía trên Thiên Trụ Sơn, sau một tiếng nổ vang, ngày đó liền nổ tung một cái động lớn, lộ ra cảnh tượng trong lòng núi, bàn tay to tạo thành sương mù kia không dừng lại chút nào, tay không chộp tới cấm chế lộ ra trong lòng núi.</w:t>
      </w:r>
    </w:p>
    <w:p>
      <w:r>
        <w:t>Một đoàn ánh sáng màu xanh lập tức sáng lên, giống như khí tức trong thời viễn cổ, từ trong ánh sáng màu xanh đen hiển lộ ra. Dĩ nhiên đem bàn tay lớn kia chặn lại, một bàn tay lớn cùng hào quang ở trên trời cao quấn lấy nhau, không phân thắng bại. Nhưng mà mọi người đều không biết, lúc này tại chân núi Thiên Trụ Sơn sinh ra cái gì, bất quá nghĩ đến cho dù bọn họ biết, chỉ sợ cũng sẽ không để ý chút nào.</w:t>
      </w:r>
    </w:p>
    <w:p>
      <w:r>
        <w:t>Lòng núi bị bàn tay khổng lồ kia đập vỡ, tất nhiên phía trên Thiên Trụ sơn động tĩnh giống như trời long đất lở, vô số núi đá cực lớn từ Thiên Trụ sơn lăn xuống, lăn lộn vào trong Thiên Trụ quốc.</w:t>
      </w:r>
    </w:p>
    <w:p>
      <w:r>
        <w:t>Thiên Trụ quốc phong, có thế tục phàm nhân mấy trăm vạn, nhưng ở dưới vô số núi đá vô cùng lớn kia.</w:t>
      </w:r>
    </w:p>
    <w:p>
      <w:r>
        <w:t>Cũng chỉ chốc lát, đã có mấy chục vạn phàm nhân mất mạng, phàm nhân trong Thiên Trụ quốc đều tưởng là Thiên Thần giận, dồn dập quỳ trên mặt đất, cầu xin Thiên Thần tha thứ, trong chốc lát lại có mấy vạn người chết. Đáng thương những phàm nhân như sâu kiến này vĩnh viễn sẽ không biết, tất cả bọn họ mất mạng, chỉ là bởi vì một bàn tay lớn mà thôi.</w:t>
      </w:r>
    </w:p>
    <w:p>
      <w:r>
        <w:t>Con sâu cái kiến chính là giun dế, bất luận như thế nào cũng không thể chống lại cường giả. Thậm chí có thể bởi vì nhất cử nhất động của cường giả mà có vô số con kiến đánh mất tính mạng, một lần nữa tiến vào trong luân hồi vô tận kia.</w:t>
      </w:r>
    </w:p>
    <w:p>
      <w:r>
        <w:t xml:space="preserve">Oanh </w:t>
      </w:r>
    </w:p>
    <w:p>
      <w:r>
        <w:t>Cấm chế tản ra quang mang màu xanh đen bỗng nhiên bị đánh mở, trong nháy mắt cấm chế bị phá hủy, bàn tay to hoàn toàn do sương mù tạo thành kia cũng hóa thành từng làn sương mù tiêu tán trong không trung, bất quá sau khi sương mù tiêu tán, một lực hút lăng không sinh ra trong lòng núi.</w:t>
      </w:r>
    </w:p>
    <w:p>
      <w:r>
        <w:t xml:space="preserve">Phù,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