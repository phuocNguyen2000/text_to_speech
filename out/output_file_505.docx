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Yêu thú dị chủng kì lạ, cho dù là mấy người bọn hắn đều có tu vi Trúc Cơ Đại viên mãn cũng không có khả năng chiến thắng.</w:t>
      </w:r>
    </w:p>
    <w:p>
      <w:r>
        <w:t>Giờ phút này, sắc mặt Chu Giác lạnh nhạt, một món linh khí phòng ngự kỳ quái bay vòng quanh người hắn chặn lại toàn bộ hai cây Bích Huyết Trường Đằng đang vây công mình. Dường như cảm ứng được ánh mắt Triệu Vô Tà đang nhìn mình, nhưng chỉ thấy trước mặt Triệu Vô Tà có một mảng lớn hào quang đỏ thẫm.</w:t>
      </w:r>
    </w:p>
    <w:p>
      <w:r>
        <w:t xml:space="preserve">Ồ </w:t>
      </w:r>
    </w:p>
    <w:p>
      <w:r>
        <w:t>Ánh mắt ngưng tụ, Chu Giác có chút kinh ngạc nhìn Triệu Vô Tà trước mặt, cao thủ trẻ tuổi thần bí này. Hai lần so với bốn người bọn họ đều nhanh hơn, tựa hồ cũng chỉ ở sau Lục Hàn kia, đây là lần đầu tiên hắn nhìn thấy thủ đoạn của Triệu Vô Tà. Khí tức đỏ đậm, nhuộm cả khu vực Triệu Vô Tà thành một màu đỏ đậm.</w:t>
      </w:r>
    </w:p>
    <w:p>
      <w:r>
        <w:t>Xích luyện xà.</w:t>
      </w:r>
    </w:p>
    <w:p>
      <w:r>
        <w:t>Lấy tu vi Trúc Cơ Đại viên mãn của Chu Giác, dù Xích Luyện Xà tốc độ có nhanh đến thế nào cũng bị nhìn thấy rõ, những hơi thở đỏ đậm kia chính là những con xích luyện xà. Cửu chín mươi chín con, vây quanh Triệu Vô Tà tạo thành một xà trận, đem ba cây Bích Huyết Trường Đằng ngăn cách ở bên ngoài. Có lẽ là do thuộc tính cách của chúng tương khắc chế Bích Huyết Trường Đằng, so sánh với Triệu Vô Tà thì dễ dàng hơn rất nhiều.</w:t>
      </w:r>
    </w:p>
    <w:p>
      <w:r>
        <w:t>Những người khác liền vất vả, ngay cả Lục Hàn, thân hình đều bị mấy cây Bích Huyết Trường Đằng làm cho có chút chật vật. Những cây Bích Huyết Trường Đằng này đều có lực lượng của một tu sĩ Trúc Cơ Đại viên mãn, uy thế vô cùng cường đại.</w:t>
      </w:r>
    </w:p>
    <w:p>
      <w:r>
        <w:t>Mấy người Lục Hàn còn như thế, huống chi đây chỉ là một tu sĩ Trúc Cơ hậu kỳ, trên người bọn họ mặc dù bảo vật không ít. Nhưng thực lực gia tộc dù sao cũng kém ngũ đại gia tộc, cũng không có thủ đoạn thần bí như Triệu Vô Tà, mười người ở dưới Bích Huyết Trường Đằng sợ rằng không kiên trì được bao lâu.</w:t>
      </w:r>
    </w:p>
    <w:p>
      <w:r>
        <w:t>Bành Bành Bành Bành</w:t>
      </w:r>
    </w:p>
    <w:p>
      <w:r>
        <w:t>Ba tiếng nổ vang, thân hình ba tu sĩ Trúc Cơ hậu kỳ bị quất bay, máu tươi phun ra. Tuy rằng rơi xuống miễn cưỡng chịu đựng được, nhưng nhìn bọn họ lảo đảo tình cảnh thật không tốt, những người còn lại cũng không dám đi. Trước đó có một tu sĩ đã dùng tính mạng thị phạm, nếu chạy trốn sẽ gặp hậu quả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