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bên tai truyền đến âm thanh ăn mòn của thứ gì đó, thân hình Triệu Vô Tà lập tức bay ngược ra sau.</w:t>
      </w:r>
    </w:p>
    <w:p>
      <w:r>
        <w:t>Cuối cùng hai người chia sẻ sẻ sẻ sẻ, đọc xong sáu lần cuối.</w:t>
      </w:r>
    </w:p>
    <w:p>
      <w:r>
        <w:t>Phía trên đại thụ tràn đầy huyết hồng trường đằng, lại có một mảng lớn huyết hồng khí tức đem những dây leo kia bọc lại. Ở tận cùng bên trong, huyết nhãn thật lớn không ngừng thét chói tai. Lúc này truyền ra tiếng thét càng thê thảm hơn, giống như dị thường thống khổ.</w:t>
      </w:r>
    </w:p>
    <w:p>
      <w:r>
        <w:t>Sự thật cũng đúng là như vậy, những sợi dây leo kia bị sương mù màu đỏ bao phủ, thanh âm bị ăn mòn chưa bao giờ đứt đoạn. Không phải bị ăn mòn sau đó rơi xuống, mà là trực tiếp ăn mòn sạch sẽ, khí tức biến mất trong không khí.</w:t>
      </w:r>
    </w:p>
    <w:p>
      <w:r>
        <w:t>Lục Hàn lảo đảo thân hình, nhưng mà nhìn thấy một màn Triệu Vô Tà nổi giận, ngay cả thương thế của mình cũng quên mất. Ánh mắt kinh hãi vô cùng, nhìn Triệu Vô Tà, trên mặt tràn đầy vẻ không dám tin tưởng.</w:t>
      </w:r>
    </w:p>
    <w:p>
      <w:r>
        <w:t>Sắc mặt Chu Giác trở nên khó coi. Trước người y lấp loé lôi quang, làm nổi bật gương mặt của y. Ánh mắt của y đều dừng ở trường kiếm đỏ máu trong tay Triệu Vô Tà. Vào lúc này, trong lòng y lại bắt đầu lạnh đi. Một cảm xúc sợ hãi chậm rãi bò lên, hung hăng lắc đầu, trong lòng Đế Hoàng không thể tồn tại loại cảm xúc sợ hãi này.</w:t>
      </w:r>
    </w:p>
    <w:p>
      <w:r>
        <w:t>Chu Giác đắm chìm trong cảm xúc của mình cũng không phát hiện, Triệu Vô Tà đang lùi về phía sau hắn ta, còn Triệu Vô Tà thì sau lưng hắn ta. Một sợi dây trong suốt đỏ sậm dùng tốc độ khủng khiếp đuổi theo, vô thanh vô tức, ngoại trừ Triệu Vô Tà.</w:t>
      </w:r>
    </w:p>
    <w:p>
      <w:r>
        <w:t>Lục Hàn và Chu Giác đều không phát hiện ra sự tồn tại của gốc Trường Đằng này, nó hoàn toàn trong suốt, giống như ngọc thạch vậy, tỏa ra ánh sáng lộng lẫy. Cây Trường Đằng quỷ dị này giống như được ẩn hình vậy, một chút khí tức cũng không lộ ra ngoài, thậm chí tốc độ như vậy cũng không có tiếng xé gió nào.</w:t>
      </w:r>
    </w:p>
    <w:p>
      <w:r>
        <w:t>A</w:t>
      </w:r>
    </w:p>
    <w:p>
      <w:r>
        <w:t>Trong lòng Chu Giác đột nhiên nhảy lên kịch liệt, dự cảm bất hảo bỗng nhiên sinh ra, theo bản năng hắn bay lên bầu trời. Lôi quang bùng nổ bao bọc quanh người hắn cực kỳ chặt chẽ, nhưng đúng lúc này, Triệu Vô Tà đang bay lượn đột nhiên biến thành một cái bóng.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