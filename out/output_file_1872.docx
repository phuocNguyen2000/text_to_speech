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Từng tiếng gào thét truyền đến, từ trong miệng Ma Cống phát ra, vang vọng cả phiến thiên không. Triệu Vô Tà đứng ở không trung, trong ánh mắt hiện lên một tia thất vọng, chẳng qua lập tức bị ý cười âm hiểm thay thế.</w:t>
      </w:r>
    </w:p>
    <w:p>
      <w:r>
        <w:t>Nhắc tới đám thư hữu ở trong tiểu lâu, có một đứa nhỏ lãnh đạm. Thằng này miệng không tốt. Lão tìm ngẫu nhỏ phiền toái, lần này lại nói an bài cho tọa kỵ vô tà không có tác dụng gì, vì thế, ngẫu nhiên thuận theo ý của hắn. viết một ít cũng vô dụng, bất quá, kế tiếp sẽ có chỗ khác, sẽ có dùng, lãnh đạm, nếu thằng nhãi ngươi nhìn thấy, tự mình cười ha ha đi.</w:t>
      </w:r>
    </w:p>
    <w:p/>
    <w:p>
      <w:r>
        <w:t>Chương thứ ba trăm mười tám, tẩy tủy</w:t>
      </w:r>
    </w:p>
    <w:p>
      <w:r>
        <w:t>Đầu Thâm Uyên Ma Kình tuy là yêu thú Kết Đan Đại viên mãn, nhưng đáng tiếc, dẫn nhỏ ở Túy Châu là Tiên Sa Vương. Chính là năm vị tu sĩ Kết Đan Tông, trong đó một vị cường giả tu vi hiền lành, đại trưởng lão của Tụ Tiên đảo. Nhất là trong tay năm người đều là huyền khí, dù là Thâm Uyên Ma Cận không cam lòng cũng không thay đổi được vận mệnh của mình.</w:t>
      </w:r>
    </w:p>
    <w:p>
      <w:r>
        <w:t>Kết thành kiếm trận, đánh thẳng vào sâu dưới đáy biển, trên mặt đại trưởng lão của Tụ Tiên đảo rốt cuộc cũng xuất hiện ý cười. Chỉ trong chớp mắt, cột sáng đánh thẳng lên trời cao, sau đó hung hăng nện xuống lưng của ma đầu, lần này tựa hồ Đại trưởng lão đã hạ đòn nghiêm khắc, kiếm khí lạnh lẽo tùy ý tuôn ra.</w:t>
      </w:r>
    </w:p>
    <w:p>
      <w:r>
        <w:t xml:space="preserve">Ông ông. </w:t>
      </w:r>
    </w:p>
    <w:p>
      <w:r>
        <w:t>Thanh âm gào thét lại vang lên, trúng chiêu Đại trưởng lão, phần lưng đen kịt của nó đã biến thành máu thịt be bét. Vô số giọt máu lớn rơi xuống mặt biển, nện lên mặt nước tạo ra âm thanh cực lớn.</w:t>
      </w:r>
    </w:p>
    <w:p>
      <w:r>
        <w:t xml:space="preserve">Động thủ giết </w:t>
      </w:r>
    </w:p>
    <w:p>
      <w:r>
        <w:t>Bốn người còn lại nhìn thấy Đại trưởng lão như thế, trên mặt cũng đều xuất hiện sát ý, vội vàng thao túng kiếm quang. Gần như cùng lúc đó, bốn đạo kiếm quang tùy ý đánh vào phần lưng đen của Ma Bảo, bốn cái lỗ lớn huyết nhục mơ hồ liền xuất hiện. Hơn nữa cái lỗ lớn trên bụng trắng như tuyết kia, vực sâu Ma Kình không sai biệt lắm đã bị năm người dùng kiếm quang đâm xuyên qua.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