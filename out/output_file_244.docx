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chỉ một mình Triệu Vô Tà có cảm giác như vậy, những tán tu kia cũng như thế, nhao nhao hít vào một ngụm không khí. Linh khí nồng đậm tràn ngập trong phổi, khiến đám tán tu cảm giác sảng khoái tỏa ra tứ chi bách hải.</w:t>
      </w:r>
    </w:p>
    <w:p>
      <w:r>
        <w:t>Kẻ quê mùa đúng là nhà quê, chưa từng trải đời.</w:t>
      </w:r>
    </w:p>
    <w:p>
      <w:r>
        <w:t>Người nói chuyện là một đại hán cưỡi trên mãnh hổ, toàn thân tản ra khí tức thô bỉ. Là đệ tử Mãnh Hổ tông, một câu mắng của hắn chỉ sợ là toàn bộ tán tu, sau khi nói xong lại dùng ánh mắt khiêu khích trừng mắt nhìn đám tán tu. Ý tứ không phục có thể tới đây khoa tay múa chân, rất nhiều tán tu mặt lộ vẻ không dám tiến lên.</w:t>
      </w:r>
    </w:p>
    <w:p>
      <w:r>
        <w:t>Mãnh Hổ tông thật thô kệch. Các ngươi khi dễ ai tỷ tỷ ta mặc kệ, có điều đệ đệ này là của tỷ tỷ đấy. Nếu ai dám khi dễ nàng, thì chính là đối nghịch với Lam Lân Quỷ tông ta, biết không.</w:t>
      </w:r>
    </w:p>
    <w:p>
      <w:r>
        <w:t>Triệu Vô Tà cảm giác một làn gió thơm phả vào mặt, một dải lụa mỏng chậm rãi bay tới bờ vai hắn ta, kế đó còn một bàn tay nhỏ nhắn trơn trượt. Không biết từ lúc nào, Lam Lân yêu nữ kia đã xuất hiện ở sau lưng Triệu Vô Tà. Hai tay nàng ta khoác lên vai Triệu Vô Tà, bí ẩn dụi dụi, kích động tâm thần Triệu Vô Tà.</w:t>
      </w:r>
    </w:p>
    <w:p>
      <w:r>
        <w:t>Vị yêu nữ của Lam Lân Quỷ Tông này, lực mê hoặc rất lớn, nếu đổi lại là người khác bị vuốt ve vài lần, khẳng định là hai mắt đỏ như máu, chịu không nổi. Nhưng đáng tiếc, Triệu Vô Tà chỉ cười hắc mắc một tiếng, sau đó liền không có động tĩnh gì nữa.</w:t>
      </w:r>
    </w:p>
    <w:p>
      <w:r>
        <w:t>A a trán tiểu đệ đệ là cái thứ gì vậy, thật đáng yêu nha, nghe lời, để tỷ tỷ sờ sờ</w:t>
      </w:r>
    </w:p>
    <w:p>
      <w:r>
        <w:t>Triệu Vô Tà toàn thân căng thẳng, vật kia cũng không phải tùy tiện sờ soạng. Triệu Vô Tà một thân tu vi Trúc Cơ hậu kỳ, nếu hiển lộ tu vi, lúc ở bên ngoài nhất định là hơn một ngàn người chú ý đến mình. Hai tên Kết Đan Tông Sư kia nói không chừng sẽ âm thầm giải quyết hắn, ai nguyện ý để một tên Trúc Cơ hậu kỳ tiến vào, vạn nhất Triệu Vô Tà giết chết đệ tử của bọn hắn thì phải làm sao bây giờ.</w:t>
      </w:r>
    </w:p>
    <w:p>
      <w:r>
        <w:t>Ẩn Khí cổ, lấy ba giọt tinh huyết của cổ chủ, lấy cổ phù thai nghén giữa lông mày. Mấy ngày sau, cổ có thể thành. Đây là cổ trùng cùng cấp bậc với tàng khí cổ, xem như cổ trùng cấp thấp, một chút chiến lực cũng không có. Nhưng có rất nhiều diệu dụng, ẩn khí trong người, trừ phi cao hơn ba cảnh giới của Triệu Vô Tà, nếu không căn bản nhìn không ra Triệu Vô Tà là tu vi gì.</w:t>
      </w:r>
    </w:p>
    <w:p>
      <w:r>
        <w:t>Ôi, còn là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