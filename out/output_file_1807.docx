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Mộc trượng sau khi xuất hiện, bên trong Phù Đồ Quỷ Vực nhất thời tuôn ra quỷ khí cực kỳ nồng đậm, tựa như ngay cả không gian cũng bạo nộ. Trên mặt Hoàng tuyền Quỷ Mẫu Thương Lão lộ vẻ giận dữ, thân hình nhoáng một cái muốn xuất thủ.</w:t>
      </w:r>
    </w:p>
    <w:p>
      <w:r>
        <w:t>Quỷ mẫu bớt giận. Tam nương là thị nữ của thiếu gia. Thiếu gia thương yêu Tam Nương. Quỷ mẫu ngàn vạn lần không nên tức giận, xin đừng làm Tam nương khó xử.</w:t>
      </w:r>
    </w:p>
    <w:p>
      <w:r>
        <w:t>Nhìn thấy Hoàng Tuyền Quỷ Mẫu nổi giận, Tam Nương quýnh lên, thoáng cái thoát khỏi lòng Triệu Vô Tà. Khắp người mê người nhoáng lên một cái, xuất hiện trước người Hoàng Tuyền Quỷ Mẫu, ngăn cản Hoàng Tuyền Quỷ Mẫu lại. Hồng sợi đỏ trên mặt còn chưa tán đi, lập tức đổi thành một bộ dạng lã chã chực khóc.</w:t>
      </w:r>
    </w:p>
    <w:p>
      <w:r>
        <w:t>Lúc này Tam Nương đã khác trước, trước kia Tam Nương chỉ là một nữ quỷ hồn do phàm nhân bình thường biến thành. Mặc dù thân mang Cực Âm chi mạch, tư chất là quỷ tu vạn năm khó gặp. Kỳ thật cho dù lúc trước Triệu Vô Tà không có công pháp để Tam Nương tu luyện, Tam Nương vẫn có thể dựa vào âm mạch trong cơ thể, thôn phệ hồn phách tăng vọt tu vi.</w:t>
      </w:r>
    </w:p>
    <w:p>
      <w:r>
        <w:t>Bị Hoàng Tuyền Quỷ Mẫu mang tới Hoàng Tuyền Quỷ Giản, Tam Nương bắt đầu tu luyện Quỷ Đạo, tu vi liền tăng vọt. Sau khi hoàn toàn thoát khỏi sự ràng buộc khi thân là phàm nhân, cũng bỏ đi thân thể quỷ hồn do phàm nhân biến thành. Có thể nói, Tam Nương hiện tại đã là một người khác. Chẳng qua đối với Triệu Vô Tà mà nói, Tam Nương vẫn là nữ tử dịu dàng, làm cho một nữ tử có ý chí sắt đá như hắn cũng không cứng được.</w:t>
      </w:r>
    </w:p>
    <w:p>
      <w:r>
        <w:t>Hoàng Tuyền Quỷ Đế tam nương.</w:t>
      </w:r>
    </w:p>
    <w:p>
      <w:r>
        <w:t>Dứt khoát chia sẻ hai mươi hai lần nghiền nát nhau.</w:t>
      </w:r>
    </w:p>
    <w:p>
      <w:r>
        <w:t>Lỗ tai Triệu Vô Tà không có ai điếc cả. Lưới lời nói của Hoàng tuyền Quỷ Mẫu rơi xuống, hắn liền nghe được nội dung khiến hắn cực kỳ kinh ngạc trong đó. Quỷ Đế của Hoàng tuyền Quỷ Giản, dĩ nhiên là Tam Nương.</w:t>
      </w:r>
    </w:p>
    <w:p>
      <w:r>
        <w:t>Người ở Thiên Vân đại lục từ trước đến nay chỉ biết Hoàng Tuyền Quỷ Giản ta có Quỷ Mẫu Diêm Quân, lại không biết đám Hoàng Tuyền quỷ còn có Quỷ Đế. Tam nương thân mang Cực Âm chi mạch. Được Quỷ Đế truyền thừa, đương nhiên chính là Quỷ Đế của Hoàng Tuyệt Quỷ Giản ta. Đường đường Quỷ Đế, không cho phép tiểu tử này khinh nhờn. Ngươi không phải muốn chết là như thế nào chứ.</w:t>
      </w:r>
    </w:p>
    <w:p>
      <w:r>
        <w:t>Hoàng Tuyền Quỷ Mẫu chỉ cần chợt nhớ tới bộ dạng lúc trước của Triệu Vô Tà, đáy lòng đã có hỏa nổi lên, nếu không phải Tam Nương kéo lên thì nàng đã sớm cầm mộc trượng đi lên rồi, làm sao còn cùng Triệu Vô Tà nói nhiều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