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Hiện tại mới là cổ cường đại nhất của Nhân Trùng cổ, lực lượng hút tự kiếm vô phụng biến mất, Nhân Trùng cổ trở lại thời nguyên thủy nhất. Vẫn là Nhân Trùng cổ phù kia, lúc này lực lượng mới cường đại nhất, bởi vì căn cơ của nó bị hủy.</w:t>
      </w:r>
    </w:p>
    <w:p>
      <w:r>
        <w:t xml:space="preserve">Oanh </w:t>
      </w:r>
    </w:p>
    <w:p>
      <w:r>
        <w:t>Phảng phất như trời long đất lở, đại trận rung mãnh liệt bỗng nhúc nhích, một điểm tinh quang màu đỏ từ trong miệng con côn trùng phun ra. Khi thấy hết thảy đều tan rã, khí tức, đại trận, hư không đều biến thành hư vô. Thật ra không phải, đều bị chút huyết quang này cắn nuốt, nhưng nhân trùng cổ lực lượng cường đại như vậy lại không luyện hóa được.</w:t>
      </w:r>
    </w:p>
    <w:p>
      <w:r>
        <w:t xml:space="preserve">Đi </w:t>
      </w:r>
    </w:p>
    <w:p>
      <w:r>
        <w:t>Triệu Vô Tà chợt cảm thấy thân thể nhẹ bẫng, lực lượng giam cầm cực kỳ cường đại trên người biến mất không còn tăm tích, một lần nữa đoạt lại quyền khống chế thân thể. Không dám chậm trễ một chút, lực lượng khởi nguồn của đại trận này quá cường đại, Nhân Trùng cổ lúc này bộc phát lực lượng mạnh nhất mới có thể mở ra một lỗ hổng. Nếu lúc này không đi, chờ cho lực lượng Nhân Cổ biến mất thì có muốn cũng không đi được.</w:t>
      </w:r>
    </w:p>
    <w:p>
      <w:r>
        <w:t>Thân hình hóa thành một đạo lưu quang biến mất ở dần dần bị tinh quang màu máu phá vỡ trong động, sau khi hắn rời khỏi, trong đại trận đột nhiên bộc phát ra một cỗ lực lượng cường đại hơn trước nay. Khí tức tịch diệt trước nay chưa từng có, trực tiếp che mất khí tức điên cuồng của nhân trùng, nỏ mạnh hết đà. Nhân cổ không phản kháng bao lâu liền bị tiêu diệt, hồn phách thiếu niên Triệu Vô Tà, thân thể người cổ tàn phá. Ngay cả không gian kia, cũng bị nghiền nát.</w:t>
      </w:r>
    </w:p>
    <w:p/>
    <w:p>
      <w:r>
        <w:t>Chương bốn mươi Phệ Nhật Trùng, Âm Phong cốc</w:t>
      </w:r>
    </w:p>
    <w:p>
      <w:r>
        <w:t>Trong nháy mắt thân thể Nhân Trùng cổ nổ tung ra, một đoàn huyết quang lớn đánh cho không gian mở ra một cái động lớn. Sau khi thân thể Triệu Vô Tà hóa thành lưu quang biến mất, vốn nên yên lặng trở về. Thế nhưng sau khi gã rời đi, không gian trong đại trận có rất nhiều không gian giam cầm linh hồn bởi vì Nhân Cổ bộc phát lực lượng cuối cùng mà bị phá vỡ.</w:t>
      </w:r>
    </w:p>
    <w:p>
      <w:r>
        <w:t>Dưới vực sâu tuyệt tình đen kịt, huyết mang, bạch mang luân chuyển cùng một chỗ, ầm ầm nổ vang. Một làn sương mù trắng xóa chẳng biết từ lúc nào xuất hiện ở trên không tuyệt tình, nhìn chăm chú đại trận biến hóa đáng sợ phía dưới. Bởi vì tâm tình người trong sương mù dao động, đoàn sương mù kia cũng quay cuồng không ngớt, thanh âm ôn nhu tới cực điểm của nam nhân kia từ trong sương mù truyền ra, bất quá lần này mang theo một chút kinh ngạc.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