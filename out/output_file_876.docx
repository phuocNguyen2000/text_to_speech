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một trăm sáu mươi mốt Hóa Ma</w:t>
      </w:r>
    </w:p>
    <w:p>
      <w:r>
        <w:t>Ao đen vạn dặm rộng lớn vô cùng, nơi nơi đều là vết bẩn pha lẫn khí cũ nát, khí đầm lầy kịch độc vô cùng, Táng khí lan tràn khắp nơi, nhưng trong đó cũng có không biết bao nhiêu yêu thú độc trùng. Vùng Chung Linh Dục Tú, những linh khí động thiên kia, có thể tẩm bổ ra linh thú chi thuộc nhất. Nhưng ở những nơi dơ bẩn kịch độc đó, cũng giống vậy tẩm bổ ra vô số sinh linh.</w:t>
      </w:r>
    </w:p>
    <w:p>
      <w:r>
        <w:t>Chỉ là so sánh với những linh thú này, ở nơi ô uế kịch độc, tự nhiên cũng chỉ có thể sinh ra những sinh linh ô uế kịch độc kia. Đây là quy tắc thiên địa, mặc kệ ở thế giới kia, đều giống nhau.</w:t>
      </w:r>
    </w:p>
    <w:p>
      <w:r>
        <w:t>Cho nên đầm đen chín vạn dặm này mặc dù là nơi kịch độc ô uế, nhưng trong đó cũng cất giấu vô số sinh linh, dựa vào những thứ dơ bẩn uế kia tẩm bổ sinh tồn.</w:t>
      </w:r>
    </w:p>
    <w:p>
      <w:r>
        <w:t>Độc Long, Song Vĩ Hạt Sư, Thanh Quang Mãng, Kim Quan Ưng, bốn con yêu thú này chính là bá chủ trong chín vạn dặm ao đen này. Mỗi con chiếm một khu vực lớn, trong khí tức chiểu trạch của chúng nó lại có độc trùng yêu thú đều rất quen thuộc, ngày thường gặp phải nhất định là liều mạng chạy trốn.</w:t>
      </w:r>
    </w:p>
    <w:p>
      <w:r>
        <w:t>Nhưng lúc này, những độc trùng yêu thú sâu trong đầm lầy đều lộ mặt từ dưới lên, bởi vì chúng nó nghe thấy tiếng rống của bốn con yêu thú Độc Long, cộng thêm bốn đạo quang mang từ bầu trời xẹt qua, tất cả sinh linh đều biết.</w:t>
      </w:r>
    </w:p>
    <w:p>
      <w:r>
        <w:t>Chín vạn dặm hắc trạch xuất hiện một cái đầm lầy bá chủ duy nhất, trong vòng một đêm, giết chết hai con yêu thú bá chủ cường đại, thu phục bốn con yêu thú kia, trở thành bá chủ duy nhất trong đầm đen này, toàn bộ đầm đen chín vạn dặm, chỉ thuộc về một người.</w:t>
      </w:r>
    </w:p>
    <w:p>
      <w:r>
        <w:t>Vẫn hai chân trần như cũ, bất quá phía trên bị hắc khí bao phủ. giẫm lên cái đầu thật lớn của Độc Long, Triệu Vô Tà ở giữa hắc khí phun trào nhìn xuống cảnh tượng phía dưới nước bùn, nhìn những độc trùng yêu thú ngồi xổm trên nước bùn kia. Trong đầu bỗng nhiên dâng lên một ý niệm, hiện lên một hình ảnh, cảnh tượng hắn bị Chu gia gia chủ mạnh mẽ áp chế quỳ rạp trên mặt đất.</w:t>
      </w:r>
    </w:p>
    <w:p>
      <w:r>
        <w:t>Trong mắt nhất thời sát cơ bốn phía, năm ngón tay đột nhiên nắm chặt, xương cốt bên trong phát ra thanh âm bạo hưởng. Trong đầu lại chợt lóe, tại lúc Vong Tình Động Thiên, vong tình rốt cuộc nhẹ nhàng bâng quơ một câu. Triệu Vô Tà đã bị vụ nô mạnh mẽ bắt trở về, cảm giác khuất nhục tràn lên. Ý niệm trong đầu càng lúc càng mãnh liệt, cuối cùng hóa thành một tiếng lạnh.</w:t>
      </w:r>
    </w:p>
    <w:p>
      <w:r>
        <w:t xml:space="preserve">Hừ 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