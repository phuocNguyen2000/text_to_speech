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hình Trịnh Phương mãnh liệt lay động một cái, bất quá cuối cùng vận chuyển ma nguyên tăng thêm phi kiếm dưới chân tương trợ vẫn đứng lại, như cũ dừng lại ở không trung. Nhưng những đệ tử khác đã thảm, áp lực nặng nề giống như núi cao đè xuống, những đệ tử kia đều kêu thảm thiết rơi xuống phía dưới. Bất quá may mắn bọn họ đều có tu vi Ngưng khí tầng mười trở lên, những áp lực kia đến dưới đó nhanh chóng biến mất, cho nên mới không có đệ tử nào bị trọng thương.</w:t>
      </w:r>
    </w:p>
    <w:p>
      <w:r>
        <w:t>Bành</w:t>
      </w:r>
    </w:p>
    <w:p>
      <w:r>
        <w:t>Cho dù khi Trịnh Nguyên Bá phun ra mười hạt châu màu vàng kia, Triệu Vô Tà đã cảm thấy có gì đó không đúng, cũng âm thầm phòng bị. Nhưng áp lực so với mười ngọn núi cao kia vẫn làm cho hắn ta nửa quỳ trên mặt đất chật vật, đầu gối hung hăng quỳ vỡ vụn mấy tảng đá trên mặt đất.</w:t>
      </w:r>
    </w:p>
    <w:p>
      <w:r>
        <w:t>Không còn cách nào khác, cho dù Triệu Vô Tà vận chuyển Ma Nguyên toàn thân nhưng vẫn không thể triệt tiêu áp lực từ mười hạt châu kia truyền đến. Quá kinh khủng, mười hạt châu kia phảng phất hóa thành mười ngọn núi cao, nặng nề vô cùng đè lên đầu Triệu Vô Tà.</w:t>
      </w:r>
    </w:p>
    <w:p>
      <w:r>
        <w:t>Hây</w:t>
      </w:r>
    </w:p>
    <w:p>
      <w:r>
        <w:t>Yết hầu Triệu Vô Tà truyền đến tiếng gầm trầm thấp, đầu gối nâng lên nhanh chóng buông xuống, lại lần nữa bành vũ khói bụi. Tiếng ken két không ngừng vang lên, xương cốt toàn thân Triệu Vô Tà đều đang rên rỉ, áp lực thật sự quá kinh khủng.</w:t>
      </w:r>
    </w:p>
    <w:p>
      <w:r>
        <w:t>Trịnh Phương ở bên ngoài cũng lắc lư, bất quá hắn vẫn kiên trì, chín thành áp lực đều tập trung trên đài cao. Trịnh Phương cũng không chịu đựng nhiều, bất quá vẫn đủ cho hắn chịu.</w:t>
      </w:r>
    </w:p>
    <w:p>
      <w:r>
        <w:t>Kinh ngạc ngẩng đầu, Triệu Vô Tà có chút bất đắc dĩ nhìn chín mươi chín con rắn đang bị áp lực mạnh mẽ đè lên mặt đất cách đó không xa, kể cả thủ lĩnh bầy rắn đều bị ép chặt xuống mặt đất, mặc cho chúng có giãy dụa thế nào cũng vô dụng. Hào quang cũng sáng lên trên đài cao, trên đài cao này là bày trận pháp, nhưng lại bị áp lực cường đại đè ép xuống.</w:t>
      </w:r>
    </w:p>
    <w:p>
      <w:r>
        <w:t>Bắt đầu từ trung tâm, từng khe nứt lan ra bốn phía, đá bay tứ tung. Cũng bị áp lực đè nát, ngay cả trận pháp đều có chút ngăn không được, thật là khủng bố.</w:t>
      </w:r>
    </w:p>
    <w:p>
      <w:r>
        <w:t>Ha ha ha, đi chết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