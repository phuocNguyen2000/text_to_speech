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Đôi mắt to như chuông đồng của Trịnh Nguyên Bá hung hăng trừng Triệu Vô Tà, sát cơ trong mắt không giảm chút nào, bất quá ngoài miệng vẫn nói ra điều kiện tha cho Triệu Vô Tà, nhìn dáng vẻ vênh váo tự đắc của hắn ta, tựa như Triệu Vô Tà đã mất đi khả năng phản kháng của hắn ta, mặc cho để mặc cho hắn ta tùy ý làm thịt.</w:t>
      </w:r>
    </w:p>
    <w:p>
      <w:r>
        <w:t>Ha ha ha cầu xin tha thứ ha ha</w:t>
      </w:r>
    </w:p>
    <w:p>
      <w:r>
        <w:t>Triệu Vô Tà đột nhiên cười như điên, trong tiếng cười đều là cười nhạo, thân thể ho khan kịch liệt. Như là cười nhầm rồi, nhưng Trịnh Nguyên Bá lại không nghĩ như vậy, một tu sĩ Trúc Cơ Đại viên mãn làm sao có thể chê cười lầm được. Dự cảm không tốt nhất thời từ đáy lòng dâng lên, da đầu bỗng nhiên nổ tung, chân vừa định động.</w:t>
      </w:r>
    </w:p>
    <w:p>
      <w:r>
        <w:t>Nhưng vào lúc này, một giọng nói trầm thấp mang theo sát khí vô tận bỗng nhiên vang lên bên tai hắn.</w:t>
      </w:r>
    </w:p>
    <w:p>
      <w:r>
        <w:t>Cho dù ngươi cầu xin tha thứ, ta cũng muốn mạng của ngươi.</w:t>
      </w:r>
    </w:p>
    <w:p>
      <w:r>
        <w:t>Thanh âm trầm thấp giống như dã thú, ẩn chứa sát cơ dày đặc, hai mắt Trịnh Nguyên Bá bỗng nhiên trừng to. Trong ánh mắt kinh hãi không hiểu của hắn, Triệu Vô Tà bỗng ưỡn người, toàn bộ làn da lộ ra ngoài đều tràn ra huyết châu. Ma nguyên cuồng bạo tràn ra bên ngoài cơ thể, hào quang kịch liệt thậm chí đem thân hình hai người bao phủ vào trong.</w:t>
      </w:r>
    </w:p>
    <w:p>
      <w:r>
        <w:t>Sau khi quang mang che khuất thân hình hai người, trong mắt Triệu Vô Tà lóe lên lệ quang, trên Vạn Độc Cổ phiên lập tức tràn ra sương mù màu xám. Trong nháy mắt đã che khuất hoàn toàn thân hình hai người, lúc này ngăn cách hoàn toàn thần niệm đang rình mò.</w:t>
      </w:r>
    </w:p>
    <w:p>
      <w:r>
        <w:t xml:space="preserve">Ồ </w:t>
      </w:r>
    </w:p>
    <w:p>
      <w:r>
        <w:t>Ba tiếng kinh ngạc đồng thời vang lên, bất quá tam đại trưởng lão còn chưa kịp biết rõ chuyện gì xảy ra thì trong sương mù màu xám xen lẫn hào quang kia truyền đến tiếng kêu thảm thiết của Trịnh Nguyên Bá, không biết hắn rốt cuộc đã gặp phải chuyện kinh khủng gì, tiếng kêu kia quả thực là bi thảm, làm cho người ta nghe mà sợ hãi trong lòng.</w:t>
      </w:r>
    </w:p>
    <w:p>
      <w:r>
        <w:t>Trong sương mù, Trịnh Nguyên Bá nhìn Nhân Trùng cổ kiếm trong ngực mình hoảng sợ kêu lên thảm thiết, một con côn trùng huyết hồng ngưng đọng như thực chất chậm rãi từ trên Nhân Cổ Kiếm kia bò ra, oạch một cái chui vào trong cơ thể Trịnh Nguyên Bá, chuyện tiếp theo phát sinh, giống như lúc trước phát sinh ở Cửu Kiếm Tiên môn.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