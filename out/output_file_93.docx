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bên cùng đám lão đầu nói chuyện phiếm, một bên tâm thần Triệu Vô Tà phân ra một luồng chú ý đến mười tám viên ngọc châu trên chiến trường. Ngọc châu trong đất đã biến thành màu đỏ, hoàn toàn đỏ như máu, giống như mười tám giọt máu đỏ thẫm. Tâm thần Triệu Vô Tà dừng lại trên những ngọc châu một lát, sát khí cùng oán khí khôn cùng đã đánh tới.</w:t>
      </w:r>
    </w:p>
    <w:p>
      <w:r>
        <w:t>Nếu là tâm thần người bình thường, chỉ một lần này đã đủ để cho hồn phách hắn tiêu tán, bị sát khí đồng hóa. Hồn phách thi thể mười vạn quân sĩ, Triệu Vô Tà quả thực không thể tưởng tượng, vậy mà thật sự thành công. Trong lòng bắt đầu hô to may mắn, nếu ở địa cầu liền biết được Xi Vưu Quyết cùng cổ kinh, muốn tu luyện có thành quả quả quả thực là khó như lên trời.</w:t>
      </w:r>
    </w:p>
    <w:p>
      <w:r>
        <w:t>Đã nói bí pháp thu thập tinh huyết hồn phách này, từ trong cổ kinh có được. Cường hoành vô cùng, kiêm ác độc tà ác, có chút ý tứ thiên lý nan dung. Cái này nếu đổi ở địa cầu, phải muốn chết mười vạn người., Sau đó thế giới sẽ không thay đổi. Đó là chuyện không thể nào, mà dị giới không khác địa cầu cổ đại chút nào, chỉ cần Triệu Vô Tà đừng để lại vết nhơ gì đó, hoặc là thực lực đủ mạnh, đừng nói là cắn nuốt mười vạn thi thể, dù ngươi có giết mười vạn người cũng sẽ không ai đến gây phiền toái cho ngươi.</w:t>
      </w:r>
    </w:p>
    <w:p>
      <w:r>
        <w:t>Triệu Vô Tà hưng phấn thu hồi tâm thần, không để ý đến bảy gã cung phụng tiên sư còn đang om sòm, xin lỗi một cái liền trở về phủ đệ nghiên mực. Lúc này mấy vị tiên sư bọn họ đã trở về Cung Phụng Các, còn cứ thế mà kéo Triệu Vô Tà tới, nói là thương lượng làm như thế nào để trừ ma. Triệu Vô Tà đợi một lát liền không thể chịu được, vội vàng quay về phủ.</w:t>
      </w:r>
    </w:p>
    <w:p>
      <w:r>
        <w:t>Tam nương.</w:t>
      </w:r>
    </w:p>
    <w:p>
      <w:r>
        <w:t>Trong một không gian mờ mịt, một tiếng gọi nhẹ nhàng bỗng nhiên vang lên, thân hình thiếu niên Triệu Vô Tà hiện ra. Hắn ngưng thần nhìn quanh một chút, nơi này khắp nơi đều là khí thể tối tăm mờ mịt, giống như là sương mù. Làm cho người ta không nhìn thấy rõ phía trước, không rõ được Đông Nam Tây Bắc.</w:t>
      </w:r>
    </w:p>
    <w:p>
      <w:r>
        <w:t>Công tử, Tam Nương ở đây.</w:t>
      </w:r>
    </w:p>
    <w:p>
      <w:r>
        <w:t>Âm thanh đáp lại rất nhanh liền vang lên, Triệu Vô Tà xoay người nhìn thấy một cô gái xinh đẹp mặc áo trắng. Người đáng thương này, Triệu Vô Tà nhớ lại tao ngộ của Tam Nương, trong lòng có chút đồng tình.</w:t>
      </w:r>
    </w:p>
    <w:p>
      <w:r>
        <w:t>Tam nương là hồn phách chi thể, Triệu Vô Tà cũng là hình thể hiển hiện lực lượng tinh thần, đều không chân thực. Nơi này là không gian trong khối tử ngọc kia, những khí thể tối tăm mờ mịt kia chính là quỷ khí, có thể khiến Tam Nương ký gửi để quỷ khí. Tử ngọc là một loại linh thạch chỉ có dưới cơ duyên hình thành, mặc dù bên trong không có một tơ một hào linh lực, nhưng lại tràn đầy quỷ khí. Chỗ thích hợp để hồn phách ký cư, cũng là nơi tu luyện hồn phách bình thường.</w:t>
      </w:r>
    </w:p>
    <w:p>
      <w:r>
        <w:t>Tam Nương, ngươi có bằng lòng cùng bổn tọa tu luyện, tu thành Trường Sinh Đại Đạo hay không.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