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Phía dưới sương trắng, một trăm đạo khí tức xuất hiện, bắt đầu chậm rãi trở nên mạnh mẽ. Một chút biến hóa, ngay từ đầu trở nên quỷ dị vô cùng. Mỗi một đạo chung trùng đều có khí tức đặc thù. Nhưng bởi vì đều là Triệu Vô Tà luyện chế, đồng thời cũng mang theo khí tức giống nhau.</w:t>
      </w:r>
    </w:p>
    <w:p>
      <w:r>
        <w:t>Nơi sâu nhất dưới lòng đất, trong đầu Triệu Vô Tà rất nhiều ý niệm đã biến mất, vẻ khẩn trương trên mặt cũng không còn nữa. Nhưng hiện tại cũng không cần khẩn trương nữa. Bởi vì chỉ cần qua thêm hai hơi thở nữa thôi, trăm chung đã luyện thành. Linh khí trong hai dòng suối âm dương dơ bẩn dưới thân hắn tuy vẫn dâng lên như vậy nhưng Triệu Vô Tà tuyệt đối không lo lắng chút nào.</w:t>
      </w:r>
    </w:p>
    <w:p>
      <w:r>
        <w:t>Vào ngày trăm chung luyện thành, thần thông của hắn sẽ lập tức tăng vọt đáng sợ. Đến lúc đó Vạn Độc cốc phiên và Nhân Trùng trong tay, cho dù đồng thời đối mặt cùng một lúc cả hận Thiên Ma Đế cùng Vị Ương chân nhân, Triệu Vô Tà hắn ta cũng không sợ chút nào.</w:t>
      </w:r>
    </w:p>
    <w:p>
      <w:r>
        <w:t>Nhưng hết lần này tới lần khác, lại phát sinh dị biến, không có một cái rễ ô uế linh khí. Cho dù có trận pháp hạn chế, cũng không thể ngăn cản thật lâu. Không căn không gian kia, linh khí ô uế rốt cục vẫn dâng lên sạch sẽ, một chút cũng không có, toàn bộ biến mất trong hư không hoặc là trong miệng những độc trùng yêu thú ngoài trận pháp.</w:t>
      </w:r>
    </w:p>
    <w:p>
      <w:r>
        <w:t>Ánh sáng gào thét</w:t>
      </w:r>
    </w:p>
    <w:p>
      <w:r>
        <w:t>Vào lúc này, hai tiếng hống to lớn đồng thời vang lên.</w:t>
      </w:r>
    </w:p>
    <w:p/>
    <w:p>
      <w:r>
        <w:t>Chương thứ hai trăm tám mươi tám trăm cổ xuất thế.</w:t>
      </w:r>
    </w:p>
    <w:p>
      <w:r>
        <w:t>Sâu trong đáy cũ, Triệu Vô Tà trơ mắt nhìn hai đầu Nguyên Anh kỳ Thị Âm Địa Long trên không trung đang thu nạp linh khí đột nhiên tỉnh lại. Lúc này bọn chúng mới nhớ ra, cả trăm đầu Thị Âm Địa Long đều đã chết trong tay tên Triệu Vô Tà kia.</w:t>
      </w:r>
    </w:p>
    <w:p>
      <w:r>
        <w:t>Yêu thú Nguyên Anh kỳ, cho dù thị âm Địa Long quanh năm trốn ở sâu dưới lòng đất cũng đã khai mở linh trí, sau khi linh khí ô uế biến mất liền khôi phục linh trí. Hai đạo hung quang từ trong hai con mắt yêu thú cường đại vô cùng của hai con Âm Địa Long bắn ra, hung quang trong đó bùng lên, hận không thể trực tiếp nuốt sống Triệu Vô Tà.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