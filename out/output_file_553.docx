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Các vị, đại hội không kiêng sinh tử. Chết thì chết thôi, chỉ trách đệ tử nhà ta không có thực lực, không trách được người bên cạnh. Chỉ là, đại hội hạng nhất, còn xin năm vị gia chủ bình công nhận phân định ra. Đừng có làm trò cười, vô duyên vô cớ để cho những thế lực môn phái kia chê cười.</w:t>
      </w:r>
    </w:p>
    <w:p>
      <w:r>
        <w:t>Người nói là một vị gia chủ không biết tên, tu vi Kết Đan trung kỳ, trong các gia tộc kia là tồn tại không ngờ tới. Nhưng sau khi hắn lạnh lùng nói, phần đông gia chủ đều tỏ vẻ đồng ý, sau đó sắc mặt lạnh như băng nhìn gia chủ Chu gia một cái rồi nhao nhao rời đi.</w:t>
      </w:r>
    </w:p>
    <w:p>
      <w:r>
        <w:t>Ánh mắt gia chủ Chu gia đã bình tĩnh đến mức đáng sợ. Một người chậm rãi nhìn qua, cuối cùng dừng lại trên mặt Triệu Vô Tà. Sau đó lặng lẽ mang theo người Chu gia rời đi, lúc rời đi liếc mắt cuối cùng khiến cho Triệu Vô Tà giật mình.</w:t>
      </w:r>
    </w:p>
    <w:p>
      <w:r>
        <w:t xml:space="preserve">Xem ra hắn đã biết, hắc hắc </w:t>
      </w:r>
    </w:p>
    <w:p>
      <w:r>
        <w:t>Triệu Vô Tà cười lạnh trong lòng, mặc dù cách nói dối của Triệu Vô Tà mà chết của Chu Giác không tệ, nhưng đáng tiếc, vẫn không thể gạt được lão hồ ly Chu gia chủ này. Không chỉ có hắn, mà bốn đại gia chủ khác chắc chắn cũng không thể qua mặt được, thậm chí còn có cả Trịnh Diêu đứng trước mặt Triệu Vô Tà.</w:t>
      </w:r>
    </w:p>
    <w:p>
      <w:r>
        <w:t>Những tên này sống mấy trăm năm thành tinh, khẳng định đều có thể phán đoán ra ai là hung thủ thực sự. Chỉ là, đây là đại hội của gia tộc Ma đạo, tăng thêm thân phận cung phụng Trịnh gia tạm thời của Triệu Vô Tà. Mặc kệ là giết ai, đều sẽ không có chuyện gì, chỉ là sau khi đại hội kết thúc mà thôi.</w:t>
      </w:r>
    </w:p>
    <w:p>
      <w:r>
        <w:t>Tất cả mọi người đều rời đi, cuối cùng còn lưu lại là Lục Hàn, nhẹ nhàng lau đi vết máu trên khóe miệng. Hắn nhìn thật sâu Triệu Vô Tà một cái, sau đó cùng người Lục gia rời đi.</w:t>
      </w:r>
    </w:p>
    <w:p>
      <w:r>
        <w:t>Tựa như một trò khôi hài vậy, những người kia tới nhanh, đi cũng nhanh. Nhưng trò khôi hài chuyển biến lại là Triệu Vô Tà, nếu như không phải hắn ta trào phúng một phen, đánh tỉnh gia chủ Chu gia từ trong điên cuồng tỉnh lại. Chỉ sợ hiện tại nhất định hỗn loạn một mảnh, Lục gia khẳng định sẽ khai chiến với Chu gia, Trịnh gia bởi vì Triệu Vô Tà cũng không có khả năng tránh khỏi.</w:t>
      </w:r>
    </w:p>
    <w:p>
      <w:r>
        <w:t>Cho dù là những lời này của hắn, để cho một hồi đại chiến trừ khử, thế nhưng đại chiến chỉ là ẩn núp. Chỉ sợ không bao lâu nữa, đại chiến thảm thiết thật sự sẽ bắt đầu.</w:t>
      </w:r>
    </w:p>
    <w:p>
      <w:r>
        <w:t>Trịnh Trịnh Sàm đứng trước mặt Triệu Vô Tà, trong ánh mắt đầy phức tạp, nhưng cuối cùng ánh mắt vẫn hung ác, thân hình hóa thành một đạo quang mang rời đi, một đoạn lời lọt vào trong tai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