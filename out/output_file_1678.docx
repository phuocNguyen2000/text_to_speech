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Vạn Độc Quỷ Phiên, hung khí tuyệt thế được đặt ngang hàng cùng nhân sâm kiếm, lúc này lại thay đổi. Mặc dù vẫn là màu xám tro, thế nhưng trên mặt phiên vẫn xuất hiện hai vòng xoáy. Hai bên đóa Hắc Liên yêu dị tới cực điểm, hai vòng xoáy không ngừng xoay tròn, bên trong quấy động không ngừng như thể là khí tức âm hàn ô uế vô tận.</w:t>
      </w:r>
    </w:p>
    <w:p>
      <w:r>
        <w:t>Ngoại trừ vòng xoáy cùng Hắc Liên, trên lá cờ còn có vô số bóng đen, chỉ là so với lúc trước, những bóng đen này cũng bắt đầu trở nên ngưng thực, chỉ kém một bước là có thể hóa thành hình thể, quả thực vô cùng quỷ dị.</w:t>
      </w:r>
    </w:p>
    <w:p>
      <w:r>
        <w:t>Theo thân hình Triệu Vô Tà đến gần, bóng người trôi nổi trong huyết trì đã biến mất. Bản tôn đã trở lại, phân thân cũng không còn giá trị gì, trong tay cầm hơn vạn cái Quỷ Bàn Phiên.</w:t>
      </w:r>
    </w:p>
    <w:p>
      <w:r>
        <w:t>Cần!</w:t>
      </w:r>
    </w:p>
    <w:p>
      <w:r>
        <w:t>Bàn tay Triệu Vô Tà vung lên, năm ngón tay không ngừng biến hóa, từng cái ấn quyết được bấm ra. Thoáng trắng bên ngoài giống như trong nháy mắt nồng đậm gấp trăm lần, tầng vòng bảo hộ cũng là như thế, khí thế đại trận đã mạnh mẽ đến mức không thể tưởng tượng nổi. Phân thân Triệu Vô Tà trước đó đến cảnh giới Tông sư Kết Đan đều rất miễn cưỡng, dựa vào Vạn Độc Bát Phiên cũng chỉ ngăn cản được một hai.</w:t>
      </w:r>
    </w:p>
    <w:p>
      <w:r>
        <w:t>Hiện tại đổi lại là Triệu Vô Tà, chỉ trong chốc lát đại trận đã hoàn toàn vận chuyển lại. Lúc này cho dù là cường giả Nguyên Anh xông vào cũng phải bị mạnh mẽ lột xuống một lớp da mới được.</w:t>
      </w:r>
    </w:p>
    <w:p>
      <w:r>
        <w:t>Ông ông</w:t>
      </w:r>
    </w:p>
    <w:p>
      <w:r>
        <w:t>Nhân Trùng đột nhiên xuất hiện phía trên huyết trì, đồng thời Huyết Linh và lão tổ tông Quy Long tông cũng xuất hiện, hóa thành hai đạo huyết quang chui vào trong thân kiếm của Nhân Trùng. Ngay lúc hai huyết ảnh nhập kiếm, hư không lại vỡ ra, một cỗ xe đột nhiên hiện ra.</w:t>
      </w:r>
    </w:p>
    <w:p>
      <w:r>
        <w:t>Không có câu nào, Triệu Vô Tà cũng không thèm nhìn mà chỉ tùy tiện vung tay lên. Một đạo cấm chế xuất hiện ở xung quanh xa giá, vùng hư không đó lập tức bị giam cầm, kể cả những người có mặt trên thải vân tước đều bị giam cầm trong hư không. Người phía trên chỉ có thể nhìn chứ không thể nói. Có tư tưởng nhưng lại không thể động đậy.</w:t>
      </w:r>
    </w:p>
    <w:p>
      <w:r>
        <w:t>Làm xong tất cả, thân hình Triệu Vô Tà ngồi xếp bằng xuống, hai mắt nhắm nghiền. Rõ ràng đã nhập định, hắn cũng không đi quản trận pháp như thế nào, không quan tâm trăm con âm địa long kia có phá trận hay không. Nếu chúng nó thật sự có bản lãnh này thì tốt rồi, Nhân chung kiếm lúc này đã dung nhập vào trong trận pháp, nếu như cưỡng ép xông vào. Muốn đánh đổi chính là cường giả Nguyên Anh, cũng không trả nổi.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