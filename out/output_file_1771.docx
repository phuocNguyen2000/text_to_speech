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Chém giết một cách thảm thiết dị thường, rắn cát không ngừng kêu gào thống khổ, gấu cát cũng không thoải mái chút nào. Bởi vì rắn càng quấn càng chặt, đem thân thể nó quấn cũng biến hình.</w:t>
      </w:r>
    </w:p>
    <w:p>
      <w:r>
        <w:t>Lần này tần số của hai mươi ba lần xem sao.</w:t>
      </w:r>
    </w:p>
    <w:p>
      <w:r>
        <w:t>Thôi rồi, xương cốt trong cơ thể Sa Hùng cũng phát ra từng tiếng rên rỉ. Nếu như cứ tiếp tục như vậy thì cũng không biết đến cùng ai mới là người thắng cuối cùng.</w:t>
      </w:r>
    </w:p>
    <w:p>
      <w:r>
        <w:t xml:space="preserve">Oanh </w:t>
      </w:r>
    </w:p>
    <w:p>
      <w:r>
        <w:t>Dị biến bỗng bộc phát, từ dưới thân bọn chúng, một cột cát màu huyết hồng ầm ầm nổ tung. Ở trong cát của huyết hồng, một cái bóng đen mơ hồ xông ra, không có chút nào dừng lại. Thân thể khổng lồ triển khai, cái miệng rộng mở ra, dĩ nhiên nuốt cả sa mãng và Sa Hùng đang dây dưa kia vào.</w:t>
      </w:r>
    </w:p>
    <w:p>
      <w:r>
        <w:t>Một chút khó khăn cũng không có, đầu Sa Mãng và Sa Hùng kia cứ như vậy bị con quái vật khổng lồ đột nhiên xuất hiện này nuốt xuống. Cổ họng chớp động một cái, hai đống đồ vật đã bị nó hoàn toàn nuốt vào trong bụng. Một tiếng ực nhỏ vang lên, giống như thỏa mãn ợ một cái no vậy.</w:t>
      </w:r>
    </w:p>
    <w:p>
      <w:r>
        <w:t>Sau khi nuốt hai con yêu thú hung sát kia, quái vật khổng lồ này cũng lộ ra thân hình. Thân thể dài tới mười trượng, toàn thân đều là lân phiến đỏ vàng, dưới ánh mặt trời lóng lánh hào quang khát máu. Cái đầu dữ tợn vô cùng chậm rãi ngẩng lên, chăm chú nhìn bốn phía một chút, tựa như phát hiện những yêu thú ẩn núp dưới huyết sa chung quanh.</w:t>
      </w:r>
    </w:p>
    <w:p>
      <w:r>
        <w:t>Tê tê tâm</w:t>
      </w:r>
    </w:p>
    <w:p>
      <w:r>
        <w:t>Âm thanh phun bộ coi thường như là coi thường, không ngờ con quái vật khổng lồ này lại chẳng có chút ý định rời đi nào, mà chỉ chậm rãi cúi người xuống. Trên lớp cát máu đầy đất, thân thể vô cùng to lớn bắt đầu mở ra, chậm rãi nhắm mắt lại.</w:t>
      </w:r>
    </w:p>
    <w:p>
      <w:r>
        <w:t>Sau khi nó nằm xuống, những yêu thú tiềm phục xung quanh đều như được đại xá, một chút toàn bộ đều chui vào sâu trong huyết sa. Chúng nó vừa mới nhúc nhích một cái cũng không dám, hiện tại thấy con yêu thú kia tựa hồ đã ăn no, mới rời đi ngay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