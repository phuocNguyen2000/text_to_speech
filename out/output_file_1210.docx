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Thần Tiêu Đạo Tông, một trong thập đại môn phái của Tiên Đạo, môn phái mạnh mẽ đã đứng sừng sững trên Thiên Vân Đại Lục hơn vạn năm. Sơn môn khổng lồ của Thần Tiêu Đạo, lấy hai ngọn núi đứng vững trên một vùng bình nguyên rộng lớn làm chủ. Bắt đầu từ đỉnh núi, vô số kiến trúc nguy nga kéo dài tới đỉnh núi.</w:t>
      </w:r>
    </w:p>
    <w:p>
      <w:r>
        <w:t>Ngọn núi cao vạn trượng, hai ngọn núi này thậm chí kéo dài đến tầng cương phong kia. Bình thường Thần Tiêu Đạo Tông, bên ngoài sơn môn suốt ngày đều có linh khí quay cuồng, là bị rất nhiều trận pháp tụ linh bên trong Thần Tiêu Đạo Tông quấy nhiễu., Trong sơn môn của Thần Tiêu Đạo Tông, cung cấp cho các đệ tử trưởng lão tu luyện. Nghe đồn môn hạ đệ tử Tiên Đạo mười đại môn phái đều có mười vạn đệ tử, mà đệ tử Thần Tiêu Đạo Tông kia có tư chất rất nặng. Lấy tu vi đệ tử lại ít hơn mười đại môn phái Tiên Đạo khác, chỉ có mấy vạn đệ tử. Nhưng trong mỗi ngày, thời điểm tu luyện chỉ cần thổ nạp là có thể dẫn động thiên biến.</w:t>
      </w:r>
    </w:p>
    <w:p>
      <w:r>
        <w:t>Nhưng dù sao Thần Tiêu Đạo Tông cũng là môn phái cường đại sừng sững hơn vạn năm, các loại trận pháp cấm chế không biết có bao nhiêu, Tụ Linh Trận Pháp thu nạp linh khí. Đồng thời cũng có các loại trận pháp sinh ra linh khí, hoặc là đem địa mạch dưới đất ở ngoài mười vạn dặm, linh khí thu nạp được. Quá trình đó mặc dù chậm nhưng cũng đủ cho đệ tử Thần Tiêu Đạo Tông tu luyện.</w:t>
      </w:r>
    </w:p>
    <w:p>
      <w:r>
        <w:t>Trong mười đại môn phái Tiên Đạo, thực lực của Thần Tiêu Đạo Tông cũng nằm trong số năm người đứng đầu, nhưng trước kia đều rất điệu thấp xử sự. Chỉ có điều gần đây Thần Tiêu Đạo Tông bỗng trở nên ngang ngược kiêu ngạo, khi đệ tử ra ngoài lịch lãm, thậm chí còn ngang ngược kiêu ngạo hơn đệ tử Phạm Thiên Tiên Các của thập đại môn phái Tiên Đạo.</w:t>
      </w:r>
    </w:p>
    <w:p>
      <w:r>
        <w:t>Trước kia, trong Thần Tiêu Đạo Tông, trên đại lục Thiên Vân có thanh danh lớn nhất. Không ai khác ngoài tông môn Thần Tiêu Đạo, một khu vực bao vây toàn bộ sơn môn Thần Tiêu Đạo Tông. Khu vực đó có một cái tên, chỉ cần là một trong những giới Tu Chân. Mặc kệ là nhân loại hay là yêu thú, đều đã nghe qua.</w:t>
      </w:r>
    </w:p>
    <w:p>
      <w:r>
        <w:t>Lôi trì, Lôi trì</w:t>
      </w:r>
    </w:p>
    <w:p>
      <w:r>
        <w:t>Lôi trì vô tận, lôi động cửu thiên. Nơi này chính là lôi trì, bên trong một khu vực đó, khắp nơi đều là lôi trì, các đồ vật tràn ngập lực lôi điện, hoàn toàn bao vây hai ngọn núi kia. Lực lôi điện này xuyên qua Cửu U để thông tới tầng cương phong, quả thực biến thái tới cực điểm.</w:t>
      </w:r>
    </w:p>
    <w:p>
      <w:r>
        <w:t>Ầm ầm ầm, ầm ầm ầm, bùm bụp bụp.</w:t>
      </w:r>
    </w:p>
    <w:p>
      <w:r>
        <w:t>Những tiếng sấm truyền đến, khu vực này thật sự quá kinh khủng. Nếu là có người đứng ở bên ngoài Lôi Trì, chỉ sợ còn chưa động thủ liền làm cho như phát điên lên rồi. Quả thực không phải chỗ nước người ngây dại, vô số đồ vật lực lôi điện nổi lên khắp nơi, ánh sáng tím, ánh sáng trắng giao nhau chợt lóe.</w:t>
      </w:r>
    </w:p>
    <w:p>
      <w:r>
        <w:t>Lôi Trì, hiểm địa phụ thuộc hung danh nhất Thiên Vân Đại Lục. Chính là cường giả Nguyên Anh Kỳ, nếu muốn mạnh mẽ xuyên qua Lôi Trì, cũng là chuyện không thể nào. Nhất là khu vực trung tâm của Lôi Trì kia, trong truyền thuyết thậm chí có cường giả cấp bậc Hóa Thần Đạo Quân mới có thể chống lại được Thiên Lôi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