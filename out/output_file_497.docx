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rừng rậm các nơi sáng lên các loại quang mang, đều là độn quang của đệ tử các đại gia tộc, lần này không ai muốn chạy trốn. Bởi vì đã biết rồi, căn bản không trốn thoát, bên ngoài hiện đầy Yêu Mục Đằng. Không có tu vi cấp bậc Kết Đan Tông, chỉ sợ là không ra được, thay vì chờ chết, không bằng buông tay đánh cược một lần.</w:t>
      </w:r>
    </w:p>
    <w:p>
      <w:r>
        <w:t>Tê</w:t>
      </w:r>
    </w:p>
    <w:p>
      <w:r>
        <w:t>Tiếng kêu cực độ bén nhọn lại vang lên, lần này uy lực tựa hồ càng mạnh hơn, một cỗ sóng âm mắt thường có thể thấy được từ sâu trong rừng ầm ầm bộc phát. Đứng mũi chịu sào chính là sáu người Triệu Vô Tà, độn tốc nhanh nhất hẳn là Lục Hàn, người khác đứng đầu. Bị trùng kích lớn nhất, bất quá thương thế của gã tựa hồ đã khỏi hẳn.</w:t>
      </w:r>
    </w:p>
    <w:p>
      <w:r>
        <w:t xml:space="preserve">Hừ </w:t>
      </w:r>
    </w:p>
    <w:p>
      <w:r>
        <w:t>Sắc mặt lạnh như băng, từ trong cổ họng phát ra một âm thanh, trường đao dưới chân bỗng nhiên xuất hiện trong tay. Màn đao óng ánh lành lạnh bỗng nhiên xuất hiện, hoàn toàn chặn lại những sóng âm uy lực cường đại kia, tốc độ không ngưng trệ chút nào. Thân ảnh Lục Hàn tiến vào trong sóng âm, hay là dùng tốc độ khủng khiếp phóng tới chỗ phát ra sóng âm.</w:t>
      </w:r>
    </w:p>
    <w:p>
      <w:r>
        <w:t>Hây</w:t>
      </w:r>
    </w:p>
    <w:p>
      <w:r>
        <w:t>Liên tục bốn tiếng kêu rên, bốn người Chu Giác cũng đều dùng thủ đoạn hóa giải sóng âm, đến phiên Triệu Vô Tà sau năm người. Bất quá thủ đoạn của gã bất đồng, một đạo hào quang đỏ rực bỗng nhiên từ không biết chỗ nào chui ra, dừng ở đầu vai Triệu Vô Tà.</w:t>
      </w:r>
    </w:p>
    <w:p>
      <w:r>
        <w:t>Xung quanh hắn không có tu sĩ nào khác, chỉ thấy quang mang hỏa hồng kia thoáng một phát hiện ra hình thể, dĩ nhiên là một giáp trùng toàn thân đỏ như lửa. Như là giáp xác hỏa diễm tản ra quang mang, hai con mắt nhỏ màu đỏ quay tròn, phệ Nhật Trùng. Không biết có phải ở trong túi trấn cổ quá lâu hay không, Phệ Nhật Trùng rất nhanh di động trên hai vai Triệu Vô Tà.</w:t>
      </w:r>
    </w:p>
    <w:p>
      <w:r>
        <w:t>Miệng khẽ nhúc nhích, Phệ Nhật Trùng đang lộn xộn bỗng nhiên yên tĩnh lại, nhanh chóng quay người lại. Đối với sóng âm ầm ầm kia, một tầng sóng âm mà mắt thường cũng có thể thấy được từ trong miệng Phệ Nhật Trùng phun ra. Một chút âm thanh cũng không có, chỉ có thể nhìn thấy sóng âm mà thôi, thật ra không phải là không có âm thanh. Chỉ là người bình thường căn bản không nghe thấy mà thôi.</w:t>
      </w:r>
    </w:p>
    <w:p>
      <w:r>
        <w:t>Hai cỗ sóng âm đụng vào nhau, lập tức toàn bộ sóng âm chung quanh khu vực Triệu Vô Tà đều biến mất. Thân hình hắn không dừng lại, dưới chân xuất hiện bão táp, Triệu Vô Tà lập tức phóng về phía sâu trong rừng rậm. Tốc độ đột nhiên tăng vọt, độn tốc chân chính của Triệu Vô Tà vẽ thành một cái đuôi màu đen sau lưng hắn 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