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bởi vì như vậy, lão giả mặc hắc bào hoàn toàn không cách nào chống cự sức hấp dẫn của viên kim đan kia. Mặc dù biết Triệu Vô Tà nhất định cũng sẽ động tay động chân cướp đoạt. Sự uy hiếp tự phụ cùng đại nạn của cường giả khiến lão nhất định phải nuốt viên kim đan đó vào, Triệu Vô Tà chỉ cần nhổ ra là được.</w:t>
      </w:r>
    </w:p>
    <w:p>
      <w:r>
        <w:t xml:space="preserve">Ầm ầm ầm </w:t>
      </w:r>
    </w:p>
    <w:p>
      <w:r>
        <w:t>Thiên biến vẫn còn tiếp tục, Quy Long tông phong vân biến ảo, mây đen trên cánh Điền Khoát Vân chậm rãi xoay tròn, như có thể thấy vô số lôi quang màu thiên lôi cũ kỹ ẩn chứa trong đó, uy áp dày đặc tán xuống. Vậy mà dung hợp với khí tức của lão giả áo đen, khiến khí tức của hắn hoàn toàn áp đảo được Quy Long tông. Cho dù là mười vạn yêu thú kia, khí thế lúc này cũng hoàn toàn bị lão giả này áp chế.</w:t>
      </w:r>
    </w:p>
    <w:p>
      <w:r>
        <w:t>Mỗi một vị cường giả Nguyên Anh kỳ xuất thế, thiên địa tất nhiên sẽ có cảm ứng, hạ xuống thiên biến. Giống như lão giả áo đen hiện tại, đã có kinh nghiệm một lần trùng kích bình chướng, Hạo Nhiên Kim Đan sau khi nuốt vào sẽ là nước chảy thành sông, tự nhiên sẽ tấn thăng đến cảnh giới Nguyên Anh kỳ.</w:t>
      </w:r>
    </w:p>
    <w:p>
      <w:r>
        <w:t>Kinh hoảng, nguyên lai mười vạn yêu thú còn đang tàn sát đệ tử Long tông đều lâm vào trong kinh hoảng. Cường giả Nguyên Anh kỳ đủ để cho chúng sinh ra cảm giác run rẩy. Mặc dù biết ở đây mười vạn yêu thú, nếu như hống lên, cũng có thể đè chết một vị cường giả Nguyên Anh. Nhưng lại không có một con yêu thú nảy sinh chiến ý đối với lão giả áo đen, uy áp của người thượng vị, không quan hệ huyết mạch.</w:t>
      </w:r>
    </w:p>
    <w:p>
      <w:r>
        <w:t>Chính vì tu vi cảnh giới, lão giả áo đen lập tức chính là cường giả Nguyên Anh kỳ, chỉ sợ trận chiến này phải kết thúc thảm bại với mười vạn yêu thú. Người gây nên tất cả những điều này không phải ai khác mà là tên Triệu Vô Tà kia. Mười vạn con mắt thú đều nhìn thấy Triệu Vô Tà phun ra kim đan, là vì lúc này Triệu Vô Tà đã bị mười vạn con yêu thú căm hận.</w:t>
      </w:r>
    </w:p>
    <w:p>
      <w:r>
        <w:t>Lĩnh vực Hoàng Sa Mãng cũng là như thế, tuy Triệu Vô Tà xuất hiện cứu nó một mạng, nhưng lúc này ánh mắt nó nhìn về phía Triệu Vô Tà cũng không tốt lành gì. Ngoài ra còn có người mặc áo bào tím cùng lão giả áo đen khổ đại cừu thâm, là thủ lĩnh tộc Tử Huyết Hổ. Ánh mắt nó nhìn về phía Triệu Vô Tà càng thêm khó coi.</w:t>
      </w:r>
    </w:p>
    <w:p>
      <w:r>
        <w:t>Lão giả áo đen hai lần bị thương nặng, có thể nói là thù mới hận cũ, nhưng mà lúc này, lão giả áo đen kia bởi vì một viên Kim Đan của Triệu Vô Tà mà đột phá lên Nguyên Anh kỳ, điều này làm cho người áo bào tím hoàn toàn nổi giận. Nguyên Anh kỳ, đó quả thực chính là một lạch trời vĩnh viễn không thể vượt qua, chỉ sợ kiếp này đã không còn hi vọng báo thù.</w:t>
      </w:r>
    </w:p>
    <w:p>
      <w:r>
        <w:t>Ánh mắt oán hận phóng tới chung quanh Triệu Vô Tà không phải là gỗ tự nhiên sinh cảm ứng, bất quá cặp mắt gã vẫn nhìn chăm chú vào hắc bào lão giả kia, khóe miệng trào phúng ý cười lại không giảm chút nào. Thậm chí lúc thiên biến xuất hiện, vẻ trào phúng kia càng thêm nồng đậm.</w:t>
      </w:r>
    </w:p>
    <w:p>
      <w:r>
        <w:t>Hắc bào lão giả đứng ngạo nghễ trên không trung, không có một đầu yêu thú nào dám thừa cơ đánh lén hắn, bởi vì cỗ uy áp này, ngay cả hai vị Kết Đan Đại viên mãn của thiếu niên áo bào tím và thiếu niên áo vàng cũng không dám tiến lên, chỉ có thể trơ mắt nhìn uy thế thiên biến bạo tăng, chờ khí thế lão giả kia tới đỉnh điểm. Lúc hắn tấn thăng đến Nguyên Anh Kỳ, khi đó bình chướng đối với lão giả áo đen mà nói tựa như tờ giấy, đâm một cái là phá.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