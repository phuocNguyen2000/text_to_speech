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lực tiên đạo vô cùng khổng lồ, chiếm cứ hơn nửa đại lục Vân Đạo, động thiên phúc địa linh khí nồng đậm tràn ngập không biết bao nhiêu. Những đại tông môn chân chính chiếm cứ không ít động thiên có linh khí nồng đậm, Thần Tiêu Đạo Tông là một trong thập đại tông môn, khu vực thống trị ước chừng hai trăm vạn dặm. Không biết có bao nhiêu trung môn phái, ngoại trừ thế lực siêu cấp như Thần Tiêu Đạo Tông, còn có mấy đại môn phái.</w:t>
      </w:r>
    </w:p>
    <w:p>
      <w:r>
        <w:t>Mấy ngàn đệ tử trong môn, thậm chí còn có cường giả như Nguyên Anh chân nhân, động thiên phúc địa chiếm cứ linh khí nồng đậm. Đông đảo đệ tử lúc tu luyện, linh khí trong phạm vi vạn dặm đều sẽ bị quấy nhiễu, sau đó bị cưỡng ép thu nạp vào trong những tông môn cỡ lớn kia. Ở loại địa phương tu luyện này, tu vi tiến cảnh có thể nói là tiến triển cực nhanh.</w:t>
      </w:r>
    </w:p>
    <w:p>
      <w:r>
        <w:t>Quy Long tông, một đại tông môn, trên Thiên Vân đại lục cũng là môn phái có thể gọi là kinh ngạc. Tại khu vực thống trị của Thần Tiêu đạo tông, cũng thuộc về một đại môn phái mạnh mẽ.</w:t>
      </w:r>
    </w:p>
    <w:p>
      <w:r>
        <w:t>Lúc này, chính là thời điểm mấy ngàn đệ tử Quy Long tông sớm lên lớp tu luyện, ở trên một ngọn núi cao vút trong mây. Từ xa nhìn lại, phảng phất như một cái đầu rồng cực lớn đang nhìn chăm chú thiên địa muôn dân., Ở đằng kia trên đầu rồng có vô số kiến trúc nguy nga, mỗi một tòa kiến trúc đều bị bao phủ trong mây mù trắng xoá. Thỉnh thoảng có thể nhìn thấy cạo sạch mây mù hiện lên, lại có thể nhìn thấy rất nhiều kiến trúc to lớn trôi nổi, cho dù ở phía xa cũng có thể cảm nhận được sự cường đại của tông môn này.</w:t>
      </w:r>
    </w:p>
    <w:p>
      <w:r>
        <w:t>Triệu Vô Tà bái kiến Vong Tình Động Thiên, nhưng thật ra trong đó cũng chỉ bình thường, thậm chí còn không sánh bằng Hoàng Kim Chi Thành của Chu gia. Thế nhưng so sánh với Hoàng Kim Chi Thành gần như ngay sau đám mây, cho dù là Chu gia xa xỉ đến cực điểm cũng kém hơn một bậc.</w:t>
      </w:r>
    </w:p>
    <w:p>
      <w:r>
        <w:t>Một bóng đen bỗng nhiên từ trong mây mù lao ra, thân hình phiêu phù ở ngoài mấy trăm dặm, nhìn xem tông môn bên trong mây mù. Bên trong bóng đen, thân hình Triệu Vô Tà đang đứng ở phía trên Nhân Tế Kiếm Huyết Hồng Kiếm, lẳng lặng nhìn chăm chú vào tông môn Quy Long tông kia. Khóe miệng mang theo một nụ cười lạnh lùng, thân hình trong nháy mắt khẽ động, cái bóng lập tức vặn vẹo kéo dài biến mất ở không trung.</w:t>
      </w:r>
    </w:p>
    <w:p>
      <w:r>
        <w:t>Sơn môn Quy Long tông ở trên một đỉnh núi cao tám ngàn trượng, đối với phàm nhân mà nói, là tồn tại không thể đứng ngoài. Cho dù tu sĩ yêu thú, tu vi cảnh giới hơi thấp một chút, cũng không nên nghĩ muốn đi lên.</w:t>
      </w:r>
    </w:p>
    <w:p>
      <w:r>
        <w:t>Thế nhưng vào lúc này, một cái bóng mơ hồ từ chân núi bắt đầu phóng tới đỉnh cao trong mây mù. Ảnh tử vặn vẹo, tránh được hết thảy mọi vật cản đường, tốc độ cực nhanh lao lên hướng đỉnh núi. Nhưng khi bóng đen kia đi quá năm ngàn trượng, cái bóng bắt đầu biến hóa, ánh sáng màu đen chậm rãi biến thành màu trắng.</w:t>
      </w:r>
    </w:p>
    <w:p>
      <w:r>
        <w:t>Khí tức lành lạnh giống như ma đầu cũng bắt đầu biến thành thập phần tiên khí, một cỗ hạo nhiên chi khí bỗng nhiên từ trong cái mũi đã biến thành trắng xoá phát tán ra, đồng thời phát ra còn có khí tức tu vi Kết Đan hậu kỳ, làm cho người ta không cách nào bỏ qua khí thế ầm ầm hướng tới sơn nguy hiểm mà đi.</w:t>
      </w:r>
    </w:p>
    <w:p>
      <w:r>
        <w:t>Đáy núi xóc, Quy Long tông tai núi, một khối bài phường cự phu vô cùng xuất hiện. Phía trên ba chữ lớn phiêu phù, tản ra khí tức mạnh mẽ, mà ở phía dưới cổng chào, một lão giả thân hình tráng kiện bỗng nhiên mở ra hai mắt vẫn khép chặt, ánh mắt như điện lạnh lùng bắn về phía dưới núi.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