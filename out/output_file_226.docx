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Hắn ngồi xuống tảng đá, lật tay một cái, quả đào tỏa ra mùi hương ngào ngạt xuất hiện trong tay Triệu Vô Tà. To nhỏ đối với nắm tay của Triệu Vô Tà giống nhau, trong trắng lộ ra màu phấn hồng, vô cùng non mịn. Chỉ cần nhìn một lần là có thể mê hoặc rồi, quả đào ngàn năm, ngưng kết thành một mảng tinh hoa hơn ngàn năm ở trong rừng đào.</w:t>
      </w:r>
    </w:p>
    <w:p>
      <w:r>
        <w:t>Nuốt vào đào ngàn năm, kết đan kỳ một lần tất cả đều là tấn thăng một cấp bậc, có thể nói thiên địa linh vật thích hợp nhất cho tu sĩ trúc cơ kỳ. Triệu Vô Tà cổ họng nhấp nhô nuốt nuốt nước miếng, hai ba cái liền đem quả đào ngàn năm tỏa ra hương thơm nồng đậm nuốt vào bụng.</w:t>
      </w:r>
    </w:p>
    <w:p>
      <w:r>
        <w:t>Trái đào vào bụng, nhất thời một đoàn linh khí nồng đậm tới cực điểm từ đan điền dâng lên, Triệu Vô Tà không dám chần chờ. Vội vàng tiến vào cảnh giới Vô Pháp Vô Niệm, Bão Thai ấn, vòng xoáy ma nguyên trong đan điền cuốn về phía đoàn linh khí kia. Xi Vưu Quyết vận chuyển tốc độ cao, một tiểu chu thiên, một cái đại chu thiên, hai cái, ba cái.</w:t>
      </w:r>
    </w:p>
    <w:p>
      <w:r>
        <w:t>Đoàn linh khí kia quá nồng đậm, vòng xoáy ma nguyên trong đan điền toàn bộ vận chuyển mở ra, đem đoàn linh khí kia phân giải. Nhưng vẫn có không ít linh khí chạy về các nơi trong thân thể, ma nguyên do Xi Vưu Quyết hình thành càn quét các nơi trong cơ thể, vận hành chu thiên.</w:t>
      </w:r>
    </w:p>
    <w:p>
      <w:r>
        <w:t>Thời gian dần trôi qua, cảm giác sưng tấy truyền ra từ đan điền Triệu Vô Tà và trong cơ thể đã biến mất, một cảm giác huyền ảo tràn lên. Tâm thần Triệu Vô Tà chưa bao giờ sôi sục như vậy, quả thực giống như vừa ăn phải thuốc kích thích, mặt mày hồng hào. Không biết có phải do nguyên nhân đào hay không mà trên mặt Triệu Vô Tà hiện lên một tầng phấn hồng. Nếu để nữ nhân nhìn thấy bộ dạng này chắc chắn sẽ nhào tới, bởi vì quá đáng yêu, ai bảo Triệu Vô Tà trưng ra cái mặt thiếu niên này chứ.</w:t>
      </w:r>
    </w:p>
    <w:p>
      <w:r>
        <w:t>Bất quá theo linh khí của Đào Thực bị hấp thu luyện hóa thành ma nguyên, khí tức phấn hồng trên mặt Triệu Vô Tà cũng đang chậm rãi thối lui. Đến cuối cùng sắc mặt Triệu Vô Tà khôi phục bình thường, tu vi Triệu Vô Tà cũng dừng lại ở Trúc Cơ hậu kỳ. Cách Trúc Cơ Đại viên mãn cũng chỉ là một bước ngắn, có lẽ ngày bước vào Kết Đan kỳ cũng không còn xa nữa.</w:t>
      </w:r>
    </w:p>
    <w:p>
      <w:r>
        <w:t>Mỗi một cảnh giới kỳ thật không chỉ đơn giản là phân chia sơ trung hậu kỳ, còn có một cảnh giới Đại viên mãn, cho rằng tu vi đã đến mức có thể tấn thăng một cảnh giới. Nhưng chỉ thiếu một cước của cảnh giới trong tâm linh, chính là một cước kia, không biết đã khiến bao nhiêu thiên tài ngã xuống rồi.</w:t>
      </w:r>
    </w:p>
    <w:p>
      <w:r>
        <w:t>Nhân vật cấp bậc Kết Đan Tông sư mặc kệ ở đó đều là thập đại môn phái, tiên đạo thập đại môn phái, Chấp Sự trong bọn họ cũng bất quá là kết đan kỳ tu vi. Trên phương diện này chính là trưởng lão, muốn trở thành trưởng lão, vậy nhất định phải là tu vi Nguyên Anh Kỳ. Vậy thì quá mức xa xôi rồi, Triệu Vô Tà hiện tại chỉ muốn trở thành tu sĩ Kết Đan kỳ là được rồi.</w:t>
      </w:r>
    </w:p>
    <w:p>
      <w:r>
        <w:t>Chậm rãi mở mắt, thể vị đến cảnh giới Trúc Cơ hậu kỳ, trên mặt Triệu Vô Tà nở nụ cười. Mặc dù có tuyệt thế ma công như Xi Vưu Quyết, nhưng tu vi của hắn cũng không phải tùy tiện đã tu luyện tới. Tại Tuyệt Tình Uyên, tùy tiện bị tước đi một tầng tu vi, Triệu Vô Tà đã tức giận không ít, cuối cùng cũng khôi phục.</w:t>
      </w:r>
    </w:p>
    <w:p>
      <w:r>
        <w:t>Hừ Vong Tình bà nương thối tha, chờ Triệu gia đi, ta nhất định sẽ trở lại, đến lúc đó sẽ có ngươi khóc.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