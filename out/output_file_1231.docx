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cùng bốn vị cường giả Nguyên Anh kia biết rõ thời điểm kiếm quang đánh tới đã xảy ra chuyện gì, thao túng kiếm toi, lão giả mày kiếm cũng biết ra tay không thành công. Trong lúc hừ lạnh, bàn tay bỗng nhiên buông ra, chuôi trường kiếm trắng xoá tùy nhiên tuột tay. Thái hậu hóa thành một vòng hào quang mơ hồ, ngay lập tức bay lên không trung, chính là lưỡi kiếm.</w:t>
      </w:r>
    </w:p>
    <w:p>
      <w:r>
        <w:t xml:space="preserve">Xuy xuy xuy. Vù vù </w:t>
      </w:r>
    </w:p>
    <w:p>
      <w:r>
        <w:t>Lúc trước một dải kiếm quang giống như dải lụa kia đánh vào vòng bảo hộ của không gian hình tròn, làm cho lôi quang kia phun trào không ngớt, còn chưa kịp lắng xuống thì đã bị công kích càng thêm mãnh liệt, vô số kiếm khí như mưa rơi dày đặc vô cùng. Phi kiếm xuống xuống quả nhiên như mưa, mỗi một tấc đều bị bao trùm.</w:t>
      </w:r>
    </w:p>
    <w:p>
      <w:r>
        <w:t>Xem ngươi trốn đi đâu.</w:t>
      </w:r>
    </w:p>
    <w:p>
      <w:r>
        <w:t>Khóe miệng lão giả mày kiếm cười lạnh, không, là cười gằn. Sát khí lạnh lùng không hề cố kỵ bạo phát ra. Ánh mắt lạnh lùng quét qua khắp nơi, đột nhiên trong màn mưa kiếm hiện hình một cái bóng vặn vẹo. Bị từng đạo kiếm khí bắn ở trên người, cái bóng vặn vẹo nhộn nhạo, phát ra một tiếng kêu đau đớn.</w:t>
      </w:r>
    </w:p>
    <w:p>
      <w:r>
        <w:t>Là hán tử gầy gò kia, tuy chỉ là một bóng dáng cực kỳ ảm đạm vặn vẹo, nhưng ai cũng biết đó là bóng dáng của ai. Nguy cơ bỗng nhiên sinh ra, sau khi bị phát hiện, bóng dáng hán tử gầy gò kịch liệt đung đưa, dường như cũng là kinh hoảng, muốn tránh thoát mưa kiếm lần nữa ẩn nấp. Đáng tiếc, lão giả mày kiếm sẽ không để cho hắn được toại nguyện.</w:t>
      </w:r>
    </w:p>
    <w:p>
      <w:r>
        <w:t>Tìm chết sao.</w:t>
      </w:r>
    </w:p>
    <w:p>
      <w:r>
        <w:t>Sắc mặt dữ tợn, thân hình đột nhiên hướng về phía cái bóng vặn vẹo kia mà lấn tới, hoàn toàn đồng thời. Thanh trường kiếm vốn lơ lửng giữa không trung kia, trong nháy mắt bóng người lão giả mày kiếm chuyển động, thân kiếm toả sáng hào quang, lấy tốc độ vặn vẹo trước đó chưa từng có.</w:t>
      </w:r>
    </w:p>
    <w:p>
      <w:r>
        <w:t>Vút</w:t>
      </w:r>
    </w:p>
    <w:p>
      <w:r>
        <w:t>Tốc độ đến cực hạn, nơi đi qua, không khí bị oanh tạc thì cũng thôi. Tựa hồ ngay cả không gian cũng có chút vặn vẹo, lôi bạo, lôi động cửu thiên. Đột ngột, không kịp trở tay, ngay cả một chút thời gian phản ứng cũng không có. Kiếm quang so với kiếm chân mày còn nhanh hơn nhiều, cơ hồ trong nháy mắt hào quang lóe lên đã tới trước cái bóng vặn vẹo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