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xé gió kịch liệt, ba cây Bích Huyết trường đằng như sét đánh không kịp bưng tai vụt ra ngoài, nháy mắt đã đánh trúng ba người. Ba người đều đãi ngốc tương tự như Triệu Vô Tà Lục Hàn, thế nhưng kết cục lại không giống nhau, hai người chỉ bị quất bay mà thôi. Nhưng ba người này, ngoại trừ bị quất bay ra, còn phải trả giá bắt đầu phun máu.</w:t>
      </w:r>
    </w:p>
    <w:p>
      <w:r>
        <w:t>Không hề ngừng lại chút nào, sau khi ba cây Bích Huyết Trường Đằng rút ra, theo sau đó là một mảng lớn dây leo đánh về phía mọi người. Lúc này bọn Chu Giác mới hiểu, Chu Giác tự cầu phúc là có ý gì.</w:t>
      </w:r>
    </w:p>
    <w:p>
      <w:r>
        <w:t>Lấy con mắt đỏ như máu làm trung tâm, một tảng lớn dây leo dài màu máu vung vẩy khắp nơi, ở phía dưới dây leo dài là mười hai tu sĩ Trúc Cơ hậu kỳ kiên trì, mà mấy người Trịnh Ngạo ứng phó đều rất nhẹ nhàng. Triệu Vô Tà và Lục Hàn càng thêm đơn giản, một thanh trường đao, một thanh trường kiếm màu đỏ, chặn hết tất cả trường đằng.</w:t>
      </w:r>
    </w:p>
    <w:p>
      <w:r>
        <w:t>Đáng tiếc, những thứ này chỉ mới bắt đầu mà thôi, ở bên trong huyết thụ bỗng nhiên hồng quang bạo phát, làm cho người ta khó chịu cực kỳ quỷ dị mà khí tức truyền đến trong đầu mọi người, là thần niệm, bất quá cũng không phải là thần niệm của nhân loại.</w:t>
      </w:r>
    </w:p>
    <w:p>
      <w:r>
        <w:t>Nhân loại, các ngươi lại lần nữa quấy phá giấc ngủ của ta. Ta, mắt yêu Bích Huyết đằng vương, muốn hóa các ngươi thành chất dinh dưỡng cho ta.</w:t>
      </w:r>
    </w:p>
    <w:p>
      <w:r>
        <w:t>Giống như tiếng thiết khí ma sát với nhau, nghe có vẻ thực sự không thoải mái lắm, Triệu Vô Tà sắc mặt khó coi lắc đầu. Hắn rất không thích âm thanh này, nhưng lúc này hắn đã hiểu. Một dị chủng tương đương với yêu thú Kết Đan hậu kỳ., Chiếm cứ ở Yêu Mục Lâm, Chu gia mặc dù cường đại. Nhưng muốn đối phó yêu thú này chỉ sợ cũng phải bỏ ra một cái giá lớn, Chu gia âm hiểm mới quyết định lợi dụng lần đại hội Ma đạo gia tộc này, lợi dụng đệ tử trẻ tuổi của các đại gia tộc diệt trừ con yêu thú dị chủng không được Yêu tộc tiếp nhận này.</w:t>
      </w:r>
    </w:p>
    <w:p>
      <w:r>
        <w:t>Tuy rằng đã là dị chủng yêu thú Kết Đan hậu kỳ, thế nhưng trí tuệ vẫn kém nhân loại, không hề cảm thấy con người xâm phạm tựa hồ không giống.</w:t>
      </w:r>
    </w:p>
    <w:p>
      <w:r>
        <w:t>Các ngươi đều phải chết</w:t>
      </w:r>
    </w:p>
    <w:p>
      <w:r>
        <w:t>Thanh âm khó nghe, kèm theo hồng quang đầy trời, những điểm đỏ trên bích huyết trường đằng bắt đầu sáng lên. Lực lượng vốn mạnh mẽ lại tăng vọt, mọi người sau khi cảm nhận được, sắc mặt đột biến.</w:t>
      </w:r>
    </w:p>
    <w:p>
      <w:r>
        <w:t xml:space="preserve">Đi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