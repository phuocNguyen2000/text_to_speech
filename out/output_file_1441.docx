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Ngoài dự đoán, Triệu Vô Tà vốn cho rằng sau khi hắn xuất hiện, người chạy trốn nhanh nhất hẳn là người kia, tướng mạo hèn mọn không gì sánh được. Người trung niên không nghĩ tới lại là lão giả lưng còng kia nhanh nhất. Mặc dù hắn chưa từng gặp Triệu Vô Tà, nhưng khi nhìn thấy Triệu Vô Tà thuấn di xuất hiện lại thấy thanh trường kiếm màu đỏ máu trong tay Triệu Vô Tà.</w:t>
      </w:r>
    </w:p>
    <w:p>
      <w:r>
        <w:t>Đầu óc cùng Triệu Vô Tà chém giết đều không có ý tứ. Thân hình lập tức hóa thành một đạo độn quang hướng bầu trời phía xa xa bỏ chạy, hắn là tu vi Kết Đan hậu kỳ, tại Lưu gia là tu sĩ cường đại nhất.</w:t>
      </w:r>
    </w:p>
    <w:p>
      <w:r>
        <w:t>Hắn hóa thân thành độn quang, trong vòng một hơi thở, thân hình của hắn đã biến mất hoàn toàn trên không trung, một màn này phát sinh, không chỉ Triệu Vô Tà kinh ngạc, ngay cả trên dưới Lưu gia, đều vô cùng kinh hãi nhìn gia chủ đại nhân đã bỏ chạy.</w:t>
      </w:r>
    </w:p>
    <w:p>
      <w:r>
        <w:t>Hừ, chạy trốn sao.</w:t>
      </w:r>
    </w:p>
    <w:p>
      <w:r>
        <w:t>Ánh mắt Triệu Vô Tà lóe lên vẻ tàn khốc, trên người đột nhiên tuôn ra sát khí như thủy triều. Tay hắn ta cầm một thanh trường kiếm màu huyết hồng đứng giữa không trung, sát khí khắp người không thể chống cự. Lúc này nhìn Triệu Vô Tà chẳng khác nào một sát thần, chỉ riêng sát khí kia cũng đã khiến cho những đệ tử Trúc Cơ hậu kỳ của Lưu gia đều không thể động đậy.</w:t>
      </w:r>
    </w:p>
    <w:p>
      <w:r>
        <w:t>Điều kinh khủng nhất chính là sát khí của Triệu Vô Tà không nhằm vào bọn họ mà nhằm vào lão giả lưng còng đang chạy trốn nhanh nhất. Kết Đan Hậu Kỳ, Đại Tông Sư, độn quang là một đạo hắc quang. Khoảng cách ngàn dặm sau khi hắn hóa thành độn quang đã bị xẹt qua một chút. Nhưng mặc dù như thế, vẻ mặt của lão giả lưng còng lại càng thêm kinh hãi, vẻ sợ hãi trong mắt đã nồng đậm đến cực điểm.</w:t>
      </w:r>
    </w:p>
    <w:p>
      <w:r>
        <w:t>Nhiều cho ngươi trốn sao.</w:t>
      </w:r>
    </w:p>
    <w:p>
      <w:r>
        <w:t>Cơ hồ đồng thời, thanh âm vang lên ở trên không của Lưu gia tông môn, cũng vang lên bên tai Kỳ lão giả. Trong giọng nói của Triệu Vô Tà ngoại trừ sát khí ra, còn có vẻ khinh thường nồng đậm, ai cũng sợ chết. Nhưng sợ chết như thế, Triệu Vô Tà nhìn thấy vẫn là người đầu tiên. Dù sao cũng là một đại tông sư kết đan, lại là người đứng đầu một nhà, nhưng tốc độ chạy trốn lại nhanh hơn bất kỳ tu sĩ nào trong gia tộc.</w:t>
      </w:r>
    </w:p>
    <w:p>
      <w:r>
        <w:t>Trong nháy mắt, thân hình Triệu Vô Tà đột nhiên biến mất trên không phía trên Lưu gia tông, kế tiếp huyền diệu lại xuất hiện. Dường như thân hình hắn chỉ hơi lung lay một chút mà thôi, cũng không có di động. Thế nhưng trung niên mặt chuột kia lại suy sụp, co quắp ngồi xuống, trên mặt lộ vẻ uể oải.</w:t>
      </w:r>
    </w:p>
    <w:p>
      <w:r>
        <w:t>Hắn biết rõ gia chủ nhà mình đã bỏ mạng, thuấn di. Đây là thần thông mà toàn bộ cường giả Nguyên Anh đều có thể thi triển, cũng là tiêu chí của cường giả Nguyên Anh, dưới thần thông thuấn di thì trốn đi đâu cũng là uổng công. Vị gia chủ Lưu gia kia quả thực buồn cười, cũng không biết tu vi Kết Đan hậu kỳ như thế nào mà có được, mà trước mặt một cường giả Nguyên Anh lại bỏ chạy.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