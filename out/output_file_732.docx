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Đến ti tiện</w:t>
      </w:r>
    </w:p>
    <w:p>
      <w:r>
        <w:t>Song Vĩ Hạt Sư đứng trước người Độc Long, tuy cái đầu sư tử dữ tợn và uy nghiêm không thể biết là biểu lộ gì, nhưng Độc Long biết rõ tên này chắc chắn đang cười.</w:t>
      </w:r>
    </w:p>
    <w:p>
      <w:r>
        <w:t xml:space="preserve">Vù vù vù vù </w:t>
      </w:r>
    </w:p>
    <w:p>
      <w:r>
        <w:t>Bốn đạo quang mang từ trên trời giáng xuống, đợi quang mang tan hết, trước người Độc Long đã có thêm bốn đầu yêu thú, đều dùng ánh mắt băng lãnh nhìn Độc Long. Ánh mắt Độc Long nhất thời lóe lên.</w:t>
      </w:r>
    </w:p>
    <w:p>
      <w:r>
        <w:t>Đầm lầy chín vạn dặm, bên trong tràn ngập kịch độc ô uế. Là thiên đường của độc trùng mãnh thú. Ước chừng chín vạn dặm, bên trong không biết thai nghén bao nhiêu yêu thú ô uế cường đại. Đều là trong cơ thể mang theo kịch độc, ô uế, cường đại không gì sánh được.</w:t>
      </w:r>
    </w:p>
    <w:p>
      <w:r>
        <w:t>Độc Long, Song Vĩ Hạt Sư, đều là một trong mấy bá chủ trong đầm lầy, đều có tu vi Kết Đan hậu kỳ, chiếm cứ địa bàn hơn một vạn dặm, mặt khác còn có bốn đầu yêu thú, cũng giống như vậy, mỗi con chiếm hơn một vạn dặm địa bàn.</w:t>
      </w:r>
    </w:p>
    <w:p>
      <w:r>
        <w:t>Trong hào quang bốn con yêu thú xuất hiện. Một con chính là phi cầm, giống như một con hôi ưng vô cùng to lớn. Chỉ là trên đỉnh đầu nó có một nhúm lông màu vàng, khiến nó rất đột ngột nhiều thêm ra một tia khí Hoàng Giả, hình thể to lớn, thậm chí lớn như độc long.</w:t>
      </w:r>
    </w:p>
    <w:p>
      <w:r>
        <w:t>Bên cạnh hôi ưng, một con cự mãng khổng lồ cũng đang chiếm cứ trong thanh quang nhàn nhạt, đầu rắn cực đại dữ tợn thò ra. Lưỡi rắn màu đỏ tươi chậm rãi phun ra nuốt vào, một đôi mắt rắn hiện ra thanh quang không nhúc nhích nhìn chằm chằm phương hướng Triệu Vô Tà rời đi.</w:t>
      </w:r>
    </w:p>
    <w:p>
      <w:r>
        <w:t xml:space="preserve">Lão trùng, ngươi lần này chính là Côn Bằng </w:t>
      </w:r>
    </w:p>
    <w:p>
      <w:r>
        <w:t>Tiếng cười dị thường khó nghe, nghe xong. Độc Long lập tức ánh mắt lạnh lẽo. Trong ánh mắt tràn ngập sát khí lập tức bắn tới, trong mắt nó liền xuất hiện một đầu yêu thú, răng giống răng cưa, dẹp nhưng mà hẹp dài. Ước chừng ba mươi trượng, nằm ở không trung, trên người phát ra khí tức hung hãn khát máu. Ngay cả Song Vĩ Hạt Sư, khí thế cũng không hung hãn bằng con cá sấu khổng lồ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