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Lúc này trên bầu trời tòa thành trì này có hai người đang đứng, trên mặt Tiểu Lục lộ vẻ lo lắng. Trong mắt cũng hiện vẻ khiếp sợ, không dám tin tưởng nhìn nữ tử đứng trên thanh lâu kia, chính là nữ tử có dung mạo tuyệt thế., Chính là tiểu thư nhà nàng - Hồng Trần tiên tử. Nếu như không phải cố kỵ Triệu Vô Tà, chỉ sợ nàng đã lao xuống rồi. Bất nhập hồng trần, làm sao quên Triệu gia vất vả mượn thiên đạo chi nhãn, mới bố trí trận pháp này. Nàng có thể phá trận, liền cho nàng rời đi, không phá được liền là thị thiếp của ta.</w:t>
      </w:r>
    </w:p>
    <w:p>
      <w:r>
        <w:t>Trong giọng nói của Triệu Vô Tà đầy ý tứ không cho phép phản kháng, Tiểu Lục đang muốn nói gì đó, nhưng lại cảm nhận được khí tức trên người Triệu Vô Tà. Khiến nàng cứng lại, lúc này mới nhớ Triệu Vô Tà đã không còn là thiếu niên lúc trước.</w:t>
      </w:r>
    </w:p>
    <w:p>
      <w:r>
        <w:t>Nhưng tiểu tiểu thư nàng ấy</w:t>
      </w:r>
    </w:p>
    <w:p>
      <w:r>
        <w:t>Tiểu Lục đã sớm biết Triệu Vô Tà trung thành với Hồng Trần tiên tử, biết nàng đang lo lắng điều gì nên tiện tay chỉ một cái. Hư không bị phá vỡ, Thải Vân tước giá ở trong đó, thân thể Hồng Trần tiên tử ngồi ngay ngắn trong đó. Chỉ nhắm chặt hai mắt, cũng không biết chuyện gì xảy ra.</w:t>
      </w:r>
    </w:p>
    <w:p>
      <w:r>
        <w:t xml:space="preserve">Đinh </w:t>
      </w:r>
    </w:p>
    <w:p>
      <w:r>
        <w:t>Tiếng chuông vang lên, Triệu Vô Tà đứng trước mặt Thải Vân tước, ngón tay còn dừng lại trên chiếc chuông đồng cổ xưa kia.</w:t>
      </w:r>
    </w:p>
    <w:p>
      <w:r>
        <w:t>Vô Cấu vô dục, bảo vật tốt, chỉ tiếc thiếu một vài thứ.</w:t>
      </w:r>
    </w:p>
    <w:p>
      <w:r>
        <w:t>Lưỡi câu của Triệu Vô Tà rơi xuống, vòng chuông trên cổ tay hắn ta chậm rãi rời khỏi, trong ánh hào quang mờ mịt hắn ta chậm rãi bay về phía chuông cổ thanh đồng. Lúc trước Vong Tình Ma Đế đã đoạt được Chung Vô Cấu, thế nhưng Chung Hoàn Vô Cấu lại rơi vào tay Triệu Vô Tà, bây giờ hai thứ này đều bị Triệu Vô Tà lấy được.</w:t>
      </w:r>
    </w:p>
    <w:p>
      <w:r>
        <w:t>Một chỉ vừa rồi của Triệu Vô Tà đã xóa đi ấn ký tinh thần trong Vô Cấu Chung, Vô Cấu Chung cũng rơi từ trên cổ tay hắn xuống. Vô Cấu Chung chân chính sắp xuất hiện, Chung Hoàn và Cổ Chung chậm rãi bồng bềnh trên không trung, từ từ ép sát.</w:t>
      </w:r>
    </w:p>
    <w:p>
      <w:r>
        <w:t>Thùng thùng,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