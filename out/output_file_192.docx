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sau khi lao người lên, vậy mà bước chân đạp một cái, liên tục lắc vài cái. Lá cờ đen nhánh cuốn tới, lại bao vây ba người chạy trốn, Vong Tình Ma Đế và Vụ Nô đều bị hắn bài trừ giam cầm đến cạn cả giây. Chính một giây này, Triệu Vô Tà đã thành công, Hắc Hống lần nữa hóa thành một luồng sáng màu đen bỏ chạy bên ngoài.</w:t>
      </w:r>
    </w:p>
    <w:p>
      <w:r>
        <w:t>Đồng thời, huyết quang trên người Triệu Vô Tà bắt đầu khởi động, một đạo huyết hồng quang mang xuất hiện bên trong hắc quang. Hắc Hống tốc độ nhất thời đề cao gấp mấy lần, thậm chí hóa thành tàn ảnh, giống như chỉ sau một khắc sẽ thuấn di biến mất.</w:t>
      </w:r>
    </w:p>
    <w:p>
      <w:r>
        <w:t>Đại na di thiêu đốt độn pháp.</w:t>
      </w:r>
    </w:p>
    <w:p>
      <w:r>
        <w:t>Không biết nên nói Triệu Vô Tà lớn mật hay là vô tri, dám thi triển Nhiên Huyết Độn Pháp vừa rồi, nếu thật sự bị bỏ chạy thì mặt Vong Tình Ma Đế sẽ rơi vào nhà bà ngoại rồi. Thực ra lúc hắn bỏ chạy còn tiện thể cuốn theo hai người cuốn Vong Tình động thiên của mình, trong đó còn có một đại đệ tử sủng ái nhất.</w:t>
      </w:r>
    </w:p>
    <w:p>
      <w:r>
        <w:t>Bành</w:t>
      </w:r>
    </w:p>
    <w:p>
      <w:r>
        <w:t>Lại là một tiếng trầm đục, nhưng lần này là từ trong Hắc Giao truyền đến, hắc quang tan hết, huyết mang trôi đi. Hắc Giao quay về trong cơ thể Triệu Vô Tà, thân hình ba người nhất thời hiện ra, trước ngực Triệu Vô Tà một mảnh huyết hồng. Còn Tiểu Lục lại kinh hoảng không hiểu sao, chỉ có mỗi Hồng Trần tiên tử với vẻ mặt lạnh lùng nhìn chằm chằm vào Triệu Vô Tà đang nằm trên mặt đất.</w:t>
      </w:r>
    </w:p>
    <w:p>
      <w:r>
        <w:t>Ánh mắt Triệu Vô Tà đầy vẻ không thể tưởng tượng và phẫn nộ, vừa rồi đã muốn thành công nhưng Hồng Trần tiên tử đánh một chưởng vào đan điền Triệu Vô Tà, trực tiếp đánh tan ma nguyên do Triệu Vô Tà ngưng tụ, thi triển độn pháp đến thời khắc mấu chốt, kết quả là bị phản phệ.</w:t>
      </w:r>
    </w:p>
    <w:p>
      <w:r>
        <w:t>Mạnh mẽ bài trừ giam cầm chi lực, bị kích phá đan điền, độn pháp cắn trả. Triệu Vô Tà cười khổ, miệng còn lẩm bẩm: Người tốt không nên làm.</w:t>
      </w:r>
    </w:p>
    <w:p>
      <w:r>
        <w:t>Hắn khó có thể làm người tốt một lần, muốn báo đáp ân cứu mạng của Hồng Trần tiên tử cùng Tiểu Lục, muốn mang các nàng cùng đi. Kết quả không nghĩ tới Hồng Trần tiên tử một chưởng đánh cho hắn trở về nguyên hình, lại bị trọng thương một lần nữa, tăng thêm lúc trước còn chưa hoàn hảo hoàn toàn bị thương. Trong cơ thể Triệu Vô Tà đã loạn thành một nồi cháo, những ma nguyên trong đan điền bị bạo loạn, giống như muốn phá vỡ hết thảy trong cơ thể.</w:t>
      </w:r>
    </w:p>
    <w:p>
      <w:r>
        <w:t>Trời ạ, lần này không nhọc ngài động thủ nữa. Chỉ chốc lát nữa Triệu gia ta sẽ cáo biệt thế giới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