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Thanh âm của Triệu Vô Tà vang lên đến cực hạn, đóa huyết liên trên lá cờ bắt đầu phát ra ánh sáng màu xám, ánh sáng xám từ chỗ sâu của Tiếu Ma Phiên sáng lên. Sau đó bao phủ lấy đóa huyết liên, huyết khí rút đi. Dưới ánh sáng xám, huyết khí nồng đậm trên huyết liên bắt đầu thối lui kịch liệt, dần dần bị hôi quang ép chỉ còn lại một đoàn nhỏ.</w:t>
      </w:r>
    </w:p>
    <w:p>
      <w:r>
        <w:t>Gọi ngươi là yêu thú ngươi không phải là yêu thú, ngươi là nhân loại, ngươi rốt cuộc là cánh buồm gì</w:t>
      </w:r>
    </w:p>
    <w:p>
      <w:r>
        <w:t>Rất đột ngột, trong một đoàn huyết khí kia, vậy mà vang lên thanh âm của con cá sấu to lớn kia. Trong tiếng nổ vang ở trong chén phiên, thanh âm tràn đầy hoảng sợ cùng không cam lòng, đồng thời vô biên oán khí từ trong đoàn huyết khí tràn ra.</w:t>
      </w:r>
    </w:p>
    <w:p>
      <w:r>
        <w:t>Hận đi, hận là ngươi tự tay chôn cất hồn phách của mình đi, oán trời oán đất oán giận.</w:t>
      </w:r>
    </w:p>
    <w:p>
      <w:r>
        <w:t>Thanh âm Triệu Vô Tà không ngừng vang lên, đồng thời những luồng sáng xám kia biến đổi, không ngờ lại biến thành như hỏa diễm, bao phủ toàn bộ huyết khí vào trong đó, ngay tại trung tâm Huyết Liên. Ngọn lửa màu xám bốc cháy, đoàn huyết khí kia dần dần mỏng manh, một luồng tàn hồn màu xám sau khi huyết khí tan hết mới từ từ bay ra.</w:t>
      </w:r>
    </w:p>
    <w:p>
      <w:r>
        <w:t>Là do sinh hồn của con cá sấu khổng lồ kia, chỉ là đã bị tổn hại nghiêm trọng, mất đi sự che chở của tinh lực kia.</w:t>
      </w:r>
    </w:p>
    <w:p>
      <w:r>
        <w:t>Sinh hồn chỉ còn một nửa sẽ bay tới bên ngoài bàn xoay, đáng tiếc lúc này một lực hút cực lớn đột nhiên xuất hiện, kéo sinh hồn nó trở về.</w:t>
      </w:r>
    </w:p>
    <w:p>
      <w:r>
        <w:t>Chẳng qua loa</w:t>
      </w:r>
    </w:p>
    <w:p>
      <w:r>
        <w:t>Tựa như tiếng kêu thảm thiết vô cùng vô tận vang lên trong cốc phiên, đóa hoa sen kia đã khôi phục phía trên lúc đầu, một luồng tàn hồn quấn quanh. Dưới hắc liên, ngọn lửa màu xám hừng hực thiêu đốt, thiêu đốt tàn hồn kia. Trong đám tàn hồn., Oán khí cuồn cuộn không dứt lan tràn ra ngoài, lại không ngừng bị hắc liên kia hấp thu. Hấp thu những oán khí kia, đóa hắc liên kia càng thêm ảm đạm, nhưng dưới những ngọn lửa màu xám kia tôn lên vẻ yêu dị vô cùng.</w:t>
      </w:r>
    </w:p>
    <w:p>
      <w:r>
        <w:t>Canh tư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