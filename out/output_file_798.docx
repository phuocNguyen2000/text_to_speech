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Hắn không có khả năng để cho cái kia cùng với tình huống phát sinh, dùng hết Tử Nguyệt Thiềm thú duy nhất, Triệu Vô Tà không chỉ giết chết Hắc Văn Vương vì báo thù. Nếu nói muốn báo thù, sáu con yêu thú kia đều vây công hắn, một con hắn cũng sẽ không bỏ qua.</w:t>
      </w:r>
    </w:p>
    <w:p>
      <w:r>
        <w:t>Giết người khát máu là Hắc Văn Vương, kỳ thật có dụng ý khác, đầm đen chín vạn dặm này. Muốn đổi chủ nhân, đây mới là dụng ý của Triệu Vô Tà.</w:t>
      </w:r>
    </w:p>
    <w:p>
      <w:r>
        <w:t xml:space="preserve">Hắc hắc, </w:t>
      </w:r>
    </w:p>
    <w:p>
      <w:r>
        <w:t>Phía dưới đầm lầy, sâu trong nước bùn, truyền đến tiếng cười Triệu Vô Tà dần dần đi xa.</w:t>
      </w:r>
    </w:p>
    <w:p>
      <w:r>
        <w:t>Tưởng Lô cốc, nguyên bản Triệu Vô Tà muốn Hồ Lô cốc trở thành nơi hắn tu luyện, dưỡng cốc. Đáng tiếc, xuất hiện một Hoàng Tuyền Quỷ Mẫu, mạnh mẽ rút đi Âm mạch. Ý nghĩa tồn tại của Hồ Lô cốc liền biến mất, không còn Âm mạch, đừng nói là Triệu Vô Tà cần linh khí để tu luyện. Cho dù là những độc trùng kia, muốn sống sót cũng rất khó khăn.</w:t>
      </w:r>
    </w:p>
    <w:p>
      <w:r>
        <w:t>Dưỡng chung không dễ dàng như vậy, nếu không Triệu Vô Tà cũng sẽ không có quá nhiều người. Sau khi Xích luyện xà chén cùng hắc thủy bích thiềm, trong cốc phiên của Triệu Vô Tà không còn con thằn lằn nào, chỉ có độc chiêu Tử huyết thụ thương kia thôi. Trong đan điền của hắn, còn có Phệ Nhật Trùng cùng Vạn Niên Băng Minh.</w:t>
      </w:r>
    </w:p>
    <w:p>
      <w:r>
        <w:t>Ít người có thể phóng tướng ra đối địch đáng thương, quả thực có thể nói là không có, Triệu Vô Tà bây giờ rất cần một chỗ. Đến thu nhiếp độc trùng, luyện dưỡng độc trùng, hoặc là luyện chế một số thứ khác. Kinh qua vạn tượng mạ ấp, không chỉ có thể dưỡng chung, mà còn có một số thuật chén kỳ dị. Cũng có thể đòi mạng người, hơn nữa càng thêm quỷ bí, khó lòng phòng bị.</w:t>
      </w:r>
    </w:p>
    <w:p>
      <w:r>
        <w:t>Đầm đen chín vạn dặm chính là địa bàn trong Triệu Vô Tà Tướng, nhưng lúc này hắn là một nhân loại. Mười vạn đại sơn, đối với nhân loại tu sĩ mà nói là cấm địa, chỉ hơi vượt giới đã nguy hiểm đến tính mạng. Càng không nói đến địa bàn trong mười vạn núi lớn chiếm trọn vẹn chín vạn dặm, cho dù ở ngoại vi cũng vậy.</w:t>
      </w:r>
    </w:p>
    <w:p>
      <w:r>
        <w:t>Cho nên, Văn vương có lý do không thể không chết của nó, Triệu Vô Tà tìm đến không phải vì nó tùy tiện gặp phải. Ai bảo Văn vương ở trong đầm lầy địa bàn lớn nhất, muốn cho đầm lầy loạn lên, Triệu Vô Tà mới có cơ hội khống chế toàn bộ đầm lầy.</w:t>
      </w:r>
    </w:p>
    <w:p>
      <w:r>
        <w:t>Nhưng mà bây giờ Triệu Vô Tà phải làm một việc, hắn ta muốn trở thành yêu thú, chỉ cần trở thành yêu thú mới có thể có cơ hội khống chế toàn bộ vùng hắc trạch này, chiếm lấy địa bàn trọn vẹn chín vạn dặm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