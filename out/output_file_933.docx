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Triệu Vô Tà đã đạt tới cảnh giới Kết Đan sơ kỳ, tại Thiên Vân đại lục cũng coi như là cao thủ rồi, ít nhất sẽ không giống như lúc trước, tùy tiện đụng phải một cao thủ đều phải trăm cay nghìn đắng mới có thể chạy thoát tính mạng hoặc giết địch nhân. Hiện tại Triệu Vô Tà đối mặt với Vụ nô, với suy đoán của hắn có năm thành có thể thoát thân.</w:t>
      </w:r>
    </w:p>
    <w:p>
      <w:r>
        <w:t>Nhưng đối mặt với con yêu lang này, Triệu Vô Tà ngay cả ba thành cơ hội cũng không có, ngay cả ánh mắt vừa rồi của Triệu Vô Tà cũng khiến Triệu Vô Tà đổ mồ hôi lạnh.</w:t>
      </w:r>
    </w:p>
    <w:p>
      <w:r>
        <w:t>Chướng ngại thiên địa.</w:t>
      </w:r>
    </w:p>
    <w:p>
      <w:r>
        <w:t>Khóe miệng nhẹ nhàng phun ra bốn chữ, Triệu Vô Tà đột nhiên nhớ tới khi đó ma tính thức tỉnh, mượn dùng ma tính một đòn đột phá chướng ngại trời nguyên anh kỳ kia. Cái loại cảm giác kỳ diệu hòa hợp một thể với thiên địa này, bất luận Triệu Vô Tà nhớ lại như thế nào, cũng không thể đem cảm giác kỳ diệu trong tâm thần móc ra.</w:t>
      </w:r>
    </w:p>
    <w:p>
      <w:r>
        <w:t xml:space="preserve">Ầm ầm ầm ầm </w:t>
      </w:r>
    </w:p>
    <w:p>
      <w:r>
        <w:t>Ngay lúc Triệu Vô Tà đang nghĩ đến vách ngăn thiên địa, tiếng ầm ầm quen thuộc lại vang vọng trong đại điện, cánh cửa lớn màu xanh từ từ mở ra. Cánh cửa lớn màu xanh mấy trăm trượng mở ra, thanh âm giống như lôi bạo vang vọng trên mái vòm đại điện.</w:t>
      </w:r>
    </w:p>
    <w:p>
      <w:r>
        <w:t>Hắc khí trước người Triệu Vô Tà quay cuồng, ánh mắt Triệu Vô Tà lập tức chuyển đến bên ngoài cửa đá, lúc này có mấy người đang đứng ở nơi nào. Chẳng qua liếc mắt Triệu Vô Tà đã thấy rõ diện mục ba người, còn có khí thế trên người phát ra. Cho nên sau đó dời ánh mắt đi ngay lập tức, mấy chục người còn lại cũng đều như thế.</w:t>
      </w:r>
    </w:p>
    <w:p>
      <w:r>
        <w:t>Một lão giả áo đen, khuôn mặt già nua, đôi mắt nhỏ trong đó nổi lên quang mang quỷ dị, dâm tà, vô cùng dâm tà. Lão giả áo đen này thân hình nhỏ gầy vô cùng, nhưng hào quang trong đôi mắt kia quả thực vô cùng dâm tà. Trước mặt lão giả này, thật giống như y phục của ai cũng không mặc được.</w:t>
      </w:r>
    </w:p>
    <w:p>
      <w:r>
        <w:t>Một đại hán cường tráng, đứng ở phía sau lão giả kia, toàn thân đều là những người tích cực hung hãn, phẩm chất cao, cũng không phải là những kẻ tầm thường. Nhất là một chú xuyên thịt, dĩ nhiên giống như hòn đá tỏa ra từng tầng hoàng quang nhàn nhạt, khí tức mơ hồ hiển hiện ra trên người đại hán.</w:t>
      </w:r>
    </w:p>
    <w:p>
      <w:r>
        <w:t>Phía sau hai người này là một cô gái, một cô gái kỳ dị, xinh đẹp dị thường. Tuy Triệu Vô Tà đã từng nhìn thấy không ít tuyệt sắc nhưng vẫn cảm thấy kinh diễm. Mới nhìn qua thì tất cả đều là màu tím, toàn thân mặc trường bào màu tím bao phủ lấy cơ thể của nàng, tóc dài như thác nước buông xõa đến cổ chân. Sợi tóc kia cũng màu tím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