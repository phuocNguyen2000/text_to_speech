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băng vỡ càng thêm vang lên, rạn nứt như mạng nhện nhanh chóng lan tràn, vậy thì sao. Mặt ngoài tượng băng vô cùng lớn cũng bắt đầu sụp đổ. Băng điêu không ngừng vỡ ra, nụ cười quỷ dị càng trở nên rõ ràng hơn.</w:t>
      </w:r>
    </w:p>
    <w:p>
      <w:r>
        <w:t>Oành oành</w:t>
      </w:r>
    </w:p>
    <w:p>
      <w:r>
        <w:t>Rốt cục, ngay một khắc sau, pho tượng băng to lớn kia rốt cuộc vẫn nứt ra. Tầng băng dày nặng vô cùng hóa thành vô số vụn băng rơi xuống đất, phảng phất như tuyết rơi. Trong nháy mắt khi tầng băng vỡ nát, bản thể cây cờ xanh giải phóng ra ngoài, đầu sói trở nên vô cùng dữ tợn. Thận khí màu xanh dưới chân cũng kịch liệt quay cuồng.</w:t>
      </w:r>
    </w:p>
    <w:p>
      <w:r>
        <w:t>Uống chưa, ngươi tính kế ta, vừa lúc lửa giận của Diệc Thanh Kỳ còn chưa kịp phát tiết ra ngoài., Đã bị một cỗ lực lượng mạnh mẽ lôi kéo. Cỗ lực lượng này quá cường đại, quả thực không phải sinh linh có thể có được. Thanh kỳ mặc dù là cường giả Nguyên Anh, hơn nữa còn là cường giả Nguyên Anh trước kia, tu vi đương nhiên mạnh mẽ thông thiên. Thế nhưng ngay trong nháy mắt này, hắn thoát thân ra. Đối mặt với cỗ lực lượng khủng bố quỷ dị kia cũng chỉ giãy dụa một cái rồi bị kéo đi.</w:t>
      </w:r>
    </w:p>
    <w:p>
      <w:r>
        <w:t>Không gian loạn lưu.</w:t>
      </w:r>
    </w:p>
    <w:p>
      <w:r>
        <w:t>Trong nháy mắt khi thanh kỳ thoát thân, hư không phía sau nó chẳng biết tại sao bỗng nhiên cũng nứt ra. Giống như thủy tinh, bị đánh nát một khối, lộ ra không gian tối om đằng sau. Không gian nghiền nát lập tức có loạn lưu đen kịt vô cùng trào ra. Thân thể thật lớn của thanh kỳ liền chắn trước vết nứt, cho nên lập tức bị loạn lưu kéo vào phía sau cửa động.</w:t>
      </w:r>
    </w:p>
    <w:p>
      <w:r>
        <w:t>Trưởng lão.</w:t>
      </w:r>
    </w:p>
    <w:p>
      <w:r>
        <w:t>Sau khi bản thể thanh kỳ cực lớn bị kéo vào vết nứt hư không, Điện chủ Thiên Lang điện vốn còn đang xem cuộc chiến lập tức ngồi không yên, sắc mặt đại biến. Thân hình đột nhiên khẽ động, quần áo trên người tự động bung ra.</w:t>
      </w:r>
    </w:p>
    <w:p>
      <w:r>
        <w:t>Grao ú ớ</w:t>
      </w:r>
    </w:p>
    <w:p>
      <w:r>
        <w:t>Hào quang màu trắng bạc bùng lên, tiếng rống to lớn vạn dặm đều có thể nghe thấy, một đạo quang hoa màu bạc bỗng nhiên từ bầu trời hạ xuống, đem Thiên Lang điện chủ thân hình bao lại một chỗ, một cái bóng to lớn vô cùng chậm rãi xuất hiện ở bên trong đạo ngân bạch quang hoa kia, điểm điểm vụn bạc bạo tán ra, hiện ra trong đạo quang hoa kia tồn tại.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