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tày trời chiều của Nhân Trùng, ánh sáng huyết hồng từ từ xuất hiện, điểm lên hư không một cái, ba con Huyết Trùng bị Triệu Vô Tà chộp vào trong tay cũng phun ra huyết quang, sau đó xuất hiện ở chỗ cổ quái, đầu nhọn trong hư không chính là Ất đầu trên mặt của Hư Không.</w:t>
      </w:r>
    </w:p>
    <w:p>
      <w:r>
        <w:t>Hư không bị cổ trùng điểm đến không chút dấu hiệu báo trước bỗng nhiên vỡ ra một dòng lệ lớn, trong nháy mắt hư vô đen kịt phía sau xuất hiện nước mắt, trên thân nhân trùng chiều tà kịch liệt chớp động huyết quang. Thân chiều run rẩy, tựa hồ sẽ lập tức bay vào hư không đằng sau.</w:t>
      </w:r>
    </w:p>
    <w:p>
      <w:r>
        <w:t>Tiếng gió nổi lên, mắt Triệu Vô Tà nhướng lên.</w:t>
      </w:r>
    </w:p>
    <w:p>
      <w:r>
        <w:t>Dứt lời từng câu từng chữ, chúng lần lượt nghiền nát nhau.</w:t>
      </w:r>
    </w:p>
    <w:p>
      <w:r>
        <w:t>Sắc mặt tàn khốc chợt lóe, trên không trung bỗng xuất hiện hai huyết ngữ, đỏ thẫm vô cùng, chính là từ trong miệng hai vị Kết Đan Tông Sư kia phun ra. Vì ngăn cản Triệu Vô Tà, hai vị Kết Đan Tông Sư đã tự bạo binh khí của chính mình, hai trung phẩm nữ bạo, bị hai người làm nổ tung, ngay cả hai người là Cô Đan Tông Sư cũng bị cắn trả trong miệng.</w:t>
      </w:r>
    </w:p>
    <w:p>
      <w:r>
        <w:t>Bất quá hai người như thế nào cũng sẽ không nghĩ đến chính là hai người bọn họ phun ra hai lời huyết ngữ này, nhường hắn phải làm gì.</w:t>
      </w:r>
    </w:p>
    <w:p>
      <w:r>
        <w:t>Ha ha ha.</w:t>
      </w:r>
    </w:p>
    <w:p>
      <w:r>
        <w:t>Một đạo độn quang bị huyết quang bao vây xuyên qua tầng mây dày nặng không thể tạo thành chướng ngại cho đạo độn quang này, chỉ có thể nhìn thấy huyết quang lóe lên trên tầng mây dày nặng vô cùng kia, trinh sát bị oanh mở ra một cân, trong lúc nhai nuốt, đạo huyết quang kia lại mất đi trình độ trinh sát.</w:t>
      </w:r>
    </w:p>
    <w:p>
      <w:r>
        <w:t>Chính là ba người Chính Nguyên tông, sau khi hai vị Kết Đan tông sư tự bạo, cũng không ngoan ngoãn chống lại trọng thương, mà trực tiếp thi triển Huyết Độn thuật. Hai vị Cô Đan tông sư cùng nhau thi triển Huyết Độn, độn tốc đến gần thuấn sam, chấp bước hỏi. Đạo Huyết Quang Tỳ Kinh này đã vượt qua trọn vẹn vạn dặm.</w:t>
      </w:r>
    </w:p>
    <w:p>
      <w:r>
        <w:t>Tông chủ qua lại ngàn dặm thám thính là sơn môn. Đi mau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