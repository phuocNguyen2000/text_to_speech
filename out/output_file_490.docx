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Trừ phi tu sĩ Hắc Hùng thân mang độn pháp cao cấp, có thể thi triển để thoát khỏi Triệu Vô Tà, bất quá lúc này cho dù hắn có cũng không kịp rồi. Bởi vì Triệu Vô Tà động thủ, cái bóng chợt vặn vẹo đến tình trạng khó tin, ngay sau đó một đạo quang mang từ trong cái bóng bắn ra, nháy mắt đã xuất hiện phía trước hắc hùng tu sĩ.</w:t>
      </w:r>
    </w:p>
    <w:p>
      <w:r>
        <w:t>Khóe miệng tiếu ý liên tục, nhưng trên mặt lại có sát khí lẫm liệt, làm cho người ta trong lòng phản lạnh. Khuôn mặt tuấn tú lạnh xuống cũng rất có lực uy hiếp, tu sĩ hắc hùng đã kiến thức thủ đoạn khủng bố của Triệu Vô Tà, thủ đoạn ma đạo chân chính.</w:t>
      </w:r>
    </w:p>
    <w:p>
      <w:r>
        <w:t>A</w:t>
      </w:r>
    </w:p>
    <w:p>
      <w:r>
        <w:t>Chợt nhìn thấy Triệu Vô Tà xuất hiện phía trước mình, tu sĩ hắc hùng lập tức mồ hôi lạnh đầm đìa, trong đầu lập tức nhớ tới thanh trường kiếm huyết hồng này. Trong lòng rõ ràng không muốn, thế nhưng ánh mắt vẫn không tự chủ được nhìn về phía chuôi trường kiếm trong tay Triệu Vô Tà. Quá khủng bố, loại khí tức quỷ dị đáng sợ đó đánh úp tới, tu sĩ hắc hùng tựa hồ lại nhìn thấy con huyết trùng kia.</w:t>
      </w:r>
    </w:p>
    <w:p>
      <w:r>
        <w:t xml:space="preserve">Vù </w:t>
      </w:r>
    </w:p>
    <w:p>
      <w:r>
        <w:t>Thở ra một hơi thật sâu, hắc hùng tu sĩ bừng tỉnh nhớ tới mình cũng là người trong ma đạo, tuy rằng sợ thủ đoạn quỷ dị quỷ dị của Triệu Vô tà nhưng cũng không đến mức phải mạnh mẽ đè xuống sợ hãi trong lòng, hắc hùng tu sĩ hơi khom người.</w:t>
      </w:r>
    </w:p>
    <w:p>
      <w:r>
        <w:t>Các hạ muốn cái gì</w:t>
      </w:r>
    </w:p>
    <w:p>
      <w:r>
        <w:t>Hắc hùng tu sĩ tận lực làm cho ngữ khí của mình bình tĩnh một chút, có điều âm thanh run rẩy vẫn không tránh khỏi tai Triệu Vô Tà, khóe miệng cong lên càng thêm tùy ý. Hắn đột nhiên phát hiện, loại cảm giác làm cho người ta sợ hãi này cũng không tệ lắm, ít nhất hiện tại, Triệu Vô Tà tuyệt không chán ghét loại cảm giác này.</w:t>
      </w:r>
    </w:p>
    <w:p>
      <w:r>
        <w:t>Lệnh bài.</w:t>
      </w:r>
    </w:p>
    <w:p>
      <w:r>
        <w:t>Một chút ý tứ nói nhảm cũng không có, hai chữ lạnh lùng từ trong miệng Triệu Vô Tà phun ra. Hắc hùng tu sĩ sau khi nghe được sắc mặt rõ ràng buông lỏng, không khỏi âm thầm trách cứ mình. Tu sĩ có thể xuất hiện ở nơi này., Chỉ có tám mươi mấy đệ tử của các gia tộc ma đạo ngay từ đầu đi vào, mục đích của bọn họ hiển nhiên chỉ có một. Bản thân mình còn chạy trốn lâu như vậy, sớm biết như vậy thì ngay từ đầu đã đem lệnh bài cho hắn, để cho tên ma đầu trước mắt đi tranh với đám đệ tử siêu cấp của các gia tộc ma đạo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