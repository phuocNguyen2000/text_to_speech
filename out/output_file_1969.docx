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Một năm sau, Cấm Thần Uyên của tên vứt đi kia sẽ mở ra một lần, bên trong sẽ trồi lên một hòn đảo. Trên hòn đảo đó tất cả đều là phần mộ., Bia mộ mỗi mộ là một chiếc chìa khóa. Bia mộ trên đảo có bốn mươi chín chiếc, năm mươi một chiếc còn lại đều rơi mất ở trên Thiên Vân đại lục. Thiếu gia đã hứa với lão thái bà Quỷ mẫu kia sẽ tặng cho nàng hai chiếc chìa khóa mà tiểu thiếu gia đã hứa hẹn thì nhất định sẽ làm được. Nhưng trước khi tới đó Triệu Vô Tà muốn luyện chế một thứ gì đó.</w:t>
      </w:r>
    </w:p>
    <w:p>
      <w:r>
        <w:t>Triệu Vô Tà đứng trên lưng ma Điên của Thâm Uyên chậm rãi mở miệng. Tam Nương cũng biết lời nói của hắn, không chỉ nàng biết mà hầu như tất cả tu sĩ ở Thiên Vân Đại Lục đều biết. Ở trăm năm trước Cấm Thần Uyên mới mở ra một lần, nổi lên một hòn đảo, trên hòn đảo sẽ có bốn mươi chín phần của chìa khoá mộ.</w:t>
      </w:r>
    </w:p>
    <w:p>
      <w:r>
        <w:t>Đảo nọ không có tên gọi, nhưng đông đảo tu sĩ lại vì đảo đó lấy một cái. Đó là phần mộ Nguyên Anh kia, phàm là đảo trên đó đều là cường giả Nguyên Anh, Thiên Vân Đại Lục này. Tuy rằng cường giả Nguyên Anh rất khó đạt được nhưng cũng không phải là không có. Hơn nữa cũng không ít, Tiên Đạo thập đại môn phái, Ma Đạo lục đại Ma Đế, Yêu Thần thất điện.</w:t>
      </w:r>
    </w:p>
    <w:p>
      <w:r>
        <w:t>Tối tăm, không biết có bao nhiêu cường giả Nguyên Anh, chắc chắn không ít hơn một trăm là được. Huống hồ còn lại cường giả Nguyên Anh, rải rác khắp nơi, các cường giả Nguyên Anh trên toàn bộ Thiên Vân Đại Lục cũng dần trở nên thưa thớt., Cộng lại cũng có hai ba trăm cái. Đáng tiếc là, mỗi lần trong Cấm Thần Uyên, có thể đi vào cũng chỉ có vẻn vẹn một trăm cường giả Nguyên Anh mà thôi. Cho nên hòn đảo kia sau khi nổi lên, liền sẽ làm cho rất nhiều cường giả Nguyên Anh ra tay đánh nhau to, chỉ là vì muốn cướp đoạt mộ thược mà thôi. Hơn nữa trên hòn đảo kia có cấm địa tồn tại., Chỉ cần lên đảo, trừ khi là lúc hòn đảo rơi xuống. Nếu không cũng không thể đi ra, chỉ đi vào không ra, quả thực chính là một đội Tu La Trường.</w:t>
      </w:r>
    </w:p>
    <w:p>
      <w:r>
        <w:t>Chẳng qua là ở Tu La trường của cường giả Nguyên Anh, cứ mỗi vạn năm một lần, không biết bao nhiêu cường giả Nguyên Anh chết ở bên trong. Triệu Vô Tà đáp ứng yêu cầu của Hoàng Tuyền Quỷ Mẫu, dĩ nhiên phải đi tới Cấm Thần Uyên một lần, cướp bóc phần mộ bí thược một lần. Huống chi, cho dù hắn không có đáp ứng Hoàng Tuyền Quỷ Mẫu và phần mộ Nguyên Anh gì đó, hắn cũng muốn đi một lần.</w:t>
      </w:r>
    </w:p>
    <w:p>
      <w:r>
        <w:t>Dù sao hiện tại hắn cũng không phải chỉ có một mình, cấm Thần Uyên mới mở ra trăm năm sau hắn nhất định sẽ xuống, thế nhưng trong tay hắn lúc này cũng chỉ có một cái mộ thược mà thôi. Còn có Tam Nương, tóm lại, nếu như có thể.</w:t>
      </w:r>
    </w:p>
    <w:p>
      <w:r>
        <w:t>Thậm chí Triệu Vô Tà còn muốn cướp hết tất cả bí thược trong mộ, hắn muốn xem xem rốt cuộc trong Cấm Thần Uyên kia cất giấu thứ quỷ quái gì.</w:t>
      </w:r>
    </w:p>
    <w:p>
      <w:r>
        <w:t>Nhưng trước khi đi, Triệu Vô Tà đang muốn luyện chế một thứ. Thứ này vô cùng trọng yếu đối với Triệu Vô Tà, còn quan trọng hơn gấp mấy lần so với Nhân Trùng Chung Kiếm và Vạn Độc Bát Kỳ.</w:t>
      </w:r>
    </w:p>
    <w:p>
      <w:r>
        <w:t>Chén rượu trên bàn.</w:t>
      </w:r>
    </w:p>
    <w:p>
      <w:r>
        <w:t>Hoặc có thể nói là hình thức ban đầu của bàn chén, muốn luyện chế cái chén hoàn chỉnh, phải tiêu phí công phu và tài liệu không biết bao nhiêu. Cho dù là lúc ở trên Thiên Khải cổ, không có ngàn năm, những thượng cổ vu sư cũng không thể luyện thành. Hơn nữa còn phải luôn lo lắng, sẽ bị Thiên Khiển Chi đã lên, cho dù luyện thành cũng sẽ bị trời phạt đập thành bã.</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