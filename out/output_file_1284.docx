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Một chút lưu lại cũng không có, trước ngực Lôi Vân một cái động lớn, nhưng bên trong không có gì cả. Một chút máu thịt cũng không lưu lại.</w:t>
      </w:r>
    </w:p>
    <w:p>
      <w:r>
        <w:t>Dường như là huyết trùng hư vô đang vặn vẹo thân mình, trong nháy mắt liền xuất hiện trên đầu lôi vân, trên thân côn trùng bắt đầu tràn đầy hồng quang. Không, là huyết quang, mùi huyết tinh nồng đậm tràn ra.</w:t>
      </w:r>
    </w:p>
    <w:p>
      <w:r>
        <w:t>Chít chít</w:t>
      </w:r>
    </w:p>
    <w:p>
      <w:r>
        <w:t>Tiếng kêu chói tai từ trong miệng huyết trùng phun ra, vang vọng toàn bộ không gian hình tròn. Trước mặt mấy vạn tu sĩ của Thần Tiêu Đạo Tông, con huyết trùng kia bắt đầu đi về phía Nguyên Anh của Lôi Vân. Nguyên Anh của Lôi Vân tựa hồ cũng biết nguy hiểm đang đến, bắt đầu kịch liệt giãy dụa.</w:t>
      </w:r>
    </w:p>
    <w:p>
      <w:r>
        <w:t>Cường giả Nguyên Anh chân chính, cho dù thân thể bị phá hủy, cũng có thể thao túng Nguyên Anh độn đi với tốc độ nhanh nhất. Mất đi ràng buộc, Nguyên Anh độn quả thực so với thuấn di còn nhanh hơn., Trừ phi là cường giả trong truyền thuyết như Hóa Thần Đạo Quân, nếu không sẽ không có khả năng ngăn được nguyên anh đơn thuần độn thuật. Chỉ là đáng tiếc, nguyên anh của lôi vân không phải thật sự là nguyên anh. Mà là hư anh mà thôi, huống chi đã bị tơ máu kia quấn chặt lấy, đừng nói là bỏ chạy, ngay cả nhúc nhích một chút cũng vô cùng gian nan.</w:t>
      </w:r>
    </w:p>
    <w:p>
      <w:r>
        <w:t>Tê tê</w:t>
      </w:r>
    </w:p>
    <w:p>
      <w:r>
        <w:t>Đây là âm thanh của Nguyên Anh Lôi Vân tuy nhỏ yếu nhưng lại làm cho toàn bộ tu sĩ yêu thú ở đây nghe thấy hết. Tất cả đều vô cùng kinh hãi nhìn vào không gian hình tròn, khóe miệng Triệu Vô Tà cười lạnh, trên mặt lộ vẻ tàn nhẫn.</w:t>
      </w:r>
    </w:p>
    <w:p>
      <w:r>
        <w:t>Huyết trùng khủng bố mắt thấy thôn phệ trái tim mình bị cắn nuốt, miệng máu mở ra hướng về phía mình, Nguyên Anh Lôi Vân lần nữa rít lên từng tiếng chói tai, sóng âm sắc nhọn lập tức tứ tán.</w:t>
      </w:r>
    </w:p>
    <w:p>
      <w:r>
        <w:t xml:space="preserve"> Súc sinh, ngươi dừng tay lại cho ta Tiểu súc sinh</w:t>
      </w:r>
    </w:p>
    <w:p>
      <w:r>
        <w:t>Động thủ, tông chủ Thần Tiêu Đạo Tông cuối cùng cũng không nhịn được nữa, hai mặt núi giận dữ xuất hiện một điểm cực kỳ đáng sợ. Một đạo Tử Xuyên phóng thẳng lên trời, phá vỡ hết thảy lực lượng Thiên Lôi dọc đường. Yêu thú khủng bố ở đây đã không chỉ kinh khủng kiến thức cường giả Nguyên Anh một lần, cảm nhận được khí thế khiến chúng hít thở không thông nhưng trên mặt vẫn không nhịn được lộ ra vẻ kinh hãi.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