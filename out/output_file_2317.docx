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rối rắm chia sẻ ba mươi ba lần.</w:t>
      </w:r>
    </w:p>
    <w:p>
      <w:r>
        <w:t>Ngự Sứ Cổ Đài chạy ra khỏi cơ thể U Xà, sau đó thi triển thần thông thuấn di, bỏ trốn mất dạng.</w:t>
      </w:r>
    </w:p>
    <w:p>
      <w:r>
        <w:t>Thế nhưng thằng nhãi này ghi hận đám súc sinh U Xà vực sâu, căn bản là không định đi ra, ý niệm đầu tiên sau khi thương thế khỏi hẳn là trực tiếp hành hạ U Xà Thâm Uyên đến chết. Nếu như thằng nhãi này thực sự đạt được mục đích, thì đầu U Xà vực sâu này thực sự sẽ vô cùng ngu ngốc. Vô tận năm tháng, nó sẽ trở thành hung thú thời viễn cổ bị tu sĩ nhân loại nhỏ yếu giày vò đến chết đầu tiên.</w:t>
      </w:r>
    </w:p>
    <w:p>
      <w:r>
        <w:t>Mặc kệ U Xà gầm rú thê thảm như thế nào, Triệu Vô Tà không xuất ra, lúc này hắn đã đến nơi khác trong cơ thể U Xà ở vực sâu. Thân thể Triệu Vô Tà dài hơn ngàn trượng, hắn có thể đi tới rất nhiều nơi. U Xà căn bản không thể làm gì được hắn, trong cơ thể của nó cũng không có lân phiến đen kịt bảo vệ thân thể rắn bên ngoài, đối với Triệu Vô Tà mà nói, đơn giản là có thể tùy ý lấy, căn bản là không thể ngăn cản được.</w:t>
      </w:r>
    </w:p>
    <w:p>
      <w:r>
        <w:t>Hắc hắc, Triệu gia ta hồng phúc tề thiên, muốn ta chết, Triệu gia cho ngươi súc sinh này chết trước.</w:t>
      </w:r>
    </w:p>
    <w:p>
      <w:r>
        <w:t>Ở trong cơ thể U Xà của vực sâu, Triệu Vô Tà đang ngồi ngay ngắn trên đài cổ cười gằn nhìn chăm chú vào nội tạng U Xà trong cơ thể, trong ánh mắt đầy vẻ khát máu và bạo ngược. Chỉ nhìn vào đôi mắt của thằng nhãi này là đã biết được suy nghĩ trong lòng thằng nhãi này, chỉ sợ là hung hăng tra tấn U Xà. Chỉ sợ là U Xà ở vực sâu không chết, tên này chắc chắn sẽ không thoát ra.</w:t>
      </w:r>
    </w:p>
    <w:p>
      <w:r>
        <w:t>Xùy xùy Xùy xùy Tê sục</w:t>
      </w:r>
    </w:p>
    <w:p>
      <w:r>
        <w:t>Tiếng U Xà rú thảm lại vang lên, Nhân cổ trùng phiêu phù trước cổ đài, ngàn vạn kiếm khí huyết hồng từ trong thân kiếm phun ra. Tất cả đều đánh vào trên bức tường ruột của Thâm Uyên U Xà, huyết nhục bị kiếm khí vặn nát, mưa máu đầy trời rơi xuống. Bị Vạn Độc Cổ Phiên ngăn cách, một giọt cũng không rơi xuống phía trên cổ đài.</w:t>
      </w:r>
    </w:p>
    <w:p>
      <w:r>
        <w:t>U Xà ở vực sâu quả thực muốn phát điên lên rồi, khí tức cuồng bạo trên người nồng đậm đến cực hạn, nổi giận cùng sợ hãi đồng thời xông lên trong lòng nó. Giống như năm đó thời kì viễn cổ, kiếp nạn bắt đầu, không nghĩ tới vô tận năm tháng trôi qua, nó vẫn còn muốn thưởng thức một lần loại cảm giác này.</w:t>
      </w:r>
    </w:p>
    <w:p>
      <w:r>
        <w:t>Một đôi mắt rắn đã hoàn toàn biến thành màu đỏ máu, đáy lòng nó hận Triệu Vô Tà đến cực điểm. Thế nhưng lại không làm gì được thằng nhãi kia, ném chuột sợ vỡ bình, Triệu Vô Tà ở trong cơ thể nó. U Xà dù có muôn vàn thủ đoạn thần thông thì lúc này cũng không thi triển ra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