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Huyền khí, hơn nữa lại là trung phẩm Huyền khí, không nghĩ tới trường đao dưới chân thanh niên này lại là một kiện trung phẩm Huyền khí. Đây chính là tồn tại có thể trong nháy mắt chuyển biến cuộc chiến, một tu sĩ Trúc Cơ kỳ cầm thanh đao này, hoàn toàn có thể bảo trụ tính mạng dưới tay Kết Đan Tông sư, nếu mà cảnh giới không kém quá nhiều thậm chí có thể giết chết Kết Đan Tông Sư.</w:t>
      </w:r>
    </w:p>
    <w:p>
      <w:r>
        <w:t>Quá mạnh mẽ, luồng đao khí kia bắn ra từ mũi đao, bắn lên trên hai thi thể dưới đất. Một tiếng nổ vang lên, một bóng người nhanh chóng lao về phía cách đó mười dặm.</w:t>
      </w:r>
    </w:p>
    <w:p>
      <w:r>
        <w:t>Ánh mắt lóe lên, hung quang mơ hồ, cái đầu của Triệu Vô Tà có chút cúi xuống. Năm người không thấy rõ được biểu tình của hắn, Nam Cung Hoàn vừa mới xuất kiếm tiêu diệt sạch sẽ Yêu Mục Đằng rồi thu hồi lại tiếng cười cuồng dã, mà chỉ nhìn Triệu Vô Tà với nụ cười nghiền ngẫm.</w:t>
      </w:r>
    </w:p>
    <w:p>
      <w:r>
        <w:t>Không ngờ lại mượn đao giết người hừ, xem ra chiêu này của ngươi không phải lần đầu tiên. Giao ra đây đi.</w:t>
      </w:r>
    </w:p>
    <w:p>
      <w:r>
        <w:t>Tốc độ biến sắc của Nam Cung Vọng có thể nói là không thua gì tên Triệu Vô Tà này, vừa rồi còn cười tủm tỉm lập tức mặt biến thành sát khí tỏa ra bốn phía, thi triển ra siêu tuyệt kiếm kỹ trường kiếm hàn quang chợt lóe đánh vào cổ họng Triệu Vô Tà. Kiếm khí lạnh lẽo chậm rãi phun ra nuốt vào, chỉ cần Nam Cung Uyển tâm niệm khẽ động là có thể lấy được tính mạng Triệu Vô Tà.</w:t>
      </w:r>
    </w:p>
    <w:p>
      <w:r>
        <w:t xml:space="preserve">Xuy xuy </w:t>
      </w:r>
    </w:p>
    <w:p>
      <w:r>
        <w:t>Thanh âm cười nhạo vang lên, Triệu Vô Tà cúi thấp đầu, bỗng nhiên ngẩng đầu lên, trên mặt lộ ra vẻ tươi cười. Nhưng còn ẩn giấu một tia tức giận, hắn không nghĩ tới, những đệ tử của các gia tộc ma đạo này mỗi một người đều vô sỉ như thế. Sát nhân đoạt bảo tựa hồ đã thành thói quen, Triệu Vô Tà còn muốn diễn một chút kịch để đánh lén một phen. Không nghĩ tới lập tức bị vạch trần, không sai, hơn ba trăm yêu mục đằng kia chính là do hắn dẫn tới.</w:t>
      </w:r>
    </w:p>
    <w:p>
      <w:r>
        <w:t xml:space="preserve">Ồ </w:t>
      </w:r>
    </w:p>
    <w:p>
      <w:r>
        <w:t>Triệu Vô Tà vừa định nói gì đó bỗng nhiên nhìn về một hướng, đúng lúc phía sau cánh rừng sáng lên một đạo quang mang, cầu vồng xuyên qua không trung, khí thế ầm ầm. Triệu Vô Tà và Nam Cung Vọng đồng thời biến sắc, cao thủ.</w:t>
      </w:r>
    </w:p>
    <w:p>
      <w:r>
        <w:t xml:space="preserve">Xùy xùy 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