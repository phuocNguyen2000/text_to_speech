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Cánh cửa đại điện này thật sự lớn vô cùng, toàn bộ đều là vàng óng ánh, đều là do Thiên Dương Hoàng Hoàng Kim luyện chế thành. Cao tới mười trượng, cũng không biết nặng bao nhiêu. Nhưng lại vô thanh vô tức chậm rãi đóng lại, đem thanh y công tử cùng lão tổ tông Chu gia hoàn toàn ngăn cách. Tại đại điện trong nháy mắt khép lại, một cái làm sao. Cấm chế khổng lồ cũng xuất hiện ở trong đại điện, đem khí tức của hai người hoàn toàn ngăn cách.</w:t>
      </w:r>
    </w:p>
    <w:p>
      <w:r>
        <w:t>Thanh Y, Ma La đại ca,</w:t>
      </w:r>
    </w:p>
    <w:p>
      <w:r>
        <w:t>Cửa lớn đóng lại, cấm chế thi triển ra. Trên mặt lão giả tiều tụy kia xuất hiện một tia dị sắc hiếm thấy, ngồi ngay ngắn phía dưới công tử áo xanh nói. Bất quá sau một khắc, động tác kế tiếp của Thanh Y công tử làm cho vị Chu gia lão tổ tông kia nháy mắt lộ ra vẻ tươi cười.</w:t>
      </w:r>
    </w:p>
    <w:p>
      <w:r>
        <w:t>Tiền bối đây chính là Phá Hải Ma Phủ sư tôn phân phó, giao cho tiền bối sử dụng.</w:t>
      </w:r>
    </w:p>
    <w:p>
      <w:r>
        <w:t>Trên người công tử áo xanh bỗng nhiên tuôn ra một mảng lớn ánh sáng, trong hào quang đó, một thanh binh khí hình thù kỳ lạ chậm rãi lơ lửng. Thật như búa, khí tức xa xăm, không thấy rõ hư thực.</w:t>
      </w:r>
    </w:p>
    <w:p>
      <w:r>
        <w:t xml:space="preserve">Phá Hải Ma Phủ </w:t>
      </w:r>
    </w:p>
    <w:p>
      <w:r>
        <w:t>Lão giả tiều tụy vốn còn ngồi ngay ngắn phía trên long tọa bỗng nhiên vươn người lên, trên mặt xuất hiện vẻ ửng hồng, thân hình khẽ động. Cũng không thấy bóng dáng của lão, hư không nhộn nhạo, lão giả kia tiếp theo liền xuất hiện ở trước kiện binh khí hình thù kỳ lạ. Trên bàn tay cũng sáng lên một đoàn quang mang, chậm rãi nắm lên cán búa kia.</w:t>
      </w:r>
    </w:p>
    <w:p>
      <w:r>
        <w:t>Loảng xoảng</w:t>
      </w:r>
    </w:p>
    <w:p>
      <w:r>
        <w:t>Tại thời điểm bàn tay hắn đang cầm cái búa binh khí này, đột nhiên nổ vang mười mấy tiếng. Trên lưỡi búa kia toàn bộ cấm chế bị hắn phá sạch sẽ. Thoáng một cái liền hiện ra bộ mặt thật của lưỡi búa, một mảng lớn quang mang xuất hiện ở trên lưỡi búa kia, một cỗ khí thế mạnh mẽ từ trên cái búa kia bạo ra. Quả thực mạnh mẽ đến cực điểm.</w:t>
      </w:r>
    </w:p>
    <w:p>
      <w:r>
        <w:t>Dần dà chỉ có khí thế, búa kia chỉ trôi nổi ở đâu, nhưng khí thế phát ra lại mạnh mẽ tới cực điểm, quả thực là không thể phản kháng. Như thủy triều, tứ tán ra, công tử áo xanh vẫn luôn có khí độ bất phàm lúc này cũng cúi đầu chào hỏi.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