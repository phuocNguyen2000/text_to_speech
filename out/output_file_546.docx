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Quá nhanh rồi, Trịnh Huyên nắm bắt thời cơ rất khá, thậm chí ngự tỷ trong lòng bàn tay gia chủ Chu gia còn chưa kịp phản ứng. Trong ánh mắt kinh hãi của mọi người, gia chủ Chu gia bị đập bay, rất chật vật, rất chật vật bị đập bay, trung tâm bãi đất trống lần nữa xuất hiện một cái hố to, bên trong hiển nhiên có một bóng người.</w:t>
      </w:r>
    </w:p>
    <w:p>
      <w:r>
        <w:t>ngây ngẩn cả người, ngay cả gia chủ Lục gia cũng ngây ngẩn cả người. Nhìn Trịnh Diêu, Trịnh gia chủ càng thêm vẻ mặt không dám tin tưởng. Lúc này, mọi người mới nhớ tới, vị đại hán râu quai nón trên không trung kia, cũng là một đại tông sư Kết Đan.</w:t>
      </w:r>
    </w:p>
    <w:p>
      <w:r>
        <w:t>Bi kịch đầu tiên gần đây, ký túc vẫn không thay đổi, ngẫu nhiên vẫn đang treo trên lưới. Trường học Vạn Ác có điều hôm nay sẽ không thiếu nợ, ta sẽ dán chữ lên 10 điểm mới về ký túc xá. Xem có thể đặt được bảng bao nhiêu, thì nó sẽ được đặt nhiều hơn. Các vị đại khái có thể kiên nhẫn một chút, đến 10 điểm thì mỗi lần ta phát tài.</w:t>
      </w:r>
    </w:p>
    <w:p/>
    <w:p>
      <w:r>
        <w:t>Mùng Một trăm linh năm chế giễu.</w:t>
      </w:r>
    </w:p>
    <w:p>
      <w:r>
        <w:t xml:space="preserve">Rống </w:t>
      </w:r>
    </w:p>
    <w:p>
      <w:r>
        <w:t>Đây cũng không phải là tiếng người, giống như một con rồng thật sự, tiếng rống rung trời truyền khắp bầu trời. Người nghe biến sắc, đông đảo gia chủ ma đạo và đệ tử chính là như vậy, bất quá có một người một chút phản ứng cũng không có. Ngược lại trong mắt hắn, chiến ý dày đặc bốc lên, đền thờ màu đỏ toả sáng hào quang.</w:t>
      </w:r>
    </w:p>
    <w:p>
      <w:r>
        <w:t>Hây</w:t>
      </w:r>
    </w:p>
    <w:p>
      <w:r>
        <w:t>Đây là tiếng gào của nhân loại, nhưng đồng dạng cũng khiến người nghe phải biến sắc. Bởi vì trong tiếng rống kia ẩn chứa khí thế, một chút cũng không yếu hơn bóng người phát ra tiếng rồng gầm kia.</w:t>
      </w:r>
    </w:p>
    <w:p>
      <w:r>
        <w:t>Khói bụi bay lên, trên đất trống yên tĩnh đáng sợ, một bóng người nhàn nhạt chậm rãi từ trong hố lớn đứng lên. Dưới chân như đạp phải thứ gì đó, thân thể không hề nhúc nhích nhưng lại không gây trở ngại hắn lên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