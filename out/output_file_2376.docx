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 trảo vừa bắt được ba ngôi sao, liền có ba cỗ lực lượng mạnh mẽ không hiểu, mang theo vô tận khí tức hung sát đánh tới. Một đôi ma trảo của Xi Vưu Ma Tôn, thế mà thiếu chút nữa bị đụng nát. Đây mới chỉ là bắt đầu mà thôi, bắt đầu từ ma trảo, ba ngôi sao bắt đầu, vô cùng vô tận hung sát lực ùa tới, trong khoảng khắc lực lượng khổng lồ Xi Vưu ma trảo bỗng xuất hiện từng vết rạn.</w:t>
      </w:r>
    </w:p>
    <w:p>
      <w:r>
        <w:t>Xi Vưu Ma Tôn biến sắc, quá cường đại, ba ngôi sao viễn cổ này lực lượng thế mà cường đại như vậy. Lúc trước Triệu Vô Tà đem hài cốt Trọng Sát Thú luyện hóa đến trong cơ thể mình, đã thấy được sự đáng sợ của hung sát chi lực. Nhưng mà hôm nay hắn cảm thụ được ba quả sát tinh viễn cổ này, cái gọi là trọng sát thú kia, quả thực ngay cả bã cũng không tính là gì.</w:t>
      </w:r>
    </w:p>
    <w:p>
      <w:r>
        <w:t xml:space="preserve">Tạch tạch tạch </w:t>
      </w:r>
    </w:p>
    <w:p>
      <w:r>
        <w:t>Xi Vưu Ma Tôn là hóa thân Triệu Vô Tà mà thành, thanh âm trên đôi ma trảo kia truyền đến hắn có thể cảm nhận rõ ràng. Tuy Xi Vưu Ma Tôn đã có được thân thể Nguyên Thủy Thiên Ma, chỉ thiếu chút nữa là có thể thành tựu Thiên Ma vô thượng. Bất tử bất diệt, cùng trời chung tuổi. Thế nhưng một bước kia lại muôn vàn khó khăn vượt qua, chênh lệch một bước, lực lượng lại kém vô cùng vô tận.</w:t>
      </w:r>
    </w:p>
    <w:p>
      <w:r>
        <w:t>Nếu là Vô Thiên Ma, không cần nói là dẫn dắt ba ngôi sao viễn cổ, chính là hủy chúng nó. Cũng chỉ là trong lúc lật tay, nhưng không thành thì không được, Triệu Vô Tà hôm nay chỉ có thể trơ mắt nhìn Xi Vưu Ma Trảo không chịu nổi ba ngôi sao viễn cổ hung sát chi lực cọ rửa, lát nữa sẽ vỡ nát, tan vào trong biển sao.</w:t>
      </w:r>
    </w:p>
    <w:p>
      <w:r>
        <w:t>Trong Ma Nhãn thoáng qua vẻ không cam lòng, ngực bụng kịch liệt phập phồng. Khí tức trên người lúc này phát ra, vọt tới phía trên Thiên Sộ Đại Lục, hóa thành từng đạo phong bạo. Không biết cuốn đi bao nhiêu tính mạng của sinh linh, nhưng hắn hoàn toàn không thèm để ý, lúc này hắn chỉ muốn dẫn dắt ba ngôi sao viễn cổ xuống, luyện hóa vào trong cổ đài.</w:t>
      </w:r>
    </w:p>
    <w:p>
      <w:r>
        <w:t>Lại thêm mấy hơi thở thời gian, Xi Vưu ma trảo sẽ không kiên trì được nữa, bị lực lượng ba ngôi sao viễn cổ sinh đập nát. Ngay cả dẫn dắt một chút khoảng cách cũng làm không được, càng không nói đến việc đem ba ngôi sao luyện hóa vào trong cổ đài.</w:t>
      </w:r>
    </w:p>
    <w:p>
      <w:r>
        <w:t>Ngàn vạn ý niệm quay cuồng trong đầu Triệu Vô Tà, hắn không thể để ma trảo phá hủy, không thể dẫn dắt ba ngôi sao viễn cổ kia xuống. Triệu Vô Tà không biết năm nào mới có thể luyện thành cổ đài. Với tình cảnh hiện tại của hắn, đã bị quy tắc thiên đạo của thế giới này phát hiện ra sự tồn tại của hắn.</w:t>
      </w:r>
    </w:p>
    <w:p>
      <w:r>
        <w:t>Nếu như không thể ở lúc đại kiếp nạn bắt đầu, thành tựu thiên ma vô thượng, Triệu Vô Tà nhất định sẽ bị quy tắc thiên đạo nơi này xóa bỏ. Vô số ý niệm dâng lên, lại bị ép xuống. Không có biện pháp nào, ma trảo Xi Vưu bên kia đã đến sát biên giới phá toái. Sau một khắc sẽ vỡ vụn, Triệu Vô Tà không động tác nữa liền chậm mất.</w:t>
      </w:r>
    </w:p>
    <w:p>
      <w:r>
        <w:t>Ta sẽ không thua Triệu gia, Triệu gia ta nhất định sẽ thành Thiên Ma vô thượng. Thiên đạo ra sao, chắc chắn sẽ bị Triệu gia giẫm dưới chân.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