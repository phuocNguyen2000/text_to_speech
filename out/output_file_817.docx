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Nơi này là Nê Hoàn cung của Triệu Vô Tà, nếu như bị một giọt tinh huyết vô chủ tàn sát bừa bãi ở đây quả thực là chuyện cười thiên đại. Tâm niệm vừa động, lực lượng tinh thần lại biến, ngưng tụ thành một cái miệng lớn, vô cùng dữ tợn, gào thét đánh về phía giọt tinh huyết kia. Cơ hồ đồng thời, trong Nê Hoàn cung đột nhiên sinh ra áp lực cực lớn, cũng dũng mãnh lao tới giọt tinh huyết kia.</w:t>
      </w:r>
    </w:p>
    <w:p>
      <w:r>
        <w:t>Kỳ thực, giọt tinh huyết kia trong vô tận năm tháng đã tiêu tán không sai biệt lắm, đánh xơ xác lực lượng của Triệu Vô Tà cũng chỉ còn sót lại chút ít mà thôi. Đối mặt với cái miệng khổng lồ do tâm thần lực của Triệu Vô Tà cắn xé mà đến hiển hóa ra, giọt tinh huyết cự thú kia một chút phản ứng cũng không có. Cứ như vậy bị cắn nuốt.</w:t>
      </w:r>
    </w:p>
    <w:p>
      <w:r>
        <w:t>Trong khoảnh khắc máu vừa vào miệng, tinh thần Triệu Vô Tà lập tức tiến vào cảnh giới vô dục vô niệm. Lực lượng tinh thần không ngừng quay cuồng, trong Nê Hoàn cung, cái miệng khổng lồ kia ngưng trệ mấy tức, sau đó kịch liệt rung động, từng tia từng tia huyết sắc bắt đầu lan tràn ra.</w:t>
      </w:r>
    </w:p>
    <w:p>
      <w:r>
        <w:t>Thân thể trong cốc phiên, trên mặt Triệu Vô Tà bắt đầu biến hóa. Thống khổ, vặn vẹo, kháng cự: Hiện ra đủ loại cảm xúc trên mặt hắn, trong nháy mắt vạn biến. Ở Nê Hoàn cung của hắn ta, giọt tinh huyết kia đã hoàn toàn hóa dung nhập vào trong tâm thần Triệu Vô Tà. Cùng tâm thần của hắn ta hoàn toàn dung hợp, một phân thành một thể là một thể.</w:t>
      </w:r>
    </w:p>
    <w:p>
      <w:r>
        <w:t>Ngay khi giọt tinh huyết hoàn toàn hòa tan thì ngay lập tức trở thành huyền ảo. Toàn thân Triệu Vô Tà đột nhiên biến đổi khí tức. Khuôn mặt cũng trở nên dữ tợn vô cùng, vô biên vô hạn hung sát khí từ trên người hắn ầm ầm bạo phát ra, giống như Chẳng hạn như hung thú thời viễn cổ.</w:t>
      </w:r>
    </w:p>
    <w:p>
      <w:r>
        <w:t xml:space="preserve">Oanh </w:t>
      </w:r>
    </w:p>
    <w:p>
      <w:r>
        <w:t>Bát phan phồng lên, một cái không kịp, vậy mà đột nhiên khí tức trên người Triệu Vô Tà bạo phát phá vỡ một lỗ hổng. Khí tức hung sát vô biên vô hạn bùng nổ, từ trong chiếc ly phiên bọc ra, ngưng tụ thành một mảng lớn sát khí màu đen xông thẳng tới chân trời.</w:t>
      </w:r>
    </w:p>
    <w:p>
      <w:r>
        <w:t>Trong chín vạn dặm quanh hắc trạch, hầu như mỗi một góc đều cảm nhận được cỗ khí tức hung sát này, tất cả độc trùng độc thú mở ra linh trí đều cảm thấy toàn thân căng thẳng, sau đó tâm thần chấn động mãnh liệt, cỗ hung sát khí này quả thực giống như vô biên vô hạn, rất khó tưởng tượng. Chủ nhân của hung sát khí là tồn tại như thế nào. Chẳng lẽ là hung thú đi ra từ viễn cổ Thâm Uyên.</w:t>
      </w:r>
    </w:p>
    <w:p>
      <w:r>
        <w:t>Đối với cỗ hung sát chi khí này, những yêu thú cường đại kia cảm thụ sâu sắc nhất, nhất là Độc Long bọn nó năm đầu yêu thú, nhao nhao trầm miên tu luyện tỉnh lại, trong mắt thú tràn đầy vẻ hoảng sợ.</w:t>
      </w:r>
    </w:p>
    <w:p>
      <w:r>
        <w:t>Nghịch: Bát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