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không chứa được sự tồn tại của chiếc chén, bởi vì khí bản nguyên trong chén đã vượt qua Thiên Đạo, đến lúc đó chính là muốn diệt thế. Thiên Đạo sẽ bị chiếc bàn này hấp thu luyện hóa, toàn bộ thiên địa thương sinh đều không thể thoát khỏi vận rủi. Kết quả cuối cùng là sẽ bị luyện hóa thành khí bản nguyên., Chờ Thiên Địa Hỗn Độn tiếp theo mở lại, lại một lần nữa diễn hóa vạn vật muôn vàn chúng sinh, địa thủy hỏa phong. Vật nghịch thiên bực này chính là đến từ Thiên Ma Kinh. Thiên Ma Kinh lại là thiên địa sinh ra. Có thể nói, muốn hủy diệt thiên địa chính là bản thân thiên địa. Nhưng dưới tính toán vô tình của Thiên Đạo, lại không có ai có thể luyện chế được nó, cuối cùng hoàn thành hành động diệt thế.</w:t>
      </w:r>
    </w:p>
    <w:p>
      <w:r>
        <w:t>Cuối cùng, Thiên Ma kinh cũng bị chảy tới hồng hoang tinh thần hải, hơn nữa vô tình thiên đạo quấy nhiễu thiên cơ. Cho dù là mấy vị siêu cấp đại năng còn sống sót từ thời thượng cổ, cũng không tìm thấy tồn tại Thiên Ma kinh.</w:t>
      </w:r>
    </w:p>
    <w:p>
      <w:r>
        <w:t>Nhưng mà, đối với Triệu Vô Tà mà nói, tính toán của thiên đạo vô tình ở địa cầu kia cũng chỉ là trò cười mà thôi. Hắn tu luyện cốc kinh, trong cơ thể đã có bản nguyên chi khí, nếu hắn có thể luyện chế cốc đài, liền có thể triệu hồi Thiên Ma Kinh từ trong Hồng Hoang Tinh Thần Hải ra, đến lúc đó Triệu Vô Tà nếu muốn diệt thế.</w:t>
      </w:r>
    </w:p>
    <w:p>
      <w:r>
        <w:t>Cũng chỉ trong một ý niệm mà thôi, nhưng thứ bị hủy lại không phải Địa Cầu, mà là Thiên Vân Đại Lục. Cứ việc như thế, muốn luyện chế Bàn Ti cũng không phải đơn giản như vậy. Lấy tu vi hiện tại của Triệu Vô Tà và đang ở thời điểm đom đóm đại tôn., Những Thượng Cổ Bát Vu Sư này so sánh, cũng chỉ có thể tính là một nhân vật nhỏ mà thôi, đừng nói là luyện chế bàn chén, cho dù là cho Triệu Vô Tà uống chén, cũng không thể làm cái gì, chỉ sợ tới gần bàn chén, sẽ bị bàn uống rượu hấp thu vào, sau đó luyện hóa thành căn nguyên mà thôi.</w:t>
      </w:r>
    </w:p>
    <w:p>
      <w:r>
        <w:t>Bọn họ luyện thành cốc này giống như cốc kiếm của người ta. Triệu Vô Tà cũng có thể luyện chế ra cốc đài bán thành phẩm. Không thể diệt thế, nhưng có thể triệu hoán Thiên Ma Kinh, chữa trị chén kiếm người nọ. Chờ Triệu Vô Tà luyện thành Thiên Ma đến đạo thì có thể luyện chế nó. Diệt thế hay không cũng nằm trong một ý niệm của hắn.</w:t>
      </w:r>
    </w:p>
    <w:p>
      <w:r>
        <w:t>Cho nên, bất kể thế nào, trước khi luyện chế nửa thành phẩm của cốc đài, Triệu Vô Tà sẽ không để cho người ta đại thành, dù sao dựa vào Tửu Kiếm hiện tại, còn có Vạn Độc Quán Phiên kia, cũng đủ để tung hoành Thiên Vân Đại Lục này.</w:t>
      </w:r>
    </w:p>
    <w:p>
      <w:r>
        <w:t>Nghịch</w:t>
      </w:r>
    </w:p>
    <w:p>
      <w:r>
        <w:t>Không khí ngưng trệ, sát khí Nguyệt Lộ lộ ra trên người Triệu Vô Tà dần dần tiêu tán, trên mặt vẫn là khuôn mặt cười nhạt. Huyết vân trên bầu trời lúc này cũng đã biến mất, nếu như không phải dòng suối nhỏ huyết hồng dày đặc đến cực điểm trên mặt đất kia, sợ rằng không ai sẽ nghĩ đến. Thanh niên thanh tú lơ lửng trên không trung lúc này sẽ là một tuyệt thế hung ma giết người không chớp mắt.</w:t>
      </w:r>
    </w:p>
    <w:p>
      <w:r>
        <w:t>Một môn phái Tiên Đạo, dưới ý nghĩ của thanh niên mặc áo vải bố này là biến mất. Huyết vũ giáng thế, cường giả Nguyên Anh phất tay đúng là gây ra động tĩnh vô cùng lớn, nhưng cảnh tượng như vậy lại khiến cho hơn một ngàn tu sĩ của Bách Tiên minh, không dám làm trái ý của Triệu Vô Tà, lúc này Triệu Vô Tà không nói lời nào. Bọn họ ngay cả thân hình cũng không dám động đậy một cái, bất quá bọn họ đều là tu sĩ mạnh mẽ, không giống con sâu cái kiến bình thường.</w:t>
      </w:r>
    </w:p>
    <w:p>
      <w:r>
        <w:t>Nếu Triệu Vô Tà thật sự muốn giết bọn họ, bọn họ cũng không thể đứng ở nơi đó, mặc cho Triệu Vô Tà giết chóc. Hơn một ngàn ánh mắt nhìn chăm chú trên người Triệu Vô Tà. Không biết có phải vì cố ý hay không, bọn họ đều không nhìn về phía dòng suối máu đã bị diệt trong tông môn đang chậm rãi chảy về phía chân núi.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