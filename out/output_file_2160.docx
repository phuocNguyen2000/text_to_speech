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thú xấu xí thứ ba trăm sáu mươi bốn, thứ ba trăm sáu mươi bốn.</w:t>
      </w:r>
    </w:p>
    <w:p>
      <w:r>
        <w:t>Tất cả hạt gạo trong tam pháp đều ngưng tụ ở chỗ vô cùng xấu xí mà trẻ con đếm không hết, trong cương nguyệt chú, lấy thủ đoạn khủng bố giết hạo nhiên tông chủ. Ngay cả xú hài nhi kia, vốn còn có chút khinh thị cùng ánh mắt chán ghét đều biến mất toàn bộ. Hạo Nhiên tông tông chủ tu vi Nguyên Anh hậu kỳ, chính là tu sĩ cực kỳ mạnh mẽ.</w:t>
      </w:r>
    </w:p>
    <w:p>
      <w:r>
        <w:t>Nhưng dưới sự ra tay đầu tiên, còn nháy mắt đã chết trong tay thằng nhóc xấu xí kia. Thực lực của thằng bé xấu xí kia khiến cho tất cả cường giả đều kinh hãi khó hiểu. Hơn hai mươi vị cường giả tuyệt thế, trong ánh mắt đều lộ ra vẻ kinh hãi, nhìn đứa bé xấu tới cực điểm. Cũng vào lúc này, mọi người mới chú ý tới, hơn mười con yêu thú sau lưng đứa trẻ. Khí tức đều giống như con nít xấu xí kia, cũng không giống yêu thú bình thường.</w:t>
      </w:r>
    </w:p>
    <w:p>
      <w:r>
        <w:t>Ánh mắt vô cùng lăng lệ của Thú Vương của Ngự Thú Tông đảo qua, trên nửa người trần trụi của hắn nổi lên từng cục thịt cuồn cuộn, Bách Thú Đồ cũng chuyển động theo, bách thú trên mặt dường như sắp sống lại, khí tức trên người của Thú Vương cũng trở nên vô cùng mạnh mẽ. Mang theo một loại uy áp thời viễn cổ, đột nhiên bão táp lao về phía hơn mười con Yêu thú, bao gồm cả con xấu xí kia nữa.</w:t>
      </w:r>
    </w:p>
    <w:p>
      <w:r>
        <w:t xml:space="preserve">Uy thế bách thú </w:t>
      </w:r>
    </w:p>
    <w:p>
      <w:r>
        <w:t>Bản đồ bách thú thời Viễn Cổ là khi Thú Vương sinh ra đã có đồ văn viễn cổ trên người, một nửa huyết mạch Thú Vương không phải nhân loại. Cũng bởi vì như vậy, Thú Vương mới có thần thông thiên phú khó có thể với tới, giống như lúc này trên người phát ra uy áp, quả thực so với sơn nhạc còn trầm trọng hơn.</w:t>
      </w:r>
    </w:p>
    <w:p>
      <w:r>
        <w:t>Hơn nữa còn mang theo hung sát chi khí vô cùng dày đặc, mặc dù mỗi một con bách thú trên người Thú Vương cũng không bằng Viễn Cổ Trọng Sát Thú. Nhưng khí tức phóng ra từ trên đồ án bách thú này, chính là mấy vị cường giả của Yêu Thần Thất Điện kia. Lúc này trong lòng cũng cảm giác không khỏe, có thể triệt để đắc tội với thế lực Yêu thú như Ngự Thú Tông, hơn nữa càng ngày càng tốt.</w:t>
      </w:r>
    </w:p>
    <w:p>
      <w:r>
        <w:t>Điều này cũng đủ để hiển thị sự mạnh mẽ của vị Thú Vương này rồi, đáng tiếc vào lúc này, khí tức của hắn tuôn ra.</w:t>
      </w:r>
    </w:p>
    <w:p>
      <w:r>
        <w:t>Dĩ nhiên không có chút tác dụng nào, hơn mười đầu yêu thú phía dưới mộ bia đối diện căn bản là thờ ơ. Tựa hồ căn bản không thèm quan tâm uy áp khí thế kia, bất quá ở đây đều là cường giả, liền nhìn ra khí tức Thú Vương đều bị hài đồng xấu xí vô cùng kia ngăn lại.</w:t>
      </w:r>
    </w:p>
    <w:p>
      <w:r>
        <w:t>Không đem Thú Vương để vào mắt. Ánh mắt của thằng bé xấu xí kia nhìn chằm chằm vào lão giả kia, tu vi Nguyên Anh Đại viên mãn. Lão giả này mặt mũi xấu xí.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