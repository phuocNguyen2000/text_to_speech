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ngươi Triệu Vô Tà co rút lại một chút, tóc gáy trên người dựng đứng lên, thân hình lập tức lùi nhanh lại. Gần như cùng lúc đó, hai bóng người cũng nhanh chóng lùi lại, ngay sau hai đạo thân ảnh kia, hai sợi dây leo dài màu đỏ máu hướng về phía hai người hung hăng đâm tới.</w:t>
      </w:r>
    </w:p>
    <w:p>
      <w:r>
        <w:t>Tốc độ của hai người đã rất nhanh, nhưng nếu so với hai đầu huyết đằng kia thì vẫn chậm hơn rất nhiều.</w:t>
      </w:r>
    </w:p>
    <w:p>
      <w:r>
        <w:t>Bành Bành Bành</w:t>
      </w:r>
    </w:p>
    <w:p>
      <w:r>
        <w:t>Liên tục hai tiếng vang, bất quá bị quất bay chỉ có Lục Hàn mà thôi, Chu Giác không tổn thương chút nào đứng nguyên tại chỗ. Huyết Đằng đánh hắn một lần nữa bị thiêu đốt, vốn là huyết hồng biến thành một nửa đen, rút về như quất gió.</w:t>
      </w:r>
    </w:p>
    <w:p>
      <w:r>
        <w:t>Bành</w:t>
      </w:r>
    </w:p>
    <w:p>
      <w:r>
        <w:t>Lần này bị quất bay là Triệu Vô Tà, lực lượng Kết Đan hậu kỳ mạnh đến mức nào. Triệu Vô Tà không áp chế được khí huyết bốc lên trong ngực bụng, khóe miệng phun ra một búng máu lớn. Lục Hàn cũng tương tự vậy, hai người đều bị lực lượng của Huyết Đằng đánh trúng.</w:t>
      </w:r>
    </w:p>
    <w:p>
      <w:r>
        <w:t>Ha ha ha</w:t>
      </w:r>
    </w:p>
    <w:p>
      <w:r>
        <w:t>Trong lúc cười điên cuồng, Chu Giác khinh thường nhìn Triệu Vô Tà và Lục Hàn, ánh sáng của thiết phù lúc còn sống càng thêm chói mắt. Từ quang lôi quang kia khí tức kinh người, uy thế mạnh mẽ. Cước bộ liền đạp, Chu Giác vậy mà trực tiếp hướng yêu mục Bích Huyết Đằng phóng tới.</w:t>
      </w:r>
    </w:p>
    <w:p>
      <w:r>
        <w:t>Một quyền đánh ra, lôi quang lập lòe, âm lôi từ quang. Từ trong lôi bạo thu thập lực lượng thiên địa, trải qua sự gia trì của Nguyên Anh kỳ chân nhân, uy lực mạnh mẽ đến quá đáng. Từ quang đem Chu Giác bao phủ toàn thân trong đó, đối với yêu mục Bích Huyết Đằng mà nói, Chu Giác quả thực chính là một con nhím.</w:t>
      </w:r>
    </w:p>
    <w:p>
      <w:r>
        <w:t>Ánh mắt Triệu Vô Tà có chút kỳ quái, Âm Lôi từ quang phù, chẳng lẽ không có khả năng sử dụng vô hạn, từ quang chứa đựng trong Âm Lôi từ phù nhất định có hạn chế, vô hạn sử dụng lôi phù không có khả năng tồn tại. Triệu Vô Tà khẩn trương nhìn chằm chằm vào thiết phù đang trôi nổi trước người Triệu Vô Tà, không biết dùng cái gì để luyện chế nhưng khí tức bên trên đúng là lạ lẫm nhưng vô cùng cường đại.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