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Tuyệt thế hung khí, cũng không chỉ là Nhân Trùng Kiếm mà thôi.</w:t>
      </w:r>
    </w:p>
    <w:p>
      <w:r>
        <w:t>Ba người Thần Miểu Cung, ba cặp mắt tuyệt mỹ nhìn qua, Triệu Vô Tà lại dùng gương mặt mang theo ý cười ngả ngớn nhìn về phía ba người. Ánh mắt hắn bắn ra từ trong con ngươi, quả thực muốn lột sạch ba người. Ba tức giận bốc lên, Thần Miểu Cung ở phía trên Thiên Vân đại lục có địa vị cực kỳ cao thượng, cho dù là tu sĩ Ma đạo cũng không dám dùng loại ánh mắt này nhìn ba người.</w:t>
      </w:r>
    </w:p>
    <w:p>
      <w:r>
        <w:t>Nhưng ba người lại không dám hành động thiếu suy nghĩ, các nàng cũng không phải là tu sĩ tầm thường, trong lòng cảm ứng tuy rằng ánh mắt Triệu Vô Tà rất ngả ngớn. Nhưng mà ba người lại cảm giác được một luồng sát khí rét lạnh đang dâng trào, Triệu Vô Tà cũng không phải là một tay mơ mới tiến vào Thiên Vân đại lục năm đó, cho dù là một cô gái xinh đẹp đến đâu cũng không thể có chút dao động như vậy được.</w:t>
      </w:r>
    </w:p>
    <w:p>
      <w:r>
        <w:t>Nếu cần, hắn ta cũng sẽ không để ý, ra tay độc ác như vậy.</w:t>
      </w:r>
    </w:p>
    <w:p>
      <w:r>
        <w:t>Bốn người nhìn nhau một hồi, ba vị tuyệt mỹ nữ của Thần Miểu Cung chậm rãi lui xuống, tình thế mạnh hơn người. Triệu Vô Tà cầm theo Nhân Trùng Kiếm, nếu ba người không muốn đi, tất nhiên phải đối mặt với ma đầu hung tàn vô cùng của Triệu Vô Tà.</w:t>
      </w:r>
    </w:p>
    <w:p>
      <w:r>
        <w:t>Tới các ngươi.</w:t>
      </w:r>
    </w:p>
    <w:p>
      <w:r>
        <w:t>Trên mặt lộ ra nụ cười không biết có ý tứ gì, ánh mắt chậm rãi chuyển tới trên người đám người Phệ Tâm Ma Đế kia, bất quá hơn phân nửa ánh mắt đều dừng lại ở trên người lão đầu vô cùng già nua kia. Lấy cảnh giới thần thông của Triệu Vô Tà bây giờ, liếc mắt một cái liền nhìn ra lão nhân kia có cảnh giới Nguyên Anh đại viên mãn. Mà vị Phệ Tâm Ma Đế kia, tuy rằng cảnh giới không phải biểu hiện bên ngoài là Nguyên Anh hậu kỳ, nhưng mà đứng thẳng lại không thể so sánh với lão nhân kia.</w:t>
      </w:r>
    </w:p>
    <w:p>
      <w:r>
        <w:t>Căn bản thằng nhãi này chính là uy hiếp, ngón tay cố ý búng nhẹ lên trên thân chén kiếm huyết hồng, tiếng tranh minh liền xuất hiện ở trong không khí. Làm cho mọi người đồng loạt biến sắc, ánh mắt đều đặt trên người Triệu Vô Tà và Phệ Tâm Ma Đế, xem có chịu khuất phục dưới uy dâm của Triệu Vô Tà hay không.</w:t>
      </w:r>
    </w:p>
    <w:p>
      <w:r>
        <w:t>Thật lâu sau, một tiếng than nhẹ vang lên trong không khí. Nghe được tiếng thở dài này, trên mặt phần đông tu sĩ không che dấu được sự kinh hãi. Triệu Vô Tà này, trên mặt lập tức lộ ra nụ cười đắc chí của tiểu nhân. Bàn tay hắn nhẹ nhàng vuốt ve thân kiếm của tu sĩ rót kiếm, từng tia sương mù màu đỏ máu quấn quanh, vòng quanh ngón tay Triệu Vô Tà kéo dài lên phía trên.</w:t>
      </w:r>
    </w:p>
    <w:p>
      <w:r>
        <w:t>Thân hình Triệu Vô Tà khẽ động, hai chân trần nâng lên, đi về phía hai khối bia mộ gần nhau. Trên mặt luôn mang theo ý cười, bởi vì trưởng lão thủ hộ cấm địa lui về phía Phệ Tâm Ma Đế sắc mặt cũng không thèm nhìn, nhất là sau khi nhìn thấy nụ cười trên mặt Triệu Vô Tà lại càng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