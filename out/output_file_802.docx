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Khí Uế quá mức mãnh liệt, giống như thiên lôi trên chín tầng trời, phun trào xung quanh quầng sáng. Luồng sáng kia một mực phiêu diêu bất định, tựa hồ cũng bị đánh nát, bất quá vẫn kiên trì tiếp tục.</w:t>
      </w:r>
    </w:p>
    <w:p>
      <w:r>
        <w:t>Ở trong ly phiên, Triệu Vô Tà thần sắc biến đổi, không nghĩ tới ngay cả trong cốc vụ sau khi luyện hóa rất nhiều chén mang mới ngưng luyện ra cũng không chặn được những thứ ti uế khí kia. Nhiều nhất thời gian vài chục hơi thở, đoàn chén mang kia tựa hồ cũng chỉ có thể kiên trì lâu như vậy.</w:t>
      </w:r>
    </w:p>
    <w:p>
      <w:r>
        <w:t>Lúc này thần niệm của Triệu Vô Tà đã đến tầm hai ngàn trượng dưới bùn đất, uế khí phía dưới so với tầng trên càng thêm mãnh liệt, đoàn chén mang kia quả thực giống như chuối tây trong mưa. Nguy hiểm đến cực điểm, chỉ cần xương tủy mang vỡ vụn, sợi thần niệm của Triệu Vô Tà nhất định phải chết không thể nghi ngờ.</w:t>
      </w:r>
    </w:p>
    <w:p>
      <w:r>
        <w:t>Không có chén mang che chở, thần niệm Triệu Vô Tà ngay cả trong nước bùn cũng không làm được, một khi mất đi đoàn chén mang kia, thần niệm của hắn nhất định sẽ bị những uế khí kia đồng hóa. Nhất định sẽ không có chút bất ngờ nào.</w:t>
      </w:r>
    </w:p>
    <w:p>
      <w:r>
        <w:t>Bên trong Tửu Phiên, Triệu Vô Tà vẫn như trước, mặt không biểu tình. Hai mắt hắn ta nhắm chặt, thần niệm vẫn đang lặn xuống, cho dù đám chén mang kia đã sắp tiêu tán. Nhưng hắn ta lại không có ý thu hồi lại, vẫn đi về phía tầng đất bẩn ở dưới cùng.</w:t>
      </w:r>
    </w:p>
    <w:p>
      <w:r>
        <w:t>Thời gian mười nhịp thở trôi qua, hai mươi cái hô hấp , cũ</w:t>
      </w:r>
    </w:p>
    <w:p>
      <w:r>
        <w:t>Thời gian trôi qua mười mấy hơi thở, Triệu Vô Tà bỗng nhiên mở to mắt, bên trong lộ ra sắc mặt vui mừng. Thần niệm cảm ứng một tia khí tức khác thường, không giống với những khí tức Uế Khí kia. Hung Sát, Viễn Cổ, Hạo Khuyển.</w:t>
      </w:r>
    </w:p>
    <w:p>
      <w:r>
        <w:t>Rầm rầm</w:t>
      </w:r>
    </w:p>
    <w:p>
      <w:r>
        <w:t>Cũng ngay lúc này, đám chén mang cuối cùng không kiên trì nổi, bị khí tức uế tuôn ra phá nát. Thần niệm bên trong lập tức bị những uế khí kia nhấn chìm, đường sống giãy dụa cũng không có, đây đã là tầng uế khí thấp nhất.</w:t>
      </w:r>
    </w:p>
    <w:p>
      <w:r>
        <w:t>Thần niệm của Triệu Vô Tà vừa tiếp xúc với những hắm Uế Khí này, nếu chưa tới một hô hấp, Triệu Vô Tà đã ngay lập tức Phốc một tiếng, khóe miệng chậm rãi chảy huyết dịch. Hắn mạnh mẽ cắt đứt cùng liên hệ thần niệm tràn ra ngoài cơ thể, dưới sự phản phệ đã bị thương nhẹ.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