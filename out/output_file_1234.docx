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hô hấp, không có động tĩnh, thời gian lại trôi qua mấy nhịp thở nữa. Trong không gian hình tròn kia vẫn không có một chút động tĩnh nào, tựa hồ hán tử khô gầy kia đã mất tăm. Thần thức của lão giả mày kiếm tràn ra ngoài cơ thể, mỗi một góc trong không gian hình tròn đều bị hắn quét qua. Nhưng vẫn không tìm được tung tích của Ảnh Thú, nhớ lại những lời nói lúc trước, trong đầu lão giả mày kiếm hiện lên một tia bất hảo cảm ứng.</w:t>
      </w:r>
    </w:p>
    <w:p>
      <w:r>
        <w:t>Uống ừng ực, quá muộn.</w:t>
      </w:r>
    </w:p>
    <w:p>
      <w:r>
        <w:t>Lão giả mày kiếm dù sao cũng là cường giả Kết Đan Đại viên mãn, mặc dù thần thức không thể phát hiện tung tích của Ảnh Thú nhưng khi Ảnh Thú tiến lại gần hắn thì trong lòng vẫn sinh cảm ứng. Bất quá, hình như đã muộn một chút.</w:t>
      </w:r>
    </w:p>
    <w:p>
      <w:r>
        <w:t>Đi chết đi. Ba mươi năm Hà Đông, ba mươi năm Hà Tây, lần này đến phiên lão giả mày kiếm chật vật. Một cái bóng màu đen đột nhiên hiện ra ở phía sau hắn, một thanh chuỷ thủ màu đen hung hăng đâm tới sau lưng lão giả mày kiếm. Trên chủy thủ chớp động một loại hào quang chưa bao giờ thấy qua, giống như là ánh sáng màu xanh lục của vũ khí sau khi bôi lên kịch độc, bất quá khí tức âm lãnh đâu chỉ nghìn lần.</w:t>
      </w:r>
    </w:p>
    <w:p>
      <w:r>
        <w:t>Sắc mặt hắn lại biến đổi, không chỉ lão giả mày kiếm mà còn có đông đảo đệ tử Thần Tiêu Đạo Tông. Trên mặt đều lộ ra vẻ kinh hãi, quá nhanh, hành động hoàn toàn không giống tu sĩ hay yêu thú. Chỉ cần động đậy là nổ tan tành tất cả. Thứ công kích hai năm của Ảnh Nhị lại là đan thanh vô tức, thật sự bổ sung hết.</w:t>
      </w:r>
    </w:p>
    <w:p>
      <w:r>
        <w:t>Cạc cạc cạc</w:t>
      </w:r>
    </w:p>
    <w:p>
      <w:r>
        <w:t>Trong tiếng cười âm hiểm, cái bóng màu đen quỷ dị vặn vẹo bình thường, rất dễ dàng tránh được mũi kiếm sắc bén đến cực điểm của lão giả mày kiếm. Thân hình trong nháy mắt đã đến sau lưng lão giả mày kiếm, hướng đi của chuôi dao găm vẫn không thay đổi, vẫn như trước trực chỉ vào hậu tâm của lão giả mày kiếm. Xuy xuy</w:t>
      </w:r>
    </w:p>
    <w:p>
      <w:r>
        <w:t>Một người một tiếp xúc liền tách ra, ngoài ý liệu, hai người đều không bị thương nặng. Nhưng sắc mặt hai người đều rất khó coi, tái nhợt vô cùng, chỉ là vừa mới giao thủ. Hai người đều không chiếm được tiện nghi của đối phương, dao găm màu đen kia cũng không đâm trúng hậu tâm của lão giả mày kiếm.</w:t>
      </w:r>
    </w:p>
    <w:p>
      <w:r>
        <w:t>Chỉ là cọ sát một chút làn da sau lớp quần áo rách nát của chiến mâu, mà bóng dáng màu đen kia lại là thanh trường kiếm bị lão giả mày kiếm vung ra đánh vào trên thân. Nếu không phải nó luôn luôn cẩn thận, tại thời điểm trường kiếm chưa đến liền thả ra vòng bảo hộ Yêu Nguyên, bảo vệ được một mạng.</w:t>
      </w:r>
    </w:p>
    <w:p>
      <w:r>
        <w:t>Mặc dù như thế, nhưng hai người cũng đều bị thương nhẹ. Ảnh Thú là vì cuối cùng vẫn bị thanh trường kiếm kia đánh trúng, mà lão giả mày kiếm lại là bởi vì thanh chủy thủ kia cọ vào, kịch độc ẩn chứa phía trên vậy mà đã bắt đầu xâm nhập vào trong cốt tủy. Tu Chân giả không giống như là người phàm thế tục, thân thể đều gầy yếu vô cùng, tuy rằng kịch độc đã bắt đầu thẩm thấu vào trong cốt tủy, hắn cũng chỉ là sắc mặt tái nhợt một chút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