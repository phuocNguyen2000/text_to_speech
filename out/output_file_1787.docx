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Hừ </w:t>
      </w:r>
    </w:p>
    <w:p>
      <w:r>
        <w:t>Trong đầu cùng một ý niệm, Triệu Vô Tà liền bất chấp tất cả, chân trần bỗng nhiên bước vào bên trong hàng rào kia. Hàng rào Quỷ Vực là một tầng cấm chế vô hình ngăn phía trước Triệu Vô Tà. Bước chân của hắn bước vào, bốn phía liền sáng lên vô số quang mang, u lục đỏ sậm, bóng ảnh trùng trùng điệp điệp.</w:t>
      </w:r>
    </w:p>
    <w:p>
      <w:r>
        <w:t>Lực cản mạnh mẽ bỗng sinh ra chặn đứng thân thể Triệu Vô Tà. Những luồng sáng kia cũng xuất hiện hình thể, dĩ nhiên là từng tên Quỷ tu, đang mở to đôi mắt tỏa ra ánh sáng quỷ dị, kinh hãi nhìn Triệu Vô Tà.</w:t>
      </w:r>
    </w:p>
    <w:p>
      <w:r>
        <w:t>Lớn mật, ngươi là người phương nào, dám can đảm tự tiện xông vào Hoàng Tuyền Quỷ Vực</w:t>
      </w:r>
    </w:p>
    <w:p>
      <w:r>
        <w:t>Một tên quỷ tu thân cao mấy trượng đứng ra, trong tay cầm một thanh trường xoa nhìn cực kỳ đáng sợ, bên trong một đôi quỷ nhãn có ánh sáng màu đỏ cực kỳ nồng đậm. Khí thế kinh người ở sau lưng quỷ tu đều là quỷ vật cực kỳ dữ tợn. Sát khí lạnh lẽo bùng lên, hướng về phía Triệu Vô Tà đánh tới.</w:t>
      </w:r>
    </w:p>
    <w:p>
      <w:r>
        <w:t>Cút</w:t>
      </w:r>
    </w:p>
    <w:p>
      <w:r>
        <w:t>Tiếng sét đánh giữa trời quang, mắt thường cũng có thể thấy được sóng âm oanh tạc từ trong miệng Triệu Vô Tà đánh tới quỷ vật đang xông tới. Chỉ trong nháy mắt, quỷ tu mắt đỏ đứng đầu tiên đã bị sóng âm kia oanh kích ở trên người, thân thể lập tức vỡ vụn ra. Sau đó hóa thành từng sợi khói xanh biến mất, hư không u ám phảng phất nụ cười lạnh của Triệu Vô Tà còn đáng sợ hơn cả quỷ vật.</w:t>
      </w:r>
    </w:p>
    <w:p>
      <w:r>
        <w:t>Chỉ là hàng rào, ngăn được Triệu gia ta</w:t>
      </w:r>
    </w:p>
    <w:p>
      <w:r>
        <w:t>Vẻ mặt Triệu Vô Tà vẫn điên cuồng tùy ý như trước, từng đoàn sát khí màu xám bỗng nhiên tuôn ra từ thân thể, mạnh mẽ lách qua đám hàng rào kia. Trên hàng rào cũng ầm ầm tuôn ra từng vòng hào quang đen kịt, nhưng những luồng sáng này sau khi chạm vào sát khí trên người Triệu Vô Tà thì lập tức lui về.</w:t>
      </w:r>
    </w:p>
    <w:p>
      <w:r>
        <w: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