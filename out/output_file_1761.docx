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phân biệt trước sau, trong miệng ba con Yêu thú đồng thời phát ra tiếng rống rung trời, ba cỗ khí tức vô cùng mạnh mẽ bắt đầu bão táp ở trong hư không.</w:t>
      </w:r>
    </w:p>
    <w:p>
      <w:r>
        <w:t>Bên trong Thải Vân tước giá, Hồng Trần tiên tử một mực lẳng lặng nhìn Triệu Vô Tà, không có chút nào tâm tình dao động. Lúc này trên mặt lại xuất hiện một tia rung động, một tia sinh ra từ đáy lòng nàng, bất quá bá đã bị nàng cưỡng ép bóp chết sáu nàng trước khi Kết Đan đại viên mãn trắc trở lên Nguyên Anh kỳ.</w:t>
      </w:r>
    </w:p>
    <w:p>
      <w:r>
        <w:t>Nhưng mà lúc này, Triệu Vô Tà đang ở trước mặt nàng, cố gắng đề thăng ba con yêu thú giống như nàng lên cảnh giới Nguyên Anh. Cũng may Hồng Trần tiên tử tu luyện Vong Tình ma công, nếu không làm sao có thể đem tham niệm trong lòng bóp tắt được. Trong lúc đáy lòng nàng sinh ra một tia tham niệm, Triệu Vô Tà cũng cảm ứng được.</w:t>
      </w:r>
    </w:p>
    <w:p>
      <w:r>
        <w:t>Bất quá sau một khắc nàng liền bóp chết, Triệu Vô Tà trên mặt cũng không có vẻ gì mất mát. Mà là chậm rãi xoay người lại, đối mặt với hai người trong đám Thải Vân tước giá này.</w:t>
      </w:r>
    </w:p>
    <w:p>
      <w:r>
        <w:t>Tiểu Lục tỷ, còn nhớ rõ Vô Tà.</w:t>
      </w:r>
    </w:p>
    <w:p>
      <w:r>
        <w:t>Tên Triệu Vô Tà này nở nụ cười tươi nhìn thị nữ xinh đẹp đang đứng trên xa giá, mặc dù là thị nữ, không có khuôn mặt điên đảo chúng sinh như Hồng Trần tiên tử. Nhưng Tiểu Lục này cũng là mỹ nữ tuyệt đỉnh, cho dù ở Tu Chân giới cũng vậy. Lúc trước Triệu Vô Tà được Hồng Trần tiên tử cứu về Vong Tình động thiên, người chiếu cố chính là cô thị nữ xinh đẹp trước mắt này.</w:t>
      </w:r>
    </w:p>
    <w:p>
      <w:r>
        <w:t>Đáy lòng tuy có oán niệm, nhưng không phải về Tiểu Lục, mà vẻ mặt tên Triệu Vô Tà này rất chân thành.</w:t>
      </w:r>
    </w:p>
    <w:p>
      <w:r>
        <w:t>Đáng tiếc chính là, vật lại là nhân, mặc dù khoảng thời gian này chỉ là nháy mắt với tu sĩ yêu thú mà thôi. Nhưng hiện tại, địa vị của hai người đã nảy sinh biến hóa không biết bao nhiêu lần. Hiện tại Triệu Vô Tà là tuyệt thế cường giả đứng đầu Thiên Vân đại lục, còn Tiểu Lục thì vẫn chỉ là Tiểu Lục mà thôi.</w:t>
      </w:r>
    </w:p>
    <w:p>
      <w:r>
        <w:t>Vô tà đệ à không, Vô Tà tiền bối. Tiểu Lục không dám nhận, chỉ cầu tiền bối thả tiểu thư nhà ta ra.</w:t>
      </w:r>
    </w:p>
    <w:p>
      <w:r>
        <w:t>Lê Hoa Mang Vũ trên khuôn mặt xinh đẹp của Tiểu Lục bị Triệu Vô Tà ném vào trong không gian này ước chừng nửa tháng, hồng trần lại không việc gì. Tiểu Lục này lúc nào cũng lo lắng hãi hùng, hiện tại bỗng nhiên nhìn thấy Triệu Vô Tà, lại nhìn thấy thần thông tàn nhẫn nhưng vô cùng mạnh mẽ của Triệu Vô Tà. Trong lòng nó trăm mối cảm xúc ngổn ngang, thiếu chút nữa đã hô lên danh xưng năm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