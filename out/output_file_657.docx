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Cảnh sắc trên núi cũng là kỳ dị, xa xa xem ra có nhiều chỗ xanh um tươi tốt. Hiển thị là nơi rừng rậm, có nhiều chỗ lại tối mịt mờ mịt, nhìn kỹ thì là một mảng lớn nham thạch, phía trên một chút thảm thực vật cũng không có, trụi lủi một mảnh. Những nham thạch màu đen kia cũng quỷ dị, giống như ánh sáng đến đó đều sẽ hút đi, là lấy chỗ đó nhìn qua đều là âm u u.</w:t>
      </w:r>
    </w:p>
    <w:p>
      <w:r>
        <w:t>Lấy thị lực của Triệu Vô Tà vậy mà cũng không nhìn rõ được.</w:t>
      </w:r>
    </w:p>
    <w:p>
      <w:r>
        <w:t>Tuy rằng có thể thấy rõ rừng rậm trên núi, nhưng Triệu Vô Tà cũng biết, kỳ thật nơi này cách chân núi của ngọn núi lớn kia khoảng chừng trăm dặm.</w:t>
      </w:r>
    </w:p>
    <w:p>
      <w:r>
        <w:t>Nghĩ tới mục đích chuyến đi này, Triệu Vô Tà cũng không chậm trễ, trực tiếp thi triển độn quang bay về phía ngọn núi lớn kia. Khoảng cách trăm dặm đối với Triệu Vô Tà mà nói, bất quá chỉ trong chốc lát mà thôi.</w:t>
      </w:r>
    </w:p>
    <w:p>
      <w:r>
        <w:t>Đứng ở chân núi, thần niệm khổng lồ của Triệu Vô Tà lập tức tràn ra ngoài thân thể, lan về phía ngọn núi. Đến cao khoảng một ngàn dặm mới dừng lại, Triệu Vô Tà bình tĩnh mở mắt, thần niệm của hắn chỉ có thể tới nơi này. Nhưng trong vòng một ngàn dặm, Triệu Vô Tà không phát hiện ra điều gì.</w:t>
      </w:r>
    </w:p>
    <w:p>
      <w:r>
        <w:t>Tựa hồ đã sớm biết được điểm này, mười vạn đại sơn của lỗ mãng này chính là địa bàn của Yêu tộc, ở bên ngoài còn nói. Ở bên trong vòng vây, linh khí nơi đó quả thực sung túc đến một mức độ kinh khủng., Phần lớn Yêu thú Yêu tộc đều ở nơi nào, thế lực nơi đó cũng phức tạp nhất. Yêu thú cường đại khắp nơi, lấy tu vi hiện giờ của Triệu Vô Tà mà tiến vào nơi đó cũng chỉ có con đường chết, chẳng qua mục đích Triệu Vô Tà tới nơi này cũng không phải là trộn lẫn vào thế lực của Yêu tộc.</w:t>
      </w:r>
    </w:p>
    <w:p>
      <w:r>
        <w:t>Mười vạn đại sơn mặc dù tràn đầy linh khí nhưng tuyệt đối không thể xem như là phúc địa linh sơn mà là hiểm địa ác địa. Nơi này linh khí hấp dẫn không biết bao nhiêu độc trùng mãnh thú, những độc trùng này không thể hoành hành ở bên trong nhưng lại là ở bên ngoài. Mục đích của Triệu Vô Tà chính là ở ngoài vòng mười vạn ngọn núi lớn tìm một ít độc trùng lợi hại.</w:t>
      </w:r>
    </w:p>
    <w:p>
      <w:r>
        <w:t>Luyện chế cổ trùng</w:t>
      </w:r>
    </w:p>
    <w:p>
      <w:r>
        <w:t>Triệu Vô Tà nhíu mày muốn thu hồi thần niệm tiếp tục đi về phía trước, nhưng đúng vào lúc này, cổ tay Triệu Vô Tà nóng lên. Ấn ký của Vạn Độc Cổ Phiên vậy mà lại tự động sáng lên, Triệu Vô Tà thấy vậy thì sửng sốt, sau đó mặt hiện lên vẻ vui mừng.</w:t>
      </w:r>
    </w:p>
    <w:p>
      <w:r>
        <w:t>Thần niệm cũng không thu hồi, mà nhắm mắt cảm ứng một chút. Sau đó thân hình tựa như một mũi tên dài phá không, vọt tới một nơi.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