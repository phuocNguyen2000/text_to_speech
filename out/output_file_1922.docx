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là một tiếng quát lạnh đòi mạng kia, lần này càng thêm kinh khủng. Trong nháy mắt khi thanh âm của Triệu Vô Tà rơi xuống, đám hỏa long đang bay tới lập tức nổ tung, hóa thành hỏa thuộc tính linh khí tinh thuần vô cùng hướng tới hỏa cầu màu vàng kia. Trong nháy mắt toàn bộ đều vọt vào. Vốn chỉ là một hỏa cầu cỡ nắm tay, vậy mà trong nháy mắt đã lớn gấp mấy chục lần.</w:t>
      </w:r>
    </w:p>
    <w:p>
      <w:r>
        <w:t>Lúc này rốt cuộc Phệ Nhật Trùng cũng không thể phát ra âm thanh nữa, bởi vì thiếu chút nữa nó đã bị những linh khí kia làm nổ tung, coi như là trời sinh dị chủng. Cũng thiếu chút nữa không chịu nổi linh khí nhiều như vậy rót vào, chẳng qua bởi vì những linh khí hỏa thuộc tính này tinh thuần đến cực điểm, trong cơ thể Phệ Nhật Trùng bắt đầu phát sinh biến hóa to lớn.</w:t>
      </w:r>
    </w:p>
    <w:p>
      <w:r>
        <w:t>Đi Đi.</w:t>
      </w:r>
    </w:p>
    <w:p>
      <w:r>
        <w:t>Mất đi đám rồng lửa kia, chỗ sâu dưới lòng đất cũng khôi phục bình tĩnh như trước, Triệu Vô Tà cũng không có ý định dừng lại. Thân hình chớp động một cái lập tức rời khỏi nơi này. Ở phía sau hắn, một quả cầu lửa đỏ vô cùng lớn cũng mạnh mẽ gạt đi những địa phế độc hỏa kia, hướng phía trên núi lửa mà đi.</w:t>
      </w:r>
    </w:p>
    <w:p>
      <w:r>
        <w:t>Oanh</w:t>
      </w:r>
    </w:p>
    <w:p>
      <w:r>
        <w:t>Ngọn lửa bốc lên, khí tức nóng rực như sóng thần, quấy nhiễu trong hư không. Đều là vì quả cầu lửa vô cùng to lớn kia, Triệu Vô Tà đã xuất hiện ở miệng núi lửa, tay vỗ quả cầu lửa kia. Hỏa cầu kia liền dừng ở miệng núi lửa. Bởi vì đám hỏa long kia, vốn là hỏa cầu màu vàng kim óng ánh biến thành màu đỏ rực.</w:t>
      </w:r>
    </w:p>
    <w:p>
      <w:r>
        <w:t>Bàn tay Triệu Vô Tà lại đưa lên lần nữa, vô số thái dương linh khí mắt thường khó thấy được tụ tập tới. Sau khi rót vào trong hỏa cầu, hỏa cầu kia lại lần nữa biến thành màu hoàng kim.</w:t>
      </w:r>
    </w:p>
    <w:p>
      <w:r>
        <w:t>Làm xong hết thảy, Triệu Vô Tà mang theo Tam Nương trở lại trên lưng của Thâm Uyên Ma Kình, bàn tay nhoáng lên một cái. Một đoàn băng tinh liền xuất hiện trong tay Triệu Vô Tà, trong băng tinh kia dường như có vô số tiểu trùng cực kỳ nhỏ bé. Bởi vì đoàn băng tinh này, bầu trời nóng rực không gì sánh được vậy mà biến mất hơn phân nửa.</w:t>
      </w:r>
    </w:p>
    <w:p>
      <w:r>
        <w:t>Vạn năm hàn minh</w:t>
      </w:r>
    </w:p>
    <w:p>
      <w:r>
        <w:t>Đây cũng là ý định của Triệu Vô Tà, trong đan điền của hắn, nguyên bản có Phệ Nhật Trùng và Vạn Niên Minh. Đều là dị chủng trời sinh, nhưng rất khó tấn thăng đến cảnh giới có thể so với Nguyên Anh. Ngay cả có thể, cũng là một cơ duyên không thể tránh khỏi. Triệu Vô Tà khi Phệ Nhật Trùng xao động hưng phấn đã có dự định, nếu muốn có cơ duyên.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