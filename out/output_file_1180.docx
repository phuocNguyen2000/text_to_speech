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Khinh người quá hủy hoại Quy Long Đài, giết trưởng lão đệ tử của ta. Súc sinh bản tọa và các ngươi không chết không thôi </w:t>
      </w:r>
    </w:p>
    <w:p>
      <w:r>
        <w:t>Trên không trung, một người bỗng nhiên hét lớn, quần áo trên người không gió mà bay. Một nửa mái tóc dài sau lưng tung bay, sát khí toàn thân bốc lên, giống như là ma đầu sắp phát cuồng giết người. Chính là vị tông chủ Quy Long tông. Lúc biến cố xảy ra, hắn liền tới. Đang lúc muốn chỉ huy môn hạ đệ tử trưởng lão chống lại dòng lũ của yêu thú oanh kích thì biến cố lớn hơn nữa lại sinh ra.</w:t>
      </w:r>
    </w:p>
    <w:p>
      <w:r>
        <w:t>Quy Long Đài bị gặm sạch sẽ, còn trong nháy mắt chết mất hai trưởng lão Kết Đan trung kỳ. Tất cả phát sinh quá nhanh, nhanh để vị cường giả Kết Đan Đại viên mãn này cũng không kịp phản ứng. Chờ hắn kịp phản ứng, hộ sơn đại trận Quy Long tông đã biến mất, một dòng lũ yêu thú rộng lớn vô cùng liền đánh tới.</w:t>
      </w:r>
    </w:p>
    <w:p>
      <w:r>
        <w:t>Không chết không thôi, hôm nay lão tử sẽ thành toàn cho ngươi đi chết đi.</w:t>
      </w:r>
    </w:p>
    <w:p>
      <w:r>
        <w:t>Liên tiếp những biến cố khiến người của Quy Long tông chấn nhiếp, nhưng trong thời khắc sinh tử lại bộc phát ra chiến lực kinh người. Nhất là mấy chục vị trưởng lão kia, tận mắt chứng kiến ăn Kim Nghĩ chén ăn sạch Quy Long Đài, lại tận mắt nhìn thấy hai sư đệ chết ở trước mặt mình. Nhưng không ai cứu được, hận ý trong lòng đã dâng lên đến mức không thể không phát tiết.</w:t>
      </w:r>
    </w:p>
    <w:p>
      <w:r>
        <w:t>Trong kim quang lập loè, những con Thôn Kim Tinh Cốc phạm tội này toàn bộ trở về đường cũ, chui vào trong những kẽ đất kia. Vừa rồi chúng nó có thể đánh lén giết hai tu sĩ Kết Đan trung kỳ., Toàn do bảy người và Quy Long đài tâm thần hợp nhất, Quy Long đài bị cắn nuốt sạch sẽ, bảy người kia cũng bị cắn trả trọng thương. Cho nên mới có cơ hội thừa dịp, hiện tại đối mặt với mấy chục tu sĩ cường đại đang nổi giận. Quần Thực Kim Nghĩ tuy mạnh mẽ nhưng cũng không dám trêu chọc.</w:t>
      </w:r>
    </w:p>
    <w:p>
      <w:r>
        <w:t>Không dám trêu chọc, lập tức trốn ra xa.</w:t>
      </w:r>
    </w:p>
    <w:p>
      <w:r>
        <w:t>Kim quang biến mất, nhưng một luồng tử quang chói mắt đột nhiên từ bầu trời xa xa đánh tới. Bên trong luồng tử quang, một con Ban Lan Cự Hổ vô cùng lớn đang lạnh lùng nhìn chằm chằm vào Quy Long tông tông tông chủ. Kiến trúc bôi tới lúc được sơn đảo đều bị nó phát ra yêu hữu đưa tới oanh mồi lục châu oanh kích.</w:t>
      </w:r>
    </w:p>
    <w:p>
      <w:r>
        <w:t>Bành</w:t>
      </w:r>
    </w:p>
    <w:p>
      <w:r>
        <w:t>Không nói một lời, ánh sáng trên bàn tay người trung niên tựa hồ muốn phát cuồng kia lóe lên, một đôi quyền sáo liền xuất hiện trên tay hắn. Bước chân ở hư không đột nhiên đạp một cái, lúc gợn sóng lan ra, một người một thú hung hăng đụng vào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