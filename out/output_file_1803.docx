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Đây là lần đầu tiên Triệu Vô Tà nhìn thấy Hoàng Tuyền Quỷ Mẫu, Triệu Vô Tà mang theo một cỗ sát khí nhưng bị hắn cưỡng ép áp chế.</w:t>
      </w:r>
    </w:p>
    <w:p>
      <w:r>
        <w:t>Tam Nương đâu rồi</w:t>
      </w:r>
    </w:p>
    <w:p>
      <w:r>
        <w:t>Trong giọng nói của Triệu Vô Tà mang theo ý uy hiếp cùng sát khí, nếu như Hoàng tuyền quỷ mẫu trả lời khiến Triệu Vô Tà không hài lòng, có lẽ đang chờ đợi quỷ mẫu Hoàng tuyền. Đó là công kích cuồng bạo của Triệu Vô Tà, hắn ta không có việc gì đến địa phương quỷ quái này, đơn giản là muốn mang Tam Nương đi. Những chuyện khác hắn ta mặc kệ.</w:t>
      </w:r>
    </w:p>
    <w:p>
      <w:r>
        <w:t>Tấm màn che phía trên cỗ kiệu đen chậm rãi vén lên, bên trong có một lão tỷ đi ra. Khuôn mặt cực kỳ già nua, một đôi mắt già nua rất là đục ngầu. Giống như Triệu Vô Tà, mặc lên người chẳng qua là một thân áo vải bố. Ngoài ý muốn là vị lão tỷ này cũng chính là Hoàng tuyền Quỷ Mẫu. Tuy khuôn mặt già nua nhưng lại hiền lành vô cùng, hơn nữa lúc này còn khiến Triệu Vô Tà cảm thấy mỉm cười khó hiểu.</w:t>
      </w:r>
    </w:p>
    <w:p/>
    <w:p>
      <w:r>
        <w:t>Con số ba trăm linh năm tam nương.</w:t>
      </w:r>
    </w:p>
    <w:p>
      <w:r>
        <w:t>Trên hai ba điểm không ngừng nghiền nát nâng một cỗ hắc kiệu, từ bên trong sự gột rửa của tên kiêu đế kia đi ra một người lão luyện. Vô cùng già nua, nhưng lại không bởi vì ý uy hiếp và sát khí lành lạnh trong lời nói của Triệu Vô Tà mà tức giận, ngược lại trên mặt tràn đầy ý cười hiền lành.</w:t>
      </w:r>
    </w:p>
    <w:p>
      <w:r>
        <w:t>Trong lòng Triệu Vô Tà cũng đầy nghi hoặc, bởi vì ngày thường tên này làm việc rất hung hăng, âm hiểm độc ác. Người bên cạnh hắn, bất luận là Tiên Ma hay Yêu, đều là lo lắng đề phòng. Sợ rằng lúc nào cũng sẽ mất mạng, Triệu Vô Tà cũng như thế, mạnh như Chu gia. Thậm chí cuối cùng còn có được hai cường giả Nguyên Anh, cũng bị Triệu Vô Tà tính kế, toàn bộ gia tộc đều bị diệt.</w:t>
      </w:r>
    </w:p>
    <w:p>
      <w:r>
        <w:t>Năm đó Hoàng Tập Quỷ Mẫu mạnh mẽ bắt đi Tam Nương, còn rút đi linh mạch âm khí trong Triệu Vô Tà Âm Phong Cốc. Làm cho hắn vất vả như nước chảy, lúc đầu đáy lòng Triệu Vô Tà cũng có oán niệm, cũng cho rằng Hoàng Tuyền Quỷ Mẫu là bà lão như Vong Tình Ma Đế. Lại không nghĩ tới, vị quỷ mẫu này lại lộ ra ý cười hiền lành với mình như vậy.</w:t>
      </w:r>
    </w:p>
    <w:p>
      <w:r>
        <w:t>Trước khi Triệu Vô Tà đi đã chuẩn bị thật tốt tàn sát bừa bãi một phen, Quỷ tuyền Quỷ Giản không giao người, hắn liền đánh chúng nó giao người. Cảnh tượng lần này, hắn lại không nghĩ tới. Chẳng qua ngay lúc hắn nghi hoặc, lão tỷ kia đã mở miệng.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