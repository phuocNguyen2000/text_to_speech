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Mặt biển phía dưới mấy ngàn trượng, trong nước biển xanh thẳm, ba đầu Hải thú cực lớn đang chém giết nhau. Mỗi một đầu Cự thú thân thú đều có Thâm Uyên Ma Vực cực lớn, mặt biển không hề có một khắc yên tĩnh, vô số cột nước cực lớn không hề gián đoạn tuôn ra. Oanh lên bầu trời, mỗi một cột nước đều đủ để đánh nát xương cốt toàn thân một tên Kết Đan Tông sư.</w:t>
      </w:r>
    </w:p>
    <w:p>
      <w:r>
        <w:t>Chiến trường lan tràn trong phạm vi vạn dặm, bởi vì ba con hải thú dưới đáy biển xuất hiện vô số mạch nước ngầm, tùy ý vặn vẹo liền xoắn nát tất cả. Dòng nước ngầm xuất hiện lập tức bị xoắn nát, sau khi quấy nát lại lập tức xuất hiện. Vốn là có vô số sinh linh dưới đáy biển., Lúc này không còn chút hơi thở của sinh linh nào, trên mặt biển tràn ngập màu đỏ máu. Khắp nơi đều là xác chết trôi, có lẽ do trận chiến đấu chém giết giữa ba con Hải thú quá đột ngột, sinh linh bên trong nước biển đều bị vạ lây.</w:t>
      </w:r>
    </w:p>
    <w:p>
      <w:r>
        <w:t>Cái miệng nhỏ mê người của Tiểu Lục mở ra kinh ngạc, lập tức trong mắt xuất hiện vẻ đáng thương. Nàng đang ở phía dưới đáng thương một con hải thú, mỗi một con đều rất lớn, khí tức giống như Thâm Uyên Ma Vực, không thua chút nào so với Thâm Uyên Ma Vực. Khẳng định là yêu thú tu luyện nhiều năm trong đại dương mênh mông vô tận này, nhưng mà hôm nay bị Triệu Vô Tà hung thần đụng phải, sợ là gặp phải lành ít dữ nhiều.</w:t>
      </w:r>
    </w:p>
    <w:p>
      <w:r>
        <w:t>Đi theo Triệu Vô Tà trong thời gian ba ngày này, dọc đường không biết bao nhiêu yêu thú xui xẻo chết dưới hai kiện hung khí tuyệt thế trong tay hung thần của Triệu Vô Tà. Nhất là Vạn Độc Cổ Phiên kia, tàn sát sinh linh hoàn toàn không phụ thuộc vào thanh danh hung khí tuyệt thế. Trăm cổ vừa ra, không còn sót lại thứ gì.</w:t>
      </w:r>
    </w:p>
    <w:p>
      <w:r>
        <w:t>Ba con hải thú này, một con giống như cá mập, nhưng thân thể thì khó khăn lắm mới đạt tới ngàn trượng. Răng nhọn vừa ra khỏi miệng quả thực làm người ta sợ hãi cực kỳ, mỗi một cái răng đều dài vài trượng. Bên trên hàn quang lấp lóe, thậm chí còn có một tia huyết quang tùy ý cắn một cái. Ngay cả nước biển cũng không tránh được, bị hung hăng cắn thành hai đầu, khí tức bạo ngược trên người con yêu thú cá mập này tránh được kinh người, ở ngoài vạn dặm có thể nghe thấy.</w:t>
      </w:r>
    </w:p>
    <w:p>
      <w:r>
        <w:t>Còn có một con yêu thú kì lạ, giống như vô số rong biển quấn quýt lấy nhau, một đoàn lớn phiêu phù trên mặt biển. Thế nhưng con yêu thú này hung uy mãnh liệt, căn bản sẽ không thua con yêu thú cá mập kia., Thậm chí còn không thể sánh bằng. Những thứ quái dị như rong biển kia toàn thân đen nhánh, trong nước biển đột ngột xuất hiện một mảng lớn nước đen, bên trong làn nước đen. Từng miếng rong biển dài vô cùng lan tràn, những giọt nước đen này sau khi xuất hiện, yêu thú cá mập và một con yêu thú khác căn bản không dám đi qua.</w:t>
      </w:r>
    </w:p>
    <w:p>
      <w:r>
        <w:t>Cuối cùng là một con hải thú càng thêm quái dị, rõ ràng là một con hải ngư. Thế nhưng toàn thân nó trắng như tuyết, to đến ngàn trượng, toàn thân phủ đầy xương trắng hếu, ánh sáng trắng toát, từng gai xương dựng đứng lên che kín toàn thân con hải thú này. Du động một chút, nước biển xung quanh nó toàn bộ bị cắt nát. Sương mù trở lại như cũ, uy lực cường đại, hai con hải thú khác cũng không dám tùy tiện trêu chọc.</w:t>
      </w:r>
    </w:p>
    <w:p>
      <w:r>
        <w:t>Huyết Xỉ sa</w:t>
      </w:r>
    </w:p>
    <w:p>
      <w:r>
        <w:t>Ánh mắt Triệu Vô Tà rơi xuống con cá mập cực lớn kia, hai hải thú còn lại thì Triệu Vô Tà hoàn toàn không biết. Ba con yêu thú, Triệu Vô Tà cũng chỉ biết lai lịch con cá mập khát máu bạo ngược kia mà thôi. Nhưng Triệu Vô Tà cũng không kinh ngạc, trong ba ngày này, ở trong đại dương mênh mông vô tận này.</w:t>
      </w:r>
    </w:p>
    <w:p>
      <w:r>
        <w:t>Thằng nhãi này đã gặp qua vô số yêu thú dưới đáy biển, có rất nhiều hải thú mà Triệu Vô Tà hắn không nhận ra, dưới biển rộng vô tận. Số lượng yêu thú quá mức khổng lồ, cho dù đổi thành cường giả Hoàng Tuyền Minh Khuyết vạn năm trước cũng không dám nói là gặp toàn bộ.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