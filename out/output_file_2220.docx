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thập, trán, khoái hoạt.</w:t>
      </w:r>
    </w:p>
    <w:p/>
    <w:p>
      <w:r>
        <w:t>Vòng tay thứ ba trăm bảy mươi sáu Chương Thiên Ma Thai đoạt được.</w:t>
      </w:r>
    </w:p>
    <w:p>
      <w:r>
        <w:t>Tiểu thư, nơi này rất đẹp.</w:t>
      </w:r>
    </w:p>
    <w:p>
      <w:r>
        <w:t>Là tiếng của Tiểu Lục, trong đôi mắt đẹp tràn ngập sự kinh hỉ và không dám tin tưởng, cũng không thể trách nàng. Ngay cả hai vị Hồng Trần Tam Nương này cũng đã đạt tới cảnh giới Nguyên Anh, thế nhưng lúc này nhìn thấy cảnh tượng trên đảo vẫn không nhịn được hoảng sợ cùng kinh ngạc. Ánh mắt hai nàng nhìn về phía tuyền nhãn Linh khí cứ mỗi một dặm lại xuất hiện, còn có linh thảo Linh vật trải rộng trên đảo.</w:t>
      </w:r>
    </w:p>
    <w:p>
      <w:r>
        <w:t>Thần niệm Triệu Vô Tà thật giống như một cây dùi thật lớn, hung hăng hướng xuống đáy biển, dọc theo linh mạch kia. Tựa hồ là muốn hoàn toàn bao trùm linh mạch kia. Đáng tiếc Triệu Vô Tà mặc dù hôm nay thần thông tăng vọt, nhưng lực lượng thần niệm lại không tăng lên bao nhiêu. Sau một lát, mang theo hồng quang đầy mặt thu hồi thần niệm. Thần niệm truyền trở về một hình ảnh cuối cùng, chính là linh mạch dưới đáy biển kia, cơ hồ đã hoàn toàn cố kết lại linh mạch.</w:t>
      </w:r>
    </w:p>
    <w:p>
      <w:r>
        <w:t>Linh khí quá mức dồi dào, hoàn toàn không có khe hở, chỉ có đến lúc đến dưới đảo này mới chảy ra rất nhiều dòng suối.</w:t>
      </w:r>
    </w:p>
    <w:p>
      <w:r>
        <w:t>Lại là trận pháp</w:t>
      </w:r>
    </w:p>
    <w:p>
      <w:r>
        <w:t>Trong hốc mắt hai mắt sáng ngời, ý niệm xoay chuyển trong đầu, thần niệm lộ ra. Lệnh cho ba người Hồng Trần một câu, thân hình không còn trở ngại nữa mà bắt đầu chậm rãi chìm xuống, hòa làm một thể với bùn đất, bỏ chạy xuống phía dưới. Tốc độ cực nhanh, trong nháy mắt đã đến nơi có linh mạch dưới đáy biển. Nước biển căn bản không cản được Triệu Vô Tà chút nào, mang theo một ít gợn nước dập dờn xuất hiện tại địa phương có chút quái dị kia.</w:t>
      </w:r>
    </w:p>
    <w:p>
      <w:r>
        <w:t>Chính là ở đây Ánh mắt rơi vào chỗ kết giới cách đó không xa, tựa hồ trong suốt, có thể thấy được ở đáy biển có một mạch khoáng to lớn. Bên trong đều là màu trong suốt, tựa hồ là cả khối ngọc thạch vô cùng to lớn. Nhưng tại chỗ sâu trong ngọc thạch, mơ hồ có thể thấy ngũ thải quang mang cùng cương chi khí, đây chính là linh mạch. chôn sâu dưới đáy biển, nếu không phải Triệu Vô Tà Cổ ánh mắt thông lên, nơi đó có thể thấy rõ ràng linh mạch này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