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Đối với yêu thú mà nói, phải tăng cường tu vi. Trừ thu nạp thiên địa linh khí luyện hóa ra, chính là cùng yêu thú khác chém giết, đoạt lấy nội đan của yêu thú khác, sau khi nuốt vào, tự nhiên có thể tăng cường tu vi, tăng cường cảnh giới, mỗi một đầu yêu thú từ khi sinh ra hoặc mở ra linh trí, đều sẽ cùng các yêu thú khác chém giết, cắn nuốt lẫn nhau.</w:t>
      </w:r>
    </w:p>
    <w:p>
      <w:r>
        <w:t>Đây cũng là con đường sinh tồn trong thế giới yêu thú, con đường duy nhất có thể biến thành cường giả, đối với yêu thú mà nói, nhược nhục cường thực chính là quy tắc duy nhất, muốn trở thành cường giả, nhất định phải tuân theo quy tắc này.</w:t>
      </w:r>
    </w:p>
    <w:p>
      <w:r>
        <w:t>Cự Ngạc, Độc Long trước đó, thực lực không kém bao nhiêu. Lại cố kỵ mấy đầu Yêu thú bá chủ khác, cũng không dám buông tay chém giết, nhưng hôm nay, thêm xuất hiện một người tàn nhẫn vô tình thần bí, thế cục hoàn toàn khác. Độc Long đã hoàn toàn thay đổi.</w:t>
      </w:r>
    </w:p>
    <w:p>
      <w:r>
        <w:t>Cuối cùng hai tay nhau lần lượt án thuật chín lần.</w:t>
      </w:r>
    </w:p>
    <w:p>
      <w:r>
        <w:t>Mặc dù còn có tư tưởng độc lập, nhưng vĩnh viễn cũng không có khả năng phản bội Triệu Vô Tà.</w:t>
      </w:r>
    </w:p>
    <w:p>
      <w:r>
        <w:t>Mang theo vẻ kích động mừng rỡ, Độc Long nuốt một nửa nội đan của cự ngạc vào trong bụng, sau đó lập tức nhắm mắt bắt đầu luyện hóa. Huyết quang bùng lên, huyết khí tràn ngập, độc long phiến vốn màu xanh biếc liền bị nhuộm thành huyết long.</w:t>
      </w:r>
    </w:p>
    <w:p>
      <w:r>
        <w:t>Mặc kệ huyết khí nồng đậm lan tràn bên người, lòng bàn tay Triệu Vô Tà sinh ra một cỗ hấp lực, Vạn Độc Quỷ Bát Phiên dưới mặt đất lập tức bay lên. Ở trong hào quang nhanh chóng súc xuống bao trùm thi thể cự ngạc thành bình thường, cán phiên bị hắn nắm trong tay.</w:t>
      </w:r>
    </w:p>
    <w:p>
      <w:r>
        <w:t>Lúc này, bên cạnh đóa hoa sen màu đen tươi đẹp quỷ dị trên cốc phiên kia có thêm một đoàn huyết khí. Nhưng trong đoàn huyết khí kia mờ mịt, không thấy rõ bên trong đó là cái gì. Cự Ngạc ở trong mấy đại bá chủ đầm lầy trước kia, là một yêu thú hung hãn nhất, một đôi miệng cá sấu to lớn dữ tợn, toàn thân không độc, thôn phệ huyết nhục, hung danh thậm chí vượt qua Độc Long.</w:t>
      </w:r>
    </w:p>
    <w:p>
      <w:r>
        <w:t>Trong đoàn huyết khí kia tồn tại khí tức hung hãn không khác gì khí tức của cự ngạc. Triệu Vô Tà xòe bàn tay ra, nhẹ nhàng lau huyết khí bên cạnh đóa hoa sen màu đen kia, lập tức huyết khí tiêu tán ra. Sau đó chúng hóa thành từng điểm huyết quang bao vây lấy đóa hoa sen màu đen nồng đậm, huyết quang nhiễm lên.</w:t>
      </w:r>
    </w:p>
    <w:p>
      <w:r>
        <w:t>Đóa hắc liên kia bị nhuộm thành huyết liên càng thêm nồng đậm khói lửa yêu dị, tại phía trên lá cờ xám xịt, đóa hoa sen máu này càng thêm quỷ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