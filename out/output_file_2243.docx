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Sát khí bên trong bộ hài cốt bùng phát, tràn vào bên trong tâm thần Triệu Vô Tà. Ấn ký huyết mạch mà Trọng Sát Thú lưu lại trên hài cốt đã bị Triệu Vô Tà luyện hóa. Hiện tại những sát khí này giải phóng ra cũng là vật vô chủ, một tia thần niệm Triệu Vô Tà còn sót lại mang theo sát ý đã khống chế những sát khí này.</w:t>
      </w:r>
    </w:p>
    <w:p>
      <w:r>
        <w:t>Chỉ có một suy nghĩ đó chính là giết, lúc này bộ hài cốt đen kịt này ẩn chứa sát khí vô tận. Sức mạnh vô tận thế nhưng lại không có bao nhiêu linh trí, chỉ còn sót lại một ý niệm là giết. Không khác gì hung thú, thậm chí còn không bằng hung thú cấp thấp.</w:t>
      </w:r>
    </w:p>
    <w:p>
      <w:r>
        <w:t>Bên trong U Minh Hải có vô số hung thú, những hung thú vừa ra tay một chút linh trí cũng không có, chỉ biết giết chóc thôn phệ. Thậm chí ngay cả cha mẹ mình cũng muốn nuốt vào bụng, chỉ khi nào đến cảnh giới Kết Đan, những hung thú này mới có thể sinh ra một ít linh trí. Sau khi sinh ra ấu thú, chúng sẽ nhanh chóng rời đi. Về phần hung thú cảnh giới Nguyên Anh, linh trí cũng không thấp, chỉ là rất khó áp chế được khí tức giết chóc trong cơ thể dung nhập huyết mạch mà thôi.</w:t>
      </w:r>
    </w:p>
    <w:p>
      <w:r>
        <w:t>Nhưng hiện tại, bộ hài cốt đen kịt kia đã bắt đầu chậm rãi lột xác về phía hung thú Viễn Cổ. Khác biệt chính là, có thể so với sức mạnh của hung thú Viễn Cổ, nhưng linh trí lại không bằng so với tiểu hài tử. Trong đầu óc chỉ có một ý niệm, đó chính là giết.</w:t>
      </w:r>
    </w:p>
    <w:p>
      <w:r>
        <w:t>Từng cái gai xương đen kịt nối tiếp nhau nhảy ra, vốn chỉ là bộ hài cốt cao bằng đầu người, nhưng trong thời gian mấy hơi thở, cái gai xương cực lớn tăng vọt liên tục, lành lạnh kinh người xuất hiện, bạo ngược, âm lãnh, khí tức giết chóc điên cuồng tràn ra.</w:t>
      </w:r>
    </w:p>
    <w:p/>
    <w:p>
      <w:r>
        <w:t>Chương thứ ba trăm tám mươi mốt điên cuồng giết chóc chiếm hạng nhất.</w:t>
      </w:r>
    </w:p>
    <w:p>
      <w:r>
        <w:t xml:space="preserve">Ầm ầm Ầm ầm tiếng ken két </w:t>
      </w:r>
    </w:p>
    <w:p>
      <w:r>
        <w:t>Mây đen vô biên vô hạn, từ hư không hiện lên, rất nhanh liền phủ kín không gian trong phạm vi mười vạn dặm. Vùng hải vực xung quanh hòn đảo linh tuyền kia, không gian mười vạn dặm này đã hoàn toàn bị giam cầm. Đừng nói là thuấn di, ngay cả một con ruồi muốn bay ra cũng phải trải qua sự đồng ý của hung thú trên không trung lúc này.</w:t>
      </w:r>
    </w:p>
    <w:p>
      <w:r>
        <w:t>Triệu Vô Tà, hiện tại thằng nhãi này đã không còn nữa, bộ hài cốt đen kịt trên không trung kia chẳng qua chỉ là một cái xác mà thôi. Bên trong thân xác chỉ cất giấu một ý niệm, Triệu Vô Tà đang thu liễm lực lượng tinh thần để lại một tia thần niệm cuối cùng sau khi trấn áp lực lượng thiên kiếp màu máu. Nhưng đây cũng là một tia thần niệm, sẽ dẫn phát một hồi giết chóc điên cuồng.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