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 La Ma Đế Đế</w:t>
      </w:r>
    </w:p>
    <w:p>
      <w:r>
        <w:t>Thiên Vân đại lục này, thanh danh thịnh nhất chỉ có hai người. Không phải Hồng Trần tiên tử và Phiêu Miểu thần nữ, mà là hai cường giả mạnh nhất trong hai đạo Tiên Ma. Ma La Ma Đế và Phạm Thiên Tiên Quân, trong thập đại môn phái Tiên đạo đều có cường giả lánh đời. Đều là cảnh giới Nguyên Anh đại viên mãn Ma Đạo lục đại động thiên, đều có trưởng lão trấn thủ cấm địa.</w:t>
      </w:r>
    </w:p>
    <w:p>
      <w:r>
        <w:t>Tu vi sáu đại trưởng lão kia đều là Nguyên Anh Đại viên mãn.</w:t>
      </w:r>
    </w:p>
    <w:p>
      <w:r>
        <w:t>Nhưng Ma La Ma Đế và Phạm Thiên Tiên Quân đều không phải cường giả ẩn sĩ động thiên của môn phái mình, nhưng tu vi của bọn họ một chút cũng không thua. Nguyên Anh đại viên mãn, hai người đều là Nguyên Anh đại viên mãn. Một người là đệ nhất cường giả Tiên Đạo, một người là đệ nhất cường giả Ma Đạo, quan hệ của hai người cũng là quỷ dị, giống như là bằng hữu.</w:t>
      </w:r>
    </w:p>
    <w:p>
      <w:r>
        <w:t>Phạm huynh, mời.</w:t>
      </w:r>
    </w:p>
    <w:p>
      <w:r>
        <w:t>Một bóng người mơ hồ sau khi Phạm Thiên Tiên Quân nói xong xuất hiện ở bên cạnh Phạm Thiên Tiên Quân, ai cũng không thấy rõ diện mạo thật của bóng người mơ hồ này. Nhưng nghe giọng nói của hắn, tất cả mọi người giống như nhìn thấy một người đang cười, nhưng khuôn mặt người này vẫn như cũ, không thấy rõ lắm.</w:t>
      </w:r>
    </w:p>
    <w:p>
      <w:r>
        <w:t>Trong lúc giật mình, một tiếng đàn bỗng nhiên vang lên, một đám mây trắng từ xa xa bay tới. Trên đám mây trắng kia có mấy trăm tu sĩ, lập tức hấp dẫn ánh mắt của tất cả tu sĩ. Có thể cướp đi danh tiếng hai đại cường giả Tiên Ma, mấy trăm tu sĩ kia, không cần nói cũng biết là tuyệt sắc nữ tu của Thần Miểu Cung.</w:t>
      </w:r>
    </w:p>
    <w:p>
      <w:r>
        <w:t>Cầm đầu là một cung trang nữ tử, tuy chỉ có một đôi mắt lộ ra, nhưng nhìn thấy tu sĩ có đôi mắt kia đáy lòng cũng không có ý niệm đối nghịch với nàng này. Nhưng chân chính làm cho phần đông tu sĩ muốn cũng không được, chính là bên cạnh cung trang nữ tử, một nữ tử đang ôm Tố Cầm chậm rãi gảy đàn.</w:t>
      </w:r>
    </w:p>
    <w:p>
      <w:r>
        <w:t>Nhân gian tuyệt sắc.</w:t>
      </w:r>
    </w:p>
    <w:p>
      <w:r>
        <w:t>Nữ tử này mới thật sự là tuyệt sắc nhân gian, phảng phất như cả ngàn vạn thiên địa linh khí tụ tập trong thân thể, khuôn mặt của nữ tử này quả thực không nên xuất hiện ở nhân gian. Phía dưới ngàn vạn tu sĩ, ven đường mười vạn dặm, đều đã quên hết thảy. Ngay cả mộ thược cũng quên mất, chỉ lo đứng thẳng nhìn tuyệt mỹ nữ tu kia, mãi tới nhập thần.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