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Trưởng lão.</w:t>
      </w:r>
    </w:p>
    <w:p>
      <w:r>
        <w:t>Quang mang chợt lóe, một đại hán thân cao tới ba thước đột nhiên xuất hiện dưới tảng đá, nửa quỳ hướng tráng hán kia cung kính nói.</w:t>
      </w:r>
    </w:p>
    <w:p>
      <w:r>
        <w:t>Nghe thấy thanh âm, thân hình tráng hán như thiết tháp không chớp lên chút nào, chỉ chậm rãi mở mắt ra. Ngay trong nháy mắt, Oanh long trời lở đất., Một ánh mắt đủ để bắn xuyên bất cứ cái gì ngụy trang từ trong mắt tráng hán bắn ra. Tráng hán đang nửa quỳ dưới tảng đá kia tựa hồ đã sớm biết hết thảy, ở trong nháy mắt tráng hán kia mở mắt ra liền dời ánh mắt của mình đi, cúi đầu xuống, liếc mắt nhìn tráng hán kia một cái cũng không dám. Nhìn thấy một màn này, tráng hán tựa hồ cũng đã sớm biết được, một chút kinh ngạc cùng không vui cũng không có. Vẫn như cũ nhắm mắt lại, thản nhiên nói: Nói đi</w:t>
      </w:r>
    </w:p>
    <w:p>
      <w:r>
        <w:t>Tấm lưới rơi xuống, đại hán đang nửa quỳ trên mặt đất vội vàng mở miệng.</w:t>
      </w:r>
    </w:p>
    <w:p>
      <w:r>
        <w:t>Mò đen chín vạn dặm kia bỗng nhiên xuất hiện một yêu thú thần bí, chỉ trong một đêm đã giết chết Nham vương khát máu Kết Đan hậu kỳ và Ngạc Vương. Hơn nữa còn thu phục được Độc Long, Song Vĩ Hạt Sư, Thanh Quang Mãng, Kim Quan Ưng bốn con yêu thú, hiện giờ toàn bộ đầm lầy chín tầng đều là yêu thú thần bí kia làm chủ.</w:t>
      </w:r>
    </w:p>
    <w:p>
      <w:r>
        <w:t>Sau khi đại hán nói xong, vẫn như cũ cúi đầu, không dám nhìn tới tráng hán kia một cái.</w:t>
      </w:r>
    </w:p>
    <w:p>
      <w:r>
        <w:t xml:space="preserve">A, oanh </w:t>
      </w:r>
    </w:p>
    <w:p>
      <w:r>
        <w:t>Lại là ánh mắt có thể nhìn thấu hết thảy, trong khoảnh khắc đó, tu vi tráng hán này hiển lộ ra. Kết đan đại viên mãn, tráng hán kia dĩ nhiên là kết đan đại viên mãn tu vi. Nếu như Triệu Vô Tà ở đây, nhất định sẽ cực kỳ kinh ngạc. Bởi vì khí tức tráng hán này, lại còn mạnh mẽ hơn so với lão giả mày kiếm tu Thần Tiêu đạo tông hắn từng gặp.</w:t>
      </w:r>
    </w:p>
    <w:p>
      <w:r>
        <w:t>Đã điều tra xong yêu thú kia sẽ tới lần nữa chưa?</w:t>
      </w:r>
    </w:p>
    <w:p>
      <w:r>
        <w:t>Ánh mắt tráng hán xuất hiện một chút kinh ngạc, vốn bình tĩnh không gợn sóng trên mặt xuất hiện một chút hứng thú, bất quá một màn này đại hán nửa quỳ trên mặt đất lại không thể nhìn thấy. Gã biết, chấp pháp trưởng lão luôn mặc kệ bất cứ chuyện gì vậy mà lại sinh ra hứng thú với một yêu thú thần bí.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