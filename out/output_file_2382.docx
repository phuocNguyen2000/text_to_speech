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thời gian mấy chục năm này, lại có vô số tiểu kiếp nạn nổi lên, tuy không bằng đem vạn vật thương sinh cuốn hết vào như thiên địa đại kiếp nạn. Nhưng lại khiến vô số phàm nhân thế tục gặp nạn, thần tiên đánh nhau, những phàm nhân không còn lực lượng kia không chịu nổi dư chấn hóa thành rộng rãi.</w:t>
      </w:r>
    </w:p>
    <w:p>
      <w:r>
        <w:t>Ngay từ đầu vì tranh đoạt Mộ Thược, ba phe Tiên Ma ra tay đánh nhau, nhất là lúc cường giả lấy thế tục giới làm chiến trường. Không biết bao nhiêu phàm nhân vì thế mà chết, chỉ cần bị một tia dư âm quét qua, đó là cả tòa thành trì, toàn bộ quốc gia bị chôn vùi. Giác ngộ may mắn, về sau, dứt khoát có vô số yêu thú hoặc là người trong ma đạo lấy thế tục làm thức ăn, hoặc là tu luyện công pháp ác độc ma đạo.</w:t>
      </w:r>
    </w:p>
    <w:p>
      <w:r>
        <w:t>Vô số phàm nhân thế tục ở trước mặt những tu sĩ có được băng sơn hủy nhạc kia, đều như sâu kiến, trở tay có thể chôn vùi ngàn vạn. Toàn bộ Thiên Vân đại lục, thời gian mấy chục năm, hoàn toàn không có ngừng nghỉ.</w:t>
      </w:r>
    </w:p>
    <w:p>
      <w:r>
        <w:t>Nhưng mà hiện tại, lúc hồn phách Triệu Vô Tà đắm chìm trong Thiên Ma kinh, loạn tượng lớn hơn xuất hiện. Tại không trung của Thiên Vân đại lục, ở trong không trung của đại dương mênh mông, từng cái từng cái lỗ lớn u ám trống rỗng xuất hiện. Từng luồng lực lượng ba động vô cùng to lớn, mênh mông phi phàm, mênh mông cổ xưa truyền đến từ sâu trong đại động. Thiên Vân đại lục và đại dương mênh mông, trong nháy mắt như trở về đại địa mênh mông thời viễn cổ.</w:t>
      </w:r>
    </w:p>
    <w:p/>
    <w:p>
      <w:r>
        <w:t>Sinh linh thứ bốn trăm mười hai mắt đồ thán</w:t>
      </w:r>
    </w:p>
    <w:p>
      <w:r>
        <w:t>Trở về rồi Đây chính là đại lục hiện tại, Thiên Vân Đại Lục Khanh Khanh Khanh.</w:t>
      </w:r>
    </w:p>
    <w:p>
      <w:r>
        <w:t>Từng âm thanh từ trên bầu trời đại lục Thiên Vân vang lên, vô số khe nứt u ám xuất hiện trên bầu trời. Phía sau những khe lớn kia, khí tức hỗn loạn vô cùng truyền đến, mỗi một đạo khí tức đều vô cùng mênh mông cổ xưa. Hơn nữa vô cùng cường đại, toàn bộ đại lục Thiên Vân cùng đại dương mênh mông, trong nháy mắt liền lâm vào bạo liệt.</w:t>
      </w:r>
    </w:p>
    <w:p>
      <w:r>
        <w:t>Hô Oanh oanh</w:t>
      </w:r>
    </w:p>
    <w:p>
      <w:r>
        <w:t>Giữa thiên địa đột nhiên nổi lên một cỗ linh khí phong bạo, linh khí bất luận nơi nào cũng không thể tránh thoát, toàn bộ bị cuốn vào bên trong gió lốc linh khí. Nơi gió lốc đi qua, tất cả đều thành vùng đất hoang vu, linh khí khô cạn. Những nơi bị gió lốc linh khí quét qua, thậm chí có chút sinh linh, ngay cả linh khí trong cơ thể cũng không lưu lại bị gió lốc linh khí cuốn đi, biến thành vô số bộ xương khô đáng sợ, tràng cảnh cực kỳ đáng sợ.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