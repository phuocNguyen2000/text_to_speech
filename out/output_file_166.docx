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Bước ra một bước cuối cùng, súc địa thành thốn, trong nháy mắt Triệu Vô Tà đã xuất hiện ở trước mặt Kiếm Vô Phụng. Lần này hắn không có cơ hội thi triển thị kiếm nữa, phất tay một cái, nhân cổ kiếm hung hăng xuyên qua ngực của Kiếm Vô Phụ. Chuyện tiếp theo Triệu Vô Tà không khống chế được, lúc này hắn cũng đã đến cực hạn, chỉ có thể lảo đảo đi sang một bên.</w:t>
      </w:r>
    </w:p>
    <w:p>
      <w:r>
        <w:t>Mà lúc này, thân thể kiếm Vô Phụng đột nhiên bắt đầu run rẩy, ngực bị xỏ xuyên qua nhưng một chút máu cũng không chảy ra. Mà huyết trùng trên thân cổ trùng thân kiếm lại bắt đầu vặn vẹo, một con huyết trùng hình như thực chất không biết từ nơi nào chui ra, trực tiếp chui vào tim kiếm vô phụng.</w:t>
      </w:r>
    </w:p>
    <w:p>
      <w:r>
        <w:t>Một màn khủng bố diễn ra, kiếm Vô Phụng im ắng bóp lấy cổ họng mình, trong ánh mắt tràn ngập vẻ hoảng sợ. Không ngờ giờ phút này khôi phục thần chí, thoát khỏi khống chế của tâm ma. Chẳng qua tin tưởng, nếu ông có thể lựa chọn thì hắn tình nguyện không thoát khỏi tâm ma khống chế. Bởi vì dưới ánh mặt trời, thân thể kiếm Vô Phụng bắt đầu từ từ bị một con sâu máu xâm chiếm.</w:t>
      </w:r>
    </w:p>
    <w:p>
      <w:r>
        <w:t>Bởi vì chỉ có một con huyết trùng, tốc độ cắn nuốt vô cùng chậm chạp, nhưng kiếm Vô Tâm lại cảm giác mình hoàn toàn không thể động đậy. Ma nguyên, thân thể đều bất động, chỉ có thể trơ mắt nhìn thân thể mình bị con huyết trùng kia cắn nuốt, bắt đầu từ ngực., Sau đó phủ tạng, tứ chi, kiếm Vô Phụ ngã trên mặt đất, linh hồn phảng phất phiêu phù trên không, sau đó nhìn thân thể của mình bị xâm chiếm. Loại thống khổ này quả thực là không phải con người có thể thừa nhận, hết lần này tới lần khác kiếm vô kêu không ra, cũng không cách nào hôn mê.</w:t>
      </w:r>
    </w:p>
    <w:p>
      <w:r>
        <w:t>Chỉ có thể hoàn toàn lĩnh hội được loại thống khổ phi nhân này, thân thể huyết trùng không biết là làm từ cái gì. Thế nhưng ăn thế nào cũng không thay đổi, cuối cùng ăn xong óc Vô Phụ đầu lâu, mới lẳng lặng bò trở về bên trong Nhân trùng cổ kiếm. Thân kiếm của Nhân cổ trùng bỗng nhiên sáng lên, một đầu huyết trùng khuôn mặt bỗng nhiên rõ ràng lên, ngũ quan phía trên mơ hồ có thể nhìn thấy là kiếm vô phụng.</w:t>
      </w:r>
    </w:p>
    <w:p>
      <w:r>
        <w:t>Ai</w:t>
      </w:r>
    </w:p>
    <w:p>
      <w:r>
        <w:t>Thở dài thườn thượt, Triệu Vô Tà ngồi liệt trên mặt đất, nhìn chăm chú lên bầu trời. Cảnh tượng thê thảm như vậy diễn ra, Triệu Vô Tà nghe thấy tiếng kêu thảm thiết của hồn phách Kiếm Vô Phụng.</w:t>
      </w:r>
    </w:p>
    <w:p>
      <w:r>
        <w:t>Nhân cổ trùng, cổ trùng tàn nhẫn nhất, lấy Nhân Trùng cổ phù làm vật dẫn. Nhân cổ kiếm là nơi nuôi cổ, tinh huyết cổ chủ ấp trứng, thôn phệ tinh khí thần thần hồn một người, vân vân. Cuối cùng thành một cổ, gửi vào trên Nhân Cổ Kiếm, uy lực vô cùng. Nhưng cổ trùng này đúng là phương pháp nghịch thiên, người dùng sẽ bị trời phạt.</w:t>
      </w:r>
    </w:p>
    <w:p>
      <w:r>
        <w:t>Triệu Vô Tà vốn chỉ muốn ấp trứng Nhân Cổ, mượn nhờ sâu độc mang đến sức mạnh chống đỡ một chút, thế nhưng cuối cùng Kiếm Vô phụng thực sự quá hung hãn. Vậy mà thoáng cái đã trọng thương Triệu Vô Tà, Triệu Vô Tà dưới sự điên cuồng thi triển cổ pháp tàn nhẫn như Nhân Cổ. Bây giờ không còn Kiếm Vô phụng nữa, thân thể, hồn phách đều bị sâu độc ăn sạch sẽ.</w:t>
      </w:r>
    </w:p>
    <w:p>
      <w:r>
        <w:t>Đợi cả buổi, bầu trời vẫn không có thiên khiển giáng xuống, Triệu Vô Tà thở phào nhẹ nhõm. Xem ra thế giới này khác với thế giới địa cầu, quy tắc khác nhau tất nhiên không giáng xuống thiên khiển. Triệu Vô Tà miễn cưỡng thu Hắc Hống và Nhân Trùng vào túi trữ vật, đột nhiên cảm thấy đau đầu vô cùng, cảm giác suy yếu trong cơ thể nối liền một đợt.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