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thanh va chạm liên tục vang lên, thân thể thật lớn của Song Vĩ Hạt Sư bị những vảy rồng kia đánh bay, Thanh Quang Mãng cùng Kim Quang Ưng gia nhập tấm lưới kia cũng giống nhau. Chúng tránh không kịp, bị vô số vảy rồng bắn ra giống nhau, trong nháy mắt liền trọng thương. Đây chính là chênh lệch. Kết Đan Đại viên mãn cảnh giới, vậy mà có thể lấy bản thân trọng thương đổi lấy ba con yêu thú Kết Đan hậu kỳ bị thương nặng.</w:t>
      </w:r>
    </w:p>
    <w:p>
      <w:r>
        <w:t>Độc Long trọng thương, bất quá nó tựa hồ hoàn toàn không cảm thụ được thống khổ trên người, vẫn điên cuồng cười to.</w:t>
      </w:r>
    </w:p>
    <w:p>
      <w:r>
        <w:t>Ha ha ha, Thần phục chủ nhân của ta, nếu không, chỉ cần chết</w:t>
      </w:r>
    </w:p>
    <w:p>
      <w:r>
        <w:t>Sau khi nói xong, toàn thân Độc Long tuôn ra sát cơ cực kỳ nồng đậm, quả thực như ngưng tụ thành thực chất, nồng đậm đến cực hạn, cả người Song Vĩ Hạt Sư chấn động, giờ phút này khôi phục thanh minh.</w:t>
      </w:r>
    </w:p>
    <w:p/>
    <w:p>
      <w:r>
        <w:t>Bá chủ duy nhất của đầm đen thứ một trăm năm mươi tám ngàn dặm</w:t>
      </w:r>
    </w:p>
    <w:p>
      <w:r>
        <w:t>Vĩ Hạt Sư, Thanh Mễ Mãng, Kim Quan Ưng, hai con yêu thú kinh ngạc nhìn bản chép tâm Độc Long. Lúc này Độc Long đã hoàn toàn bao phủ trong hào quang màu xanh lục, chỉ có thể nhìn thấy một đoàn lục sắc quang mang chớp lên không ngừng, bên trong tựa hồ có đồ vật không ngừng giãy dụa.</w:t>
      </w:r>
    </w:p>
    <w:p>
      <w:r>
        <w:t>Grào.</w:t>
      </w:r>
    </w:p>
    <w:p>
      <w:r>
        <w:t>Tiếng rống rung chuyển bầu trời, trong ánh hào quang của Độc Long. Một mảnh lân phiến màu xanh biếc ban đầu đã biến mất, mà trên thân nó không ngừng có vảy rồng mọc lại, lấy tốc độ khủng bố tái sinh. Vảy rồng mất đi toàn thân vốn là đã bị thương nặng, nhưng Độc Long lại không có chút cảm giác thống khổ nào.</w:t>
      </w:r>
    </w:p>
    <w:p>
      <w:r>
        <w:t>Bên trong quang đoàn màu xanh lục, bắn ra một ánh mắt sát khí lạnh lẽo đến cực điểm, Song Vĩ Hạt Sư lúc này đã khôi phục tỉnh táo. Sau khi tiếp xúc với ánh mắt tràn ngập sát khí kia, trong lòng lập tức rùng mình, không thể ngăn chặn sinh ra cảm giác sợ hãi.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