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w:t>
      </w:r>
    </w:p>
    <w:p>
      <w:r>
        <w:t>Rậm rạp điểm đen, tràng cảnh xuất hiện đầu tiên trong đầu Triệu Vô Tà chính là vô số điểm đen rậm rạp chằng chịt. Thế nhưng trước mắt lại hoa lên, lập tức nhìn thấy vô số ánh sáng từ bầu trời xa xa phóng tới.</w:t>
      </w:r>
    </w:p>
    <w:p>
      <w:r>
        <w:t>Tu sĩ liếc mắt một cái căn bản không thấy rõ tu sĩ. Âm dương nhị khí trong chén bắt đầu quấn quanh kịch liệt. Thân hình những tu sĩ kia toàn bộ xuất hiện trong đầu Triệu Vô Tà. Hai mươi vạn tu sĩ ước chừng hai mươi vạn, mỗi người một cái, tu sĩ đều giẫm lên một kiện binh khí, thi triển độn quang, hướng tới Thần Tiêu, Đạo Tông.</w:t>
      </w:r>
    </w:p>
    <w:p>
      <w:r>
        <w:t xml:space="preserve">Ồ </w:t>
      </w:r>
    </w:p>
    <w:p>
      <w:r>
        <w:t>Thấy rõ là hai mươi vạn tu sĩ, Triệu Vô Tà vẫn đang quan sát, đột nhiên bên tai chấn động, trong đầu hiện lên dự cảm không tốt, Âm Dương nhị khí trong hốc mắt lập tức quay cuồng vài cái rồi tán đi.</w:t>
      </w:r>
    </w:p>
    <w:p>
      <w:r>
        <w:t>Bị hiện rồi</w:t>
      </w:r>
    </w:p>
    <w:p>
      <w:r>
        <w:t>Vẻ mặt Triệu Vô Tà hoảng sợ, thu hồi chén, một hình ảnh cuối cùng trong đầu làm gã giật mình. Thiếu niên toàn thân mặc một bộ đạo bào màu trắng, trắng muốt như tuyết trắng làm cho người ta thấy an tâm. Nhưng khí tức trên người thiếu niên kia lại hoàn toàn khác với đạo bào trên người gã, băng lạnh thấu xương, tựa như đã trải qua vạn năm. Chính là gã vừa thốt lên một tiếng kinh ngạc làm kinh sợ hai mắt của Triệu Vô Tà.</w:t>
      </w:r>
    </w:p>
    <w:p>
      <w:r>
        <w:t>Lại là cường giả Nguyên Anh.</w:t>
      </w:r>
    </w:p>
    <w:p>
      <w:r>
        <w:t>Tuy thân hình Triệu Vô Tà chấn động nhưng vẫn không hề phát ra tiếng động nào. Chỉ là vẫn cúi thấp đầu như cũ. Mí mắt nhắm lại bắt đầu nhập định, hoàn toàn giữ im lặng. Hai con yêu thú đứng bên cạnh hắn chỉ thấy Triệu Vô Tà tựa hồ nhúc nhích, sau đó không một tiếng động. Ánh mắt chúng lúc này đều tập trung vào bốn vị cường giả Nguyên Anh bên trong Lôi Trì.</w:t>
      </w:r>
    </w:p>
    <w:p>
      <w:r>
        <w:t>Tông chủ xin mở ra cấm chế Lôi Trì. Phóng đại quân của Điện Thiên Lang vào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