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Hán tử hèn mọn trả lời kia trong tay vậy mà cầm một cái vại ngọc, phía trên khắc một ít phù lục, hán tử kia đang rót ma nguyên vào trong phù lục. Theo hào quang của ma nguyên sáng lên, trên phù lục tuôn ra từng luồng hấp lực, những độc trùng giấu ở trong kẽ đất đều bay vào trong vại ngọc.</w:t>
      </w:r>
    </w:p>
    <w:p>
      <w:r>
        <w:t>Trông thấy một màn này, Triệu Vô Tà có chút không biết nói gì, cảnh giới của hai người đều quá thấp, bộ dáng cũng chỉ là Ngưng Khí kỳ bảy tám tầng, quả thực là tiểu Ngư. Trong tay bọn họ có một cái vạc ngọc phẩm bình thường, chỉ có mắt phù triện có khắc trên mặt còn nhìn qua, nếu không phải là nghe được tin tức của hai đại môn phái. Triệu Vô Tà đã sớm rời đi rồi, phỏng đoán hai người hẳn là đệ tử của một môn phái ma đạo ở gần đó.</w:t>
      </w:r>
    </w:p>
    <w:p>
      <w:r>
        <w:t>Đúng vậy, chúng ta hay là không nên mạo hiểm. Ta nghe các sư huynh nói, trong hội trường thí luyện kia mặc dù có bảo vật rất lớn, thậm chí ngay cả Tử Ngọc Đàn Quả bậc này cũng có. Nhưng bên trong cạnh tranh đấu quá kịch liệt, động cái giết người đoạt bảo, một lời không hợp liền giết ngươi. Chuyện như vậy tại Thí luyện tràng Thái Phổ, hơn nữa phải trong vòng ba tháng đi ra ngoài.</w:t>
      </w:r>
    </w:p>
    <w:p>
      <w:r>
        <w:t>Cuối cùng hai người chia nhau thảo luận một nghị sự mười ba phen.</w:t>
      </w:r>
    </w:p>
    <w:p>
      <w:r>
        <w:t>Đến đây, nếu không sẽ bị trận pháp bên trong sân thí luyện cưỡng ép xoá bỏ. Thật quá kinh khủng</w:t>
      </w:r>
    </w:p>
    <w:p>
      <w:r>
        <w:t>Ngay từ đầu hán tử vừa nói chuyện vừa tiếp tục nói, trong miệng hai người vừa nói, vạc ngọc trên tay không ngừng hấp thu độc trùng trong kẽ đất. Cấp bậc đám độc trùng kia rất thấp, đại bộ phận là độc trùng như Thiên Túc tiết trùng. Chẳng qua xem tu vi hai người chướng mắt, cũng chỉ có loại độc trùng này hai người mới có bản lãnh thu nhiếp, đổi bầy rắn Xích Luyện đến hai người khẳng định là không còn sót lại chút gì.</w:t>
      </w:r>
    </w:p>
    <w:p>
      <w:r>
        <w:t>Không nói nữa, ta đầy rồi. Lão lục ngươi thì sao?</w:t>
      </w:r>
    </w:p>
    <w:p>
      <w:r>
        <w:t>Một tên hèn mọn trong đó bỗng nhét một khối ngọc rất lớn vào trong vạc ngọc, ngừng quán chú Ma Nguyên, xem ra vạc ngọc của hắn đã chứa đầy độc trùng.</w:t>
      </w:r>
    </w:p>
    <w:p>
      <w:r>
        <w:t>Sư huynh chờ ta một chút, ta cũng sắp rồi, cái địa phương quỷ quái này lần sau cũng không muốn tới nữa.</w:t>
      </w:r>
    </w:p>
    <w:p>
      <w:r>
        <w:t>Người nọ vừa ra sức thu nhiếp độc trùng, từng con độc trùng từ trên mặt đất bay lên sau đó rơi vào trong vạc ngọc kia, dường như cũng sắp đầy.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