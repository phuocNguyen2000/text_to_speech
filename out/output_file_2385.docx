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chân chính làm cho hắn hoàn toàn không có cách nào sợ hãi nội tâm chính là, tại Thiên Vân đại lục cùng mênh mông đại dương ở không trung, mỗi một cái xuất hiện so với các cái đại động khác đều to lớn hơn. Hai cái hư không động tối tăm cực kỳ, phía sau là vô tận hư vô. cái gì cũng nhìn thấy cái gì cũng đều to lớn.</w:t>
      </w:r>
    </w:p>
    <w:p>
      <w:r>
        <w:t>Lần này dốc sức xem ba lần tấn công lần ba lần ba lần tấn công lần ba lần.</w:t>
      </w:r>
    </w:p>
    <w:p>
      <w:r>
        <w:t>Không thấy, tuy rằng viễn cổ cường giả vô số, thế nhưng là đều không dám để cho uy áp của mình chạm đến hai cái hư không hắc động kia.</w:t>
      </w:r>
    </w:p>
    <w:p>
      <w:r>
        <w:t>Minh Tỳ mặc dù là cường giả vạn năm trước, thế nhưng so với những sinh linh viễn cổ đã đem uy áp giáng lâm tại Thiên Vân đại lục cùng với đại dương mênh mông vô tận kia, cũng chỉ là sâu kiến, trong khoảng khắc sẽ bị bóp chết. Lấy thực lực của hắn, căn bản là không cách nào cảm ứng được bên trong hai cái hư không hắc động kia rốt cuộc tồn tại cái gì.</w:t>
      </w:r>
    </w:p>
    <w:p>
      <w:r>
        <w:t>Phong bạo linh khí thổi quét suốt một năm, một năm trôi qua. Thiên Vân Đại Lục và đại dương mênh mông vô tận, vô số sinh linh đã chết. Toàn bộ Thiên Vân Đại Lục lúc này không còn cây cối nào tồn tại nữa. Sông lớn, núi lớn vạn núi., Tất cả đều trở thành nơi hoang vu. Toàn bộ đại lục đều trở thành hoang mạc. Yêu tộc Tiên Đạo, toàn bộ đều dùng trận pháp cấm chế phong bế sơn môn, từ linh khí trong cơ thể chậm rãi tản đi. Khổ khổ chèo chống, trong một năm này, không biết bao nhiêu cường giả Nguyên Anh đã trở lại cảnh giới Kết Đan.</w:t>
      </w:r>
    </w:p>
    <w:p>
      <w:r>
        <w:t>Hiện tại trên Thiên Vân đại lục, một tia thiên địa linh khí cũng không có, mặc kệ là tu sĩ hay là Yêu thú, đều không thể thu nạp được một tia linh khí. Nguyên Anh trong cơ thể không ngừng khô kiệt, không thể không tán đi Nguyên Anh hạ xuống Kết Đan cảnh giới.</w:t>
      </w:r>
    </w:p>
    <w:p>
      <w:r>
        <w:t>Thiên Vân đại lục như thế, đại dương vô tận cũng như thế. Mà trên bầu trời, vẫn là vô số khe lớn u ám, chỉ là phía sau hư không đã hoàn toàn yên lặng. Cũng không ai biết, không gian thần bí kia đến cùng là cảnh tượng như thế nào.</w:t>
      </w:r>
    </w:p>
    <w:p>
      <w:r>
        <w:t>Vạn vật bách tính điêu linh, vậy mà chỉ một năm thời gian, toàn bộ thiên địa đều biến thành trăm ngàn khe hở. Đại kiếp còn chưa bắt đầu, nhưng toàn bộ sinh linh đều đang kéo dài hơi tàn. Ngay cả những yêu thú tu sĩ bình thường nắm giữ lực lượng cường đại, có thể băng sơn hủy nhạc, cũng giống như chó chết, lúc nào cũng có thể hóa thành con diều hâu biến mất trong thiên địa.</w:t>
      </w:r>
    </w:p>
    <w:p>
      <w:r>
        <w:t>Ở bên trong Hoàng Tuyền Quỷ giản, Minh Khuyết thân hình đã kiều diễm đến cực điểm. Rõ ràng chỉ có một năm, hắn lại giống như già nua trọn vẹn một ngàn năm. Bất quá trong hai mắt của hắn, lại có một tia cười nhạo. Trong tay nắm một cái chìa khóa mộ phần, phía trên có khắc một ít phù văn, ý tứ chính là Cấm Thần Uyên sẽ mở ra sau chín năm nữa. Tiến vào trong đó, là có thể thành tựu Hóa Thần đạo quân.</w:t>
      </w:r>
    </w:p>
    <w:p>
      <w:r>
        <w:t>Hóa Thần đạo quân Ha ha ha Hoàng Tuyền, không nghĩ tới đánh cuộc với ngươi lại để lão bất tử này sống tạm vạn năm. Chẳng qua ngươi cuối cùng cũng không nghĩ tới, thiên tư tuyệt thế thì lại như thế nào, cái gọi là Hóa Thần đạo quân chẳng qua chỉ là hoa trong nước nguyện mà thôi. cạm bẫy, là cạm bẫy.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