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Sương nô đang đứng trước mặt Triệu Vô Tà. Sau khi thân hình của hắn xuất hiện, kiếm khí hải kia bắt đầu khởi động càng thêm kịch liệt, tụ tập thành một luồng kiếm triều, kiếm triều vô cùng mạnh mẽ, đẩy Triệu Vô Tà và Vụ nô vào trong hư không loạn lưu kia.</w:t>
      </w:r>
    </w:p>
    <w:p>
      <w:r>
        <w:t xml:space="preserve">Oanh </w:t>
      </w:r>
    </w:p>
    <w:p>
      <w:r>
        <w:t>Chỉ có một âm thanh, hư không loạn lưu cùng kiếm triều hợp lại một chỗ, cuối cùng một tiếng rên khẽ từ phía sau hư không vang lên. Khe hở hư không vốn muốn dần dần khôi phục lập tức mở rộng ra mấy chục lần, vô số cuồng bạo còn kèm theo vô số khí tức hỗn loạn sắc bén trào ra, hướng về các cường giả phía dưới phần mộ Nguyên Anh.</w:t>
      </w:r>
    </w:p>
    <w:p>
      <w:r>
        <w:t>Hô hô, hô,</w:t>
      </w:r>
    </w:p>
    <w:p>
      <w:r>
        <w:t>Chỉ có mấy vị cường giả động thủ, mấy cỗ lực lượng không thể địch nổi xuất hiện, đem loạn lưu trào xuống phong bế trở lại. Mọi người lại nhìn khe hở kia, lúc này ai cũng biết vừa mới xảy ra cái gì. Vị kiếm tu tuyệt thế Sương Nô này tự bạo trước mặt Triệu Vô Tà, sau khi tự bạo ở hư không còn có thể làm cho vết nứt mở rộng ra mấy chục lần.</w:t>
      </w:r>
    </w:p>
    <w:p>
      <w:r>
        <w:t>Ngoại trừ cường giả có thể so với tu sĩ Nguyên Anh Đại viên mãn như Vụ Nô thì những tu sĩ Nguyên Anh hậu kỳ bình thường không làm được. Vụ nô chết sống, người thật sự quan tâm ít đến đáng thương, những cường giả này chân chính quan tâm đến sống chết của Triệu Vô Tà.</w:t>
      </w:r>
    </w:p>
    <w:p>
      <w:r>
        <w:t>Một cây cờ một kiếm, cả một thân Sát Cốt. Thần thông của Triệu Vô Tà quá đáng sợ, trong lòng rất nhiều cường giả tự nghĩ, nếu như chém giết cùng Triệu Vô Tà là bọn hắn. Chỉ sợ không phải là đối thủ của Triệu Vô Tà, điều kiện tiên quyết là Triệu Vô Tà phải toàn lực ra tay. Vụ nô này có thể tự bạo trước mặt Triệu Vô Tà, đơn giản chính là chiếm một chút tiện nghi, đầu tiên chính là Triệu Vô Tà chưa từng vận dụng tới Vạn Độc Bát Bát Phù uy năng càng lớn hơn nữa.</w:t>
      </w:r>
    </w:p>
    <w:p>
      <w:r>
        <w:t>Những cường giả này nghĩ như vậy, cho nên đều muốn biết rõ tên Triệu Vô Tà này rốt cuộc là sống hay chết. Hơn hai mươi đạo thần niệm vô cùng mạnh mẽ quét tới, thậm chí đã tiến vào sâu trong hư không, thế nhưng lại không phát hiện một chút động tĩnh nào. Căn bản là không biết rõ sống chết của Triệu Vô Tà, mọi người không khỏi nhắm mắt lại, nhìn về phía Tam Nương ở bên ngoài phần mộ Nguyên Anh.</w:t>
      </w:r>
    </w:p>
    <w:p>
      <w:r>
        <w:t>Đáng tiếc lại khiến cho bọn họ thất vọng, sắc mặt ba người Tam nương Hồng Trần cũng đều lo lắng, thậm chí thâm uyên ma điên cũng phát ra từng tiếng rên rỉ. Chẳng lẽ</w:t>
      </w:r>
    </w:p>
    <w:p>
      <w:r>
        <w:t>Trong lúc đa số các cường giả đều cho rằng Triệu Vô Tà chết rồi thì đột nhiên trong cái khe hư không xuất hiện một bóng đen, giống như là hình người. Khi bọn họ còn chưa kịp thu hồi thần niệm thì Triệu Vô Tà đã từ trong khe nứt hư không chui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