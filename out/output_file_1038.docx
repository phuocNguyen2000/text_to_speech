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tiện nhân, hôm nay ngươi nhất định phải chết khàn khàn Oanh, hắc y tắm tên Giang Bình phải đánh mất lý trí, hận ý bên trong xà nhãn tăng vọt. Dài, liên trang điểm xong nó lại động. Xà thư màu đỏ tươi nhổ ra, miệng xà đột nhiên mở ra, một viên hồng hoàn chói mắt chậm rãi bị nó phun ra.</w:t>
      </w:r>
    </w:p>
    <w:p>
      <w:r>
        <w:t>Nội đan, xà đan, không ngờ nội đan của lão giả mặc hắc y. Yêu thú cùng nhân loại không giống nhau, tuy rằng đều là Kết đan hậu kỳ, nhưng nội đan của yêu thú tuyệt đối lớn hơn rất nhiều so với tu sĩ nhân loại.</w:t>
      </w:r>
    </w:p>
    <w:p>
      <w:r>
        <w:t>Cuối cùng mọi chuyện rối rít tầm ba mươi bốn lần.</w:t>
      </w:r>
    </w:p>
    <w:p>
      <w:r>
        <w:t>Như là nội đan của lão giả áo đen, vậy mà có một cái đầu to tướng phía trên lưu động hào quang màu phấn hồng.</w:t>
      </w:r>
    </w:p>
    <w:p>
      <w:r>
        <w:t>Đó là Yêu Nguyên, Yêu Nguyên vô cùng tinh thuần, lưu chuyển phía trên viên nội đan phấn hồng này. Viên nội đan này sau khi xuất hiện, hư không lại nổi sóng gợn, hai cỗ hương khí hoàn toàn bất đồng đan vào một chỗ. Kịch liệt bắt đầu tranh đấu, một cỗ hương khí nồng đậm không gì sánh được, là hương khí tràn ra từ biển hoa bên dưới.</w:t>
      </w:r>
    </w:p>
    <w:p>
      <w:r>
        <w:t>Mà một cỗ hương khí khác lại mang theo một loại khí tức kỳ dị, vô cùng hấp dẫn. Chỉ cần ngửi một cái, liền không ngừng muốn hít sâu vào vài ngụm hương khí. Hương khí tiến vào cơ thể, cả người sẽ vô cùng khô nóng, khí huyết dâng lên. Nguyên thủy lập tức bốc lên, làm cho không người nào có thể chống đỡ.</w:t>
      </w:r>
    </w:p>
    <w:p>
      <w:r>
        <w:t>Thôi khí, nội đan màu hồng phấn kia đúng là từ trong cơ thể Hắc Lân Hoàn Xà tỏa ra khí tức. Cho dù nữ tử băng thanh ngọc khiết nhất, chỉ cần ngửi được chất xúc khí này liền sẽ mất đi lý trí, trở thành một dâm phụ bị lâm vào trong vô biên, rất khó chống cự.</w:t>
      </w:r>
    </w:p>
    <w:p>
      <w:r>
        <w:t>Nội đan phấn hồng sau khi xuất hiện không ngừng lại chút nào, vậy mà trực tiếp đánh tới chỗ sâu trong hư không, Yêu Nguyên phía trên nội đan to bằng đầu người nổ tung. Mặc dù ẩn chứa thúc khí vô cùng, nhưng trong những Yêu Nguyên tinh thuần kia cũng tràn ngập khí tức hung hãn của Yêu thú.</w:t>
      </w:r>
    </w:p>
    <w:p>
      <w:r>
        <w:t>Là độc.</w:t>
      </w:r>
    </w:p>
    <w:p>
      <w:r>
        <w:t>Không gian nổ vang, viên nội đan kia vậy mà hoàn toàn đụng vào trên không gian trận pháp, phía trên bám vào yêu nguyên bạo phát. Giống như là nổ tung, chỗ sâu hư không kia không ngừng truyền đến tiếng vang, sau đó chính là không ngừng lắc lư. Hư không tựa như không kiên trì được, muốn sụp đổ, theo viên nội đan phấn hồng kia không ngừng tuôn ra yêu nguyên phấn hồng, không gian trận pháp này tựa hồ lúc nào cũng có thể sụp đổ.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