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Khóe miệng Triệu Vô Tà nở một nụ cười, trọng sát thú đã chết nhưng hài cốt của nó vẫn còn dấu ấn khi còn sống. Mục đích Triệu Vô Tà đến đây chính là để hoàn thành những việc mà lúc trước chưa hoàn thành. Lúc trước tu vi của Triệu Vô Tà chưa tới Nguyên Anh kỳ, chỉ là lấy chút tinh huyết cuối cùng còn sót lại trên người trọng sát thú rồi cắn nuốt luyện hóa thành khí tức cường hoành của trọng sát thú.</w:t>
      </w:r>
    </w:p>
    <w:p>
      <w:r>
        <w:t>Nhưng đối với Triệu Vô Tà đích thực là có tác dụng lớn, đó chính là di hài của trọng sát thú. Ở chỗ sâu trong lòng đất, bị sát khí duy trì, hài cốt của trọng sát thú được bảo vệ hoàn chỉnh. Bối cốt hài của cự thú Viễn Cốt, tuy đã mất đi tất cả lực lượng, nhưng hài cốt kia đối với Triệu Vô Tà mà nói vẫn có tác dụng rất lớn, tác dụng rất lớn.</w:t>
      </w:r>
    </w:p>
    <w:p>
      <w:r>
        <w:t>Lúc trước Triệu Vô Tà cũng muốn động thủ. Chỉ tiếc hắn ta tu luyện chưa đủ, hiện tại cũng miễn cưỡng đủ rồi. Nhưng còn cần một phen công phu nữa chính là tiêu trừ ấn ký huyết mạch của cự thú lưu lại trên hài cốt. Cự thú thời viễn cổ tung hoành khắp nơi, lực lượng mạnh đến mức đủ đánh nát đại địa.</w:t>
      </w:r>
    </w:p>
    <w:p>
      <w:r>
        <w:t>Tuy rằng hiện tại lực lượng của Triệu Vô Tà đã là tuyệt thế cường giả, nhưng nếu so sánh với cự thú thời viễn cổ như Trọng Sát Thú thì căn bản không cùng một cấp độ. Trọng Sát thú chỉ cần một đầu ngón tay cũng đủ để bóp chết Triệu Vô Tà, cho dù là thân tử hồn tiêu, ấn ký huyết mạch trên bộ xương cũng phải vất vả một phen mới có thể tiêu trừ.</w:t>
      </w:r>
    </w:p>
    <w:p>
      <w:r>
        <w:t>Nhưng bây giờ không cần, bởi vì Triệu Vô Tà xuất hiện khiến cho sát khí trên hài cốt đều tiêu tán, huyết mạch ấn ký cũng tiêu tán. Hiện tại hài cốt Cự Thú đã triệt để biến thành vật vô chủ, mặc cho Triệu Vô Tà lấy đi.</w:t>
      </w:r>
    </w:p>
    <w:p>
      <w:r>
        <w:t>Trong con ngươi hiện lên vẻ hưng phấn cuồng nhiệt, trong chớp mắt thân hình đã xuất hiện phía trên bộ hài cốt cực lớn kia. Bộ hài cốt này lớn lạ thường, thân thể Triệu Vô Tà xuất hiện trong hốc mắt, hốc mắt tối đen như mực. Khác với trước đây, khí tức bên trong đều không có, một tia sát khí cũng không có.</w:t>
      </w:r>
    </w:p>
    <w:p>
      <w:r>
        <w:t>Toàn bộ đều biến mất, lực lượng để lại trên hài cốt đều biến mất, ngay cả một tia sát khí cũng không tìm ra, đều hóa thành ngọn lửa đen kịt thiêu đốt hết. Ngọn lửa đen nhánh kia cũng giống với suy đoán của Triệu Vô Tà, đích xác có thể đốt cháy bà. Bởi vì trong cơ thể trọng sát thú viễn cổ chính là ngọn lửa đen kia, không gian đốt không gian cũng bình thường.</w:t>
      </w:r>
    </w:p>
    <w:p>
      <w:r>
        <w:t>Chỉ đáng tiếc, dù sao đây cũng là sát khí cuối cùng, không đủ để phát huy uy lực chân chính của hỏa diễm. Cũng không thể thiêu đốt không gian, thiêu đốt một lát rồi biến mất. Chỉ để lại một bộ hài cốt cứng rắn đến cực điểm. Bộ hài cốt này ngoại trừ cứng rắn ra thì không còn gì khác. Hài cốt của cự thú viễn cổ đã mất đi toàn bộ lực lượng nhưng hài cốt kia còn cứng rắn hơn bất cứ thứ gì.</w:t>
      </w:r>
    </w:p>
    <w:p>
      <w:r>
        <w:t>Bộ hài cốt này, cho dù một hai ma tán loạn đánh lên trên thì cũng không thể lưu lại được một ấn trắng nào, trừ phi là hài cốt của ta, nếu không ở trên Thiên Vân đại lục này cũng không tìm thấy tồn tại nào cứng rắn hơn bộ hài cốt này cả. Triệu Vô Tà không cần phải cảm ứng, hắn biết bộ hài cốt này cứng rắn đến mức nào.</w:t>
      </w:r>
    </w:p>
    <w:p>
      <w:r>
        <w:t>Chỉ sợ Nhân trùng chén kiếm của hắn cũng chưa chắc có thể tổn thương bộ hài cốt này. Cũng bởi vì như vậy, Triệu Vô Tà mới muốn có được bộ hài cốt này. Nếu như là cường giả Nguyên Anh khác đạt được bộ hài cốt này, chỉ sợ sẽ mặt mày ủ dột, sẽ giống như gân gà. Bởi vì phía trên không có một chút lực lượng nào, bộ hài cốt kia lại cứng rắn vô cùng.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