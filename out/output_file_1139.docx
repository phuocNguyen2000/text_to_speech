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Tới nhanh mà đi cũng nhanh, Triệu Vô Tà đang đứng trên đỉnh núi vẻ mặt kinh dị nhìn đám yêu thú rời đi. Mười vạn yêu thú, dưới sự chấn nhiếp bởi một nắm đấm thần bí của một lão giả, không thể mang đi cái gì cả. Trách không được Triệu Vô Tà kinh dị như thế, kể từ khi mười vạn yêu thú đại sơn này ra khỏi mười vạn đại sơn, liền trở thành cường đạo, những nơi đi qua sẽ không lưu lại.</w:t>
      </w:r>
    </w:p>
    <w:p>
      <w:r>
        <w:t>Nhưng mà, ở Long tông này, không ngờ lại trở về bằng lông chim.</w:t>
      </w:r>
    </w:p>
    <w:p/>
    <w:p>
      <w:r>
        <w:t>Chương thứ hai trăm lẻ sáu, Hạo Nhiên Hạo Nhiên.</w:t>
      </w:r>
    </w:p>
    <w:p>
      <w:r>
        <w:t>Phục huynh, chúng đệ là sáu nơi tu luyện chuyên môn cung cấp cho trưỡng lão khách khanh của tông môn ta, nàng là Lưu Tinh uyển, cùng nổi danh với Trọng huynh tu luyện ở Lưu Tinh Cốc. Trọng huynh về sau cũng là người của Long tông, lão long ta vô cùng hoan nghênh.</w:t>
      </w:r>
    </w:p>
    <w:p>
      <w:r>
        <w:t>Tại một nơi bị mây mù bao phủ, lão già thân hình tráng kiện đang đứng bên cạnh Triệu Vô Tà. Nhìn nụ cười trên mặt, hắn đối với Triệu Vô Tà thật ra một chút địch ý cũng không có, có lẽ là lúc trước Triệu Vô Tà một mặt chính khí đến báo tin, trên mặt thậm chí còn lộ vẻ lo lắng, lão giả này chính mắt nhìn thấy, cho nên hắn mới tin tưởng Triệu Vô Tà.</w:t>
      </w:r>
    </w:p>
    <w:p>
      <w:r>
        <w:t>Lúc này trên mặt Triệu Vô Tà tràn ngập ý cười, nghe thấy lời ông lão kia nói thì khẽ hất hàm.</w:t>
      </w:r>
    </w:p>
    <w:p>
      <w:r>
        <w:t>Vậy thì phải đa tạ vị đạo huynh này rồi. Không biết danh hào của huynh là</w:t>
      </w:r>
    </w:p>
    <w:p>
      <w:r>
        <w:t>Lão Long ta là lão Tứ trong trưởng lão của Quy Long tông, cũng không có danh hào gì, gọi ta là Long Tứ đi, mấy vị sư huynh đệ còn lại cũng đều như thế, chưởng môn cũng đều được gọi là Long Đại. Người vừa rồi bất kính với ngươi là Lục sư đệ của ta, hắn kỳ thật cũng là vì tông môn, hi vọng Trọng lão đệ ngươi không để ý. Lão Long ta thay hắn xin lỗi, ha ha.</w:t>
      </w:r>
    </w:p>
    <w:p>
      <w:r>
        <w:t>Lão giả này thật là sảng khoái, nhìn qua cũng biết tâm cơ không nặng. Nghe hắn nói xong, Triệu Vô Tà chỉ khẽ mỉm cười, cũng không nói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