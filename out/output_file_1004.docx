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Trông thấy hơn mười cỗ yêu thú toàn bộ đều đứng ở trên bầu trời cách đó không xa, ánh mắt hơn mười người từ trong lũ lụt đi ra đã hướng Triệu Vô Tà phóng tới. Trong ánh mắt mang theo vẻ kinh nghi, còn có ý khinh thường. Trên mặt Triệu Vô Tà xuất hiện ý cười thâm trầm cực kỳ, tâm niệm động, ma nguyên trong đan điền điên cuồng xuất ra ấn quyết.</w:t>
      </w:r>
    </w:p>
    <w:p>
      <w:r>
        <w:t>Cửu vạn dặm tàn sát Hắc Chiểu cũng diệt môn đầy người, lấy Huyết Tế Kỳ hiến tế</w:t>
      </w:r>
    </w:p>
    <w:p>
      <w:r>
        <w:t>Bên trong huyết trụ, khí tức của viễn cổ hung thú trên người Triệu Vô Tà hoàn toàn bộc phát, bạo ngược vô cùng. Cho dù trong lũ yêu thú có mấy chục vạn yêu thú, cũng giống như đang nhìn thấy một đầu viễn cổ hung thú chân chính xuất hiện ở trên bầu trời.</w:t>
      </w:r>
    </w:p>
    <w:p>
      <w:r>
        <w:t>Thế nhưng ngay sau đó, tất cả các yêu thú đều cảm thấy có gì không đúng, lời nói của Triệu Vô Tà vang lên. Cây huyết trụ tựa như nối liền với Cửu U Minh Ngục ở Vân Tiêu Thiên giới bỗng nhiên chuyển động, như có một bàn tay khổng lồ đang lay động huyết trụ kịch liệt đung đưa. Phía sau Triệu Vô Tà, một đám mây đen vô cùng lớn bỗng nhiên bay lên.</w:t>
      </w:r>
    </w:p>
    <w:p>
      <w:r>
        <w:t>Trong mây đen, hắc khí đen kịt quay cuồng, hơn mười người kia đều là yêu thú cực kỳ mạnh mẽ. Thị lực kinh người, liếc mắt nhìn qua trong mắt đều xuất hiện vẻ kinh hãi. Trong đám mây đen kia vậy mà rậm rạp chằng chịt những con muỗi đen to bằng nắm tay, kêu ong ong, quay cuồng trong hắc khí.</w:t>
      </w:r>
    </w:p>
    <w:p>
      <w:r>
        <w:t>Kinh khủng, khát máu, con muỗi đen tuy là độc trùng chỉ có ở trong đầm đen chín vạn dặm, nhưng khu vực thống trị của Thiên Lang điện cũng là hung danh hiển hách. Nhất là con muỗi đen khát máu ngày xưa trong đầm đen chín vạn dặm, thủ hạ vạn con muỗi đen, ùa lên thật sự là đánh đâu thắng đó. Nhưng cho dù là huyết thù Hắc Văn Vương, thủ hạ cũng không thể mạnh mẽ như vậy.</w:t>
      </w:r>
    </w:p>
    <w:p>
      <w:r>
        <w:t>Thực lực mỗi con muỗi đen lớn bằng nắm đấm đều có tu vi Ngưng Khí kỳ tầng mười tám trở lên.</w:t>
      </w:r>
    </w:p>
    <w:p>
      <w:r>
        <w:t>Bất quá làm cho hơn mười người kia càng thêm kinh hãi vẫn còn ở phía sau, hơn vạn con muỗi đen khát máu phát ra một hồi thanh âm ong ong làm cho người ta tâm phiền không thôi.</w:t>
      </w:r>
    </w:p>
    <w:p>
      <w:r>
        <w:t>Tê 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