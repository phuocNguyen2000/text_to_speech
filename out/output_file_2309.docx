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bài học cả đời khó quên, sâu kiến chưa chắc đã là giun dế.</w:t>
      </w:r>
    </w:p>
    <w:p>
      <w:r>
        <w:t>Huyết nhục tan rã, dưới ánh mắt tràn ngập khát máu của Triệu Vô Tà và mắt nhìn chăm chú, hơn hai mươi con Nhân trùng cổ trùng tự bạo. Ánh sáng đỏ chói mắt từ trong cơ thể U Xà vực phát ra, giống như huyết dịch đỏ thẫm tràn ra ngoài.</w:t>
      </w:r>
    </w:p>
    <w:p>
      <w:r>
        <w:t xml:space="preserve">Oanh, Oanh Vù vù tiếng gào thét </w:t>
      </w:r>
    </w:p>
    <w:p>
      <w:r>
        <w:t>Bạo hoạn, thân rắn cực lớn của U Xà trong khu vực hỗn độn này không ngừng quay cuồng, tiếng gầm rú thê thảm không gì sánh được vang vọng toàn bộ hư không. Nó lúc này thật sự vô cùng thống khổ, trước đó Triệu Vô Tà tự bạo hai con Nhân Trùng cổ đã khiến nó đau đến nổi điên. Thế nhưng bây giờ, quả thực đau như búa bổ.</w:t>
      </w:r>
    </w:p>
    <w:p>
      <w:r>
        <w:t>Tuy rằng nó ở bí giới không phải là cường đại nhất sinh linh cường đại, thế nhưng cũng là một phương bá chủ, thế nhưng không nghĩ tới trở về đại dương vô tận này. Vốn cho rằng không có sinh linh nào có thể thương tổn đến thân thể của nó một chút, thế nhưng không nghĩ tới lại đụng phải Triệu Vô Tà, chính là lần này cũng làm nó bị thương nặng.</w:t>
      </w:r>
    </w:p>
    <w:p>
      <w:r>
        <w:t>Thật lâu về sau, thanh âm rú thảm của U Xà vực sâu mới bình ổn lại, nhưng lúc này khu vực hỗn độn đã bị nó đảo loạn không ra hình thù gì nữa. Nó càng thêm bạo phát, vốn còn có dấu hiệu muốn khép lại, hiện tại đã hoàn toàn không còn nữa. Khí hỗn độn mờ ảo lập tức tăng lên, khiến khu vực này trở nên càng thêm kinh khủng.</w:t>
      </w:r>
    </w:p>
    <w:p>
      <w:r>
        <w:t>Thế nhưng hiện tại mặc kệ là U xà hay Triệu Vô Tà đều không để ý những chuyện này. Vực U xà lúc này quá thê thảm, tuy rằng khí tức của nó vẫn là hung thú thời viễn cổ, vô cùng hung hãn. Nhìn xuống tất cả sinh linh của đại dương mênh mông thế nhưng bộ dạng của nó thật sự thê thảm. Thân rắn dài hơn ngàn trượng bị trọng thương, trước đó Triệu Vô Tà tự bạo hai con Nhân Trùng cổ làm nổ tung tiên khí, ma bảo và lân phiến đen kịt cứng rắn hơn.</w:t>
      </w:r>
    </w:p>
    <w:p>
      <w:r>
        <w:t>Thế nhưng vừa rồi, tên kia điên cuồng liều mạng tự bạo hơn hai mươi Nhân Trùng cổ, vậy mà lại phát nổ một đoạn thân thể U Xà của vực sâu kia. Máu tươi lẫn lộn thì cũng thôi đi, nhìn qua càng kinh khủng chính là thân thể của U Xà ở vực sâu thiếu chút nữa đã bị đứt thành hai đoạn. Thậm chí hơn phân nửa bộ xương của con rắn bên trong cũng bị nổ tung, tùy thời đều có thể gãy lìa.</w:t>
      </w:r>
    </w:p>
    <w:p>
      <w:r>
        <w:t>Trách không được lúc trước U Xà sẽ kêu thê thảm như vậy, loại thương thế này, đổi là ai cũng sẽ vô cùng thống khổ. Huống chi còn là Nhân Trùng cổ tự nổ tạo thành, loại thống khổ này, chỉ sợ còn đáng sợ hơn Nhân Trùng Phệ Thể một chút. U Xà dưới vực sâu rú thảm như vậy cũng là bình thường.</w:t>
      </w:r>
    </w:p>
    <w:p>
      <w:r>
        <w:t>Grao lên cho nhân loại!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