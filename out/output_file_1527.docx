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cũng chỉ là Hoàng Kim Chi Thành mà thôi, ngoài thành lại bị huyết hồng cấm chế kia ngăn cách. Nhưng sau khi xuất hiện những thứ này, gia chủ Chu gia lại một chút cũng để ý, cái hắn để ý chính là thanh âm kia.</w:t>
      </w:r>
    </w:p>
    <w:p>
      <w:r>
        <w:t>Triệu Vô Tà</w:t>
      </w:r>
    </w:p>
    <w:p>
      <w:r>
        <w:t>Ba chữ này đối với gia chủ Chu gia quả thực là hận thấu xương. Bản thân Triệu Vô Tà cũng không biết, năm đó sau khi hắn giết Chu Giác, còn đùa giỡn toàn bộ Chu gia một lần nữa. Gia chủ Chu gia không giờ khắc nào mà không nhớ tới Triệu Vô Tà. Đến bây giờ, hận ý của hắn đối với Triệu Vô Tà đã tích lũy đến mức không thể giết Triệu Vô Tà.</w:t>
      </w:r>
    </w:p>
    <w:p>
      <w:r>
        <w:t>Th súc sinh, ngươi giải ra đây, liên kết giết ngươi. Ngươi giải ra, ra đây a.</w:t>
      </w:r>
    </w:p>
    <w:p>
      <w:r>
        <w:t>Thật là người điên</w:t>
      </w:r>
    </w:p>
    <w:p>
      <w:r>
        <w:t>Lúc này gia chủ Chu gia thật sự sắp điên rồi, gào thét trong không trung. Thần niệm khổng lồ từ trong Nê Hoàn cung của hắn tràn ra, bao trùm bốn phương tám hướng về Hoàng Kim thành, mà giống như lúc trước, hắn ta vẫn không phát hiện được Triệu Vô Tà rốt cuộc ở nơi nào, cho nên lúc này càng thêm điên cuồng.</w:t>
      </w:r>
    </w:p>
    <w:p>
      <w:r>
        <w:t>Một tu sĩ lục gia nhỏ giọng nói một câu, nhưng lại bị ông ta nghe xong.</w:t>
      </w:r>
    </w:p>
    <w:p>
      <w:r>
        <w:t xml:space="preserve">Phù, </w:t>
      </w:r>
    </w:p>
    <w:p>
      <w:r>
        <w:t>Một đạo huyết quang không hề có dấu hiệu báo trước từ huyết hồng ngọc hàng trong tay gia chủ Chu gia bắn ra. Trong nháy mắt liền xuất hiện ở trước người tu sĩ sáu nhà nhỏ giọng nói, bắn vào trong cơ thể của hắn.</w:t>
      </w:r>
    </w:p>
    <w:p>
      <w:r>
        <w:t xml:space="preserve">Phốc phốc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