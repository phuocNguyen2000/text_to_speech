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Đôi mắt hắn nhìn chăm chú vào một phương hướng, ở hướng kia, ở ngoài hai vạn dặm, là lãnh địa của Độc Long kia. Bất quá lúc này, bất kể là Độc Long hay là Song Vĩ Hạt Sư, mấy con yêu thú mạnh mẽ kia, đều không ở địa bàn của mình, mà là xuất hiện ở địa bàn khát máu muỗi đen, ngay ở ngoài vạn dặm.</w:t>
      </w:r>
    </w:p>
    <w:p>
      <w:r>
        <w:t>Văn hồ, tại trong đầm đen chín vạn dặm, nơi này vốn xem như là địa phương hung danh hiển hách. Bởi vì nơi này, là địa bàn khát máu, máu của muỗi đen, ở nơi này không biết có bao nhiêu con muỗi đen khát máu. Ngàn vạn, hàng vạn, cả ngày đều là lúc thanh âm ong ong không ngừng, lúc nào cũng đi ra ngoài săn mồi. Nơi này máu đen muỗi khát đều là thành đàn kết đội, mặc kệ cường đại yêu thú, chỉ cần là Kết Đan hậu kỳ trở xuống.</w:t>
      </w:r>
    </w:p>
    <w:p>
      <w:r>
        <w:t>Đối mặt đàn muỗi phô thiên cái địa kia, đều sẽ bị hút khô tinh huyết toàn thân mà chết. Ở trong hồ muỗi. Vốn nguyên cường đại nhất tự nhiên là Văn vương cùng hơn vạn con muỗi đen khát máu to bằng nắm tay ở bên người nó, đó là tồn tại khủng bố trong đầm đen chín vạn dặm làm cho toàn bộ yêu thú độc trùng ngửi thấy liền bỏ chạy.</w:t>
      </w:r>
    </w:p>
    <w:p>
      <w:r>
        <w:t>Cho dù là mấy đầu yêu thú cường đại khác, đối mặt Văn Vương cùng con cháu của nó, đều là đau đầu vạn phần. Nhưng hôm nay.</w:t>
      </w:r>
    </w:p>
    <w:p>
      <w:r>
        <w:t>Ngay trước đây không lâu, hơn vạn con cháu của Văn Vương và con cháu của nó khát máu muỗi đen, đột nhiên bị lực lượng thần bí mạnh mẽ không biết từ đâu đến giết sạch. Đến cặn bã cũng không lưu lại, lực lượng mạnh mẽ đột nhiên xuất hiện kia, Trực tiếp đem đám muỗi và muỗi đánh thành mảnh vỡ biến mất trong bùn lầy. Bây giờ hồ ân đã biến thành đối tượng tranh đoạt của rất nhiều yêu thú độc trùng. Nơi này là địa phương có khí tức ô uế nồng đậm nhất trong toàn bộ đầm đen, hồ nước sâu mấy ngàn dặm, bên trong những vũng bùn kia ẩn giấu rất nhiều vật dơ bẩn. Bên trong cũng sinh ra vô số độc hoa độc thảo. Đều là khí tức ô uế nhất trong đầm lầy nảy sinh ra, đối với những độc trùng độc thú kia mà nói.</w:t>
      </w:r>
    </w:p>
    <w:p>
      <w:r>
        <w:t>Dụ hoặc chi lực so với những thiên tài địa bảo kia còn cường đại hơn nhiều, thế là sau khi qua khoảng nửa tháng. Sau khi khí tức của Văn vương và đám muỗi biến mất, vô số yêu thú độc trùng cường đại tràn vào trong muỗi, bầy muỗi đen khát máu trước đó còn tồn tại hầu như bị đuổi tận giết tuyệt.</w:t>
      </w:r>
    </w:p>
    <w:p>
      <w:r>
        <w:t>Không có Văn Vương che chở, những con muỗi đen khát máu này trước mặt hung thần ác sát của những yêu thú độc trùng kia yếu ớt vô cùng, bất quá mấy ngày đã bị dập lửa sạch sẽ. Nơi này vốn là thiên đường của con muỗi đen khát máu, nhưng lại biến thành địa ngục. Ngay cả những ấu trùng trùng nhỏ bị sinh ra trong bùn đất cũng không thể đào thoát được xui xẻo, không bao lâu sau liền trở thành trong bụng những yêu thú độc trùng kia xâm nhập vào.</w:t>
      </w:r>
    </w:p>
    <w:p>
      <w:r>
        <w:t>Bất quá những yêu thú độc trùng xâm nhập kia còn chưa kịp tàn sát bừa bãi bao lâu, bá chủ chân chính đã tới, muỗi đầm mấy ngàn dặm đã thành chiến trường mấy đầu yêu thú mạnh mẽ kia.</w:t>
      </w:r>
    </w:p>
    <w:p>
      <w:r>
        <w:t>Ầm ầm lải nhải Hóa ra ý đồ tát nước béo cò địa bàn không chỉ có mình ta lải nhải:</w:t>
      </w:r>
    </w:p>
    <w:p>
      <w:r>
        <w:t>Bớt nhiều lời đi, từ nay trở đi nơi này thuộc về ta,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