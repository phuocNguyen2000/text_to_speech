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Sinh tử phục sát. Mười một trăm mười một chương</w:t>
      </w:r>
    </w:p>
    <w:p>
      <w:r>
        <w:t>Cách thành Hoàng Kim chín ngàn dặm có một địa phương được xem như là khu vực biên giới của khu vực thế lực Chu gia. Kỳ thực nơi này đã không còn thuộc về Chu gia nữa, bởi vì nơi này không thích hợp cho tu sĩ tu luyện nên Chu gia cũng không có hứng thú khống chế nơi này.</w:t>
      </w:r>
    </w:p>
    <w:p>
      <w:r>
        <w:t>Đỉnh Tuyết Phong ngàn trượng là một vùng đất độc ác. Quanh năm đều là gió bão hoành hành, cuốn băng tuyết kia, uy lực quả thực có thể phá hủy một ngọn núi nhỏ. Thế nhưng ngọn Tuyết Phong ngàn trượng này lại không tổn hại chút nào trong gió lốc, ngược lại càng thêm khốc liệt. Không nói một nửa cây mà muốn tìm được một ngọn cỏ trên đỉnh Tuyết Phong ngàn trượng cũng rất khó.</w:t>
      </w:r>
    </w:p>
    <w:p>
      <w:r>
        <w:t>Nơi này không có tu sĩ, nguyên nhân cũng không phải bởi vì nơi này không có linh khí. Ngược lại, linh khí nơi này vô cùng nồng đậm, bất quá những linh khí này đều là linh khí thuộc tính băng. Tu sĩ bình thường căn bản không thể hấp thu được, trừ phi là đổi thành tu sĩ tu luyện hàn tính công pháp đến đây, đáng tiếc chính là.</w:t>
      </w:r>
    </w:p>
    <w:p>
      <w:r>
        <w:t>Trên đỉnh núi tuyết thỉnh thoảng sẽ xuất hiện một trận bão tuyết, lúc tuyết lở sẽ tuôn ra từ sâu trong lòng đất. Âm khí lạnh lẽo vô cùng, âm độc vô cùng, tu sĩ bình thường chỉ cần chạm vào là bị đông thành băng côn, tính mạng khó bảo toàn.</w:t>
      </w:r>
    </w:p>
    <w:p>
      <w:r>
        <w:t>Cho nên, ngay cả tu sĩ chuyên môn tu luyện công pháp hàn tính, cũng không nguyện ý đến nơi đây tu luyện. Nơi đây tuy rằng linh khí nồng nặc, nhưng vẫn là một nơi ác địa, một nơi hung ác.</w:t>
      </w:r>
    </w:p>
    <w:p>
      <w:r>
        <w:t>Bất quá vào lúc này, Tuyết Phong lại có một vị khách không mời mà đến.</w:t>
      </w:r>
    </w:p>
    <w:p>
      <w:r>
        <w:t>Tuyết phong cao chừng ngàn trượng, lan tràn trong phạm vi mười dặm xung quanh đây chỉ cần tiến vào trong phạm vi trăm dặm là sẽ cảm thấy lạnh lẽo. Từ lúc bắt đầu đến chân núi tuyết thì ngay cả tu sĩ Ngưng Khí Kỳ cũng không chịu nổi. Về phần phàm nhân thì không có khả năng sống sót ở nơi này. Bởi vì tuyết trắng mênh mang chỉ trong vòng mười dặm đều là một mảnh trắng xóa.</w:t>
      </w:r>
    </w:p>
    <w:p>
      <w:r>
        <w:t>Vút</w:t>
      </w:r>
    </w:p>
    <w:p>
      <w:r>
        <w:t>Tiếng xé gió, một đạo hắc quang bỗng nhiên từ đằng xa phóng tới, sau đó dừng ở bên cạnh đỉnh núi tuyết. Ngẩng đầu nhìn lên, đỉnh núi tuyết nghìn trượng xuất hiện trong mắt Triệu Vô Tà, khí tức khốc liệt trong nháy mắt xâm nhập vào trong xương tủy hắn ta. Chẳng qua lại là trong nháy mắt bị nhiệt khí trong xương tủy làm bốc hơi rồi, thân thể Triệu Vô Tà tuy rằng không mạnh mẽ bao nhiêu, bất quá hắn có Âm Dương Cổ hộ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