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sĩ tiên đạo, ma đầu ma đạo, đều không phải dạng giả dạng như Triệu Vô Tà. Nhưng thật ra một ít lão nông của thế tục giới cùng trang phục của Triệu Vô Tà cũng giống nhau. Nhất là hai chân trần trụi kia., Quả thực là giống như một lão nông, nhưng Triệu Vô Tà cũng không quan tâm. Trang phục này đối với hắn mà nói đã đủ rồi. Quần áo vải bố so với cẩm y ngọc phục đều tốt hơn nhiều, tùy tính cũng không phải là tiên mà là thù của phàm công, Triệu Thiên Tà muốn tiêu dao trong ngọc địa, tùy tính mà làm.</w:t>
      </w:r>
    </w:p>
    <w:p>
      <w:r>
        <w:t>Không ai chọc hắn còn đỡ, nếu có người muốn tính kế hắn, chỉ sợ phải trả giá không nhỏ. Mà người muốn tính mạng Triệu Vô Tà, Triệu Vô Tà sẽ đưa hắn ta chôn cùng tất cả.</w:t>
      </w:r>
    </w:p>
    <w:p>
      <w:r>
        <w:t>Hừ ta còn chưa động thủ, đã tính toán trên đầu ta trước rồi.</w:t>
      </w:r>
    </w:p>
    <w:p>
      <w:r>
        <w:t>Khóe miệng Triệu Vô Tà nhếch lên cười nhạt, chậm rãi bước ra khỏi đám mây mù. Một tiếng hợi nhẹ nhàng xuất hiện trên người hắn ta, khóe miệng cười lạnh liền thu liễm, một thân Hạo Nhiên Chính Khí cũng trở về trên người hắn ta. Trọng lâu là một tu sĩ cực kỳ chính trực. Chẳng qua cái túi da này của hắn ta đã bị Triệu Vô Tà trưng dụng.</w:t>
      </w:r>
    </w:p>
    <w:p>
      <w:r>
        <w:t>Ra khỏi Lưu Tinh Uyển, thân hình Triệu Vô Tà xuyên qua mây mù, bước nhẹ ra ngoài, một khắc sau đã cách đó mười trượng, súc địa thành thốn. Thần thông thi triển ra, giữa những đình đài lầu các, một bóng dáng cực kỳ phiêu dật chậm rãi Đi về phía xa.</w:t>
      </w:r>
    </w:p>
    <w:p>
      <w:r>
        <w:t>Trên quảng trường cực lớn của Quy Long tông, mây mù trên bầu trời mịt mù, nhưng cảnh tượng trên quảng trường kia lại rất rõ ràng.</w:t>
      </w:r>
    </w:p>
    <w:p>
      <w:r>
        <w:t>Lúc này, hơn một ngàn đệ tử ngồi ngay ngắn trên quảng trường, hai chân xếp bằng, đều nhắm nghiền hai mắt. Bờ môi hơi mở ra, từng sợi linh khí tinh thuần chậm rãi từ trong miệng những đệ tử này mà nuốt vào. Linh khí tinh thuần bị hấp thu từ trong miệng, sau một khắc phun ra từ trong miệng lại là uế khí đục ngầu., Thể nội đều sinh ra uế khí, nhân loại cũng là như thế. Cái gọi là tu luyện phun ra nuốt vào chính là đem linh khí tinh thuần nuốt vào trong bụng, nôn ra hồn khí. Hơn một ngàn đệ tử này đều là đệ tử cấp thấp, thân mặc đạo bào màu nhạt, sắp xếp chỉnh tề trên quảng trường.</w:t>
      </w:r>
    </w:p>
    <w:p>
      <w:r>
        <w:t>Vị trí bọn họ ngồi xếp bằng đều là vị trí đặc biệt. Tựa hồ bên cạnh mỗi người đều có cấm chế, ngăn cách mọi người quấy rầy. Mà trên quảng trường kia, một tụ linh trận vô cùng lớn nhanh chóng vận chuyển., Linh khí nồng hậu dày đặc từ bốn phương tám hướng kéo tới, sau đó bị hơn ngàn đệ tử này thu nạp luyện hóa, có lẽ là do bị ảnh hưởng bởi mười vạn yêu thú kia bao quanh Quy Long tông, lúc này hơn một ngàn đệ tử đang tu luyện đặc biệt có sức ra sức.</w:t>
      </w:r>
    </w:p>
    <w:p>
      <w:r>
        <w:t>Những đệ tử này đều là phàm nhân của những quốc gia ở thế tục giới, bởi vì tư chất không tồi mới có thể bái nhập quy về Long Tông, đại bộ phận đều chỉ là đệ tử Ngưng Khí Kỳ mấy tầng thậm chí là một tầng, hơn một ngàn đệ tử đồng loạt tu luyện., Mặc dù những đệ tử này đều rất đề bạc, nói không chừng cộng lại cũng không phải là đối thủ của một vị Kết Đan Tông Sư, nhưng những mây mù trên bầu trời vẫn kịch liệt quay cuồng, linh khí cuồn cuộn không ngừng bị hấp thu vào đan điền của bọn hắn, sau đó luyện hóa thành chân nguyên tinh thuần.</w:t>
      </w:r>
    </w:p>
    <w:p>
      <w:r>
        <w:t>Bốn phía quảng trường đều có mấy trưởng lão, đều là Kết Đan Tông Sư. Bọn họ đều ngồi xếp bằng trên không trung, phía trên bồ đoàn cũng giống như những đệ tử kia. Linh khí phun ra nuốt vào, tụ linh trận to lớn vô cùng kia kỳ thật hơn phân nửa đều là bị mấy trưởng lão Kết Đan kỳ kia thu nạp.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