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Tà thượng câu, không nghĩ tới lại ăn trộm gà không thành còn mất nắm gạo.</w:t>
      </w:r>
    </w:p>
    <w:p>
      <w:r>
        <w:t>Ý niệm xoay chuyển trăm chuyển, tâm thần Triệu Vô Tà vận chuyển chưa từng có, từng suy nghĩ lần lượt trầm xuống. Tất cả đều bị Triệu Vô Tà bác bỏ, lục đạo khí thế mạnh mẽ càng ngày càng gần.</w:t>
      </w:r>
    </w:p>
    <w:p>
      <w:r>
        <w:t>Nguy cơ đạt đến sáu yêu thú Kết Đan hậu kỳ quả thực không khác biệt lắm so với đối mặt với Nguyên Anh chân nhân. Sắc mặt Triệu Vô Tà trở nên có chút khó coi, nhưng may mắn là trước khi tiến vào mười vạn đại sơn, hắn đã nghĩ đến một ngày như vậy. Cho nên dù sắc mặt khó coi nhưng vẫn lạnh lùng nhìn chăm chú vào sáu đạo quang mang bắn tới.</w:t>
      </w:r>
    </w:p>
    <w:p>
      <w:r>
        <w:t>Đầm lầy chín vạn dặm, lại bị sáu con yêu thú cực kỳ mạnh mẽ chia cắt, Triệu Vô Tà ẩn thân trong mấy ngày để chữa thương luyện chung. Đầm lầy chín vạn dặm sớm đã bị chúng tìm khắp, nếu không phải vừa lúc Triệu Vô Tà đi ra, chỉ sợ ngay cả cơ hội bỏ chạy hắn cũng không có. Nhưng bây giờ</w:t>
      </w:r>
    </w:p>
    <w:p>
      <w:r>
        <w:t>Hưu hưu hưu hưu</w:t>
      </w:r>
    </w:p>
    <w:p>
      <w:r>
        <w:t>Liên tục sáu tiếng nổ vang, thân hình Triệu Vô Tà dừng lại, mặt không chút thay đổi đứng giữa không trung. Lạnh lùng nhìn sáu con yêu thú đã đến trước người. Toàn thân đều là màu xanh biếc, không ngừng tản mát ra mùi hôi, mắt rồng cực lớn dùng ánh mắt cừu hận nhìn chằm chằm vào Triệu Vô Tà. Là Độc Long nọ, mang theo răng rồng đỏ tươi nhẹ nhàng cắn, tựa hồ tùy thời đều có thể cắn nát ăn tươi Triệu Vô Tà.</w:t>
      </w:r>
    </w:p>
    <w:p>
      <w:r>
        <w:t>Thanh quang đại thịnh, dừng ở phía sau Triệu Vô Tà, cũng dùng ánh mắt cừu hận nhìn Triệu Vô Tà. Là Thanh Phù ma bình do cự mãng màu xanh Triệu Vô Tà đoạt được, tuy chỉ là lần đầu tiên gặp mặt, nhưng trong mắt cự mãng, Triệu Vô Tà đã là người chết.</w:t>
      </w:r>
    </w:p>
    <w:p>
      <w:r>
        <w:t xml:space="preserve">Boong boong boong </w:t>
      </w:r>
    </w:p>
    <w:p>
      <w:r>
        <w:t>Một tiếng bén nhọn vang lên ở phía xa. Nhưng khi Triệu Vô Tà giương mắt nhìn, một con ưng lớn màu xám đã xuất hiện trước mắt.</w:t>
      </w:r>
    </w:p>
    <w:p>
      <w:r>
        <w:t>Ánh mắt lạnh như băng bắn tới, một dúm lông vàng trên đỉnh đầu khiến con ưng lớn này có khí tức Hoàng Giả, ánh mắt nhìn về phía Triệu Uy Thiền Tà giống như nắm giữ sinh tử của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