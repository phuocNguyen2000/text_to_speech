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thật ra Nhân Sa Kiếm cùng Vạn Độc Thức Phiên, bởi vì giết chóc bừa bãi này đã có uy năng tăng mạnh. Lúc trước Triệu Vô Tà tận lực hạn chế Nhân Trùng Kiếm, sợ rằng không cẩn thận sẽ luyện thành đại thành. Bất quá phôi thai trên Bàn đã luyện thành, chỉ cần đến Thiên Hộc Đại Lục, luyện thành Bàn cũng chỉ không xa nữa.</w:t>
      </w:r>
    </w:p>
    <w:p>
      <w:r>
        <w:t>Cũng không cần đi hạn chế nhân trùng chén kiếm, giết chóc một phen uy năng của nhân trùng cũng tăng vọt. Chỉ là khổ cho thượng quan gia, vô duyên vô cớ chết nhiều người như vậy. tai bay vạ gió, những tu sĩ quan gia đã chết kia, cho dù chết cũng sẽ không hiểu. Vì cái gì ba Nguyên Anh tiền bối nhà mình lại trơ mắt nhìn bọn họ bỏ mình.</w:t>
      </w:r>
    </w:p>
    <w:p>
      <w:r>
        <w:t>Lão thất phu, ngươi cho rằng một cái mộ thược là có thể cứu được ngươi lên làm quan. Từ lúc ngươi đắc tội Triệu gia, nhà quan của ngươi đã chắc chắn bị diệt. Không ai thay đổi được. Phạm Thiên Tiên Quân, dù là Ma La Ma Đế cũng không thay đổi được.</w:t>
      </w:r>
    </w:p>
    <w:p>
      <w:r>
        <w:t>Lúc Triệu Vô Tà nói chuyện, ánh mắt lại nhìn chằm chằm vào thiếu niên kia. Ngoại trừ câu chuyện ngay từ đầu, cuối cùng không ai nói gì nữa.</w:t>
      </w:r>
    </w:p>
    <w:p>
      <w:r>
        <w:t>Huống chi, vị trước mắt này chẳng qua chỉ là một phân thân mà thôi. Ngươi nói đúng không Phạm Thiên Tiên Quân</w:t>
      </w:r>
    </w:p>
    <w:p>
      <w:r>
        <w:t>Tiếng nói vừa chuyển, từ trong miệng Triệu Vô Tà, bỗng nhiên phun ra một câu nói cực kỳ rung động. Ba người của Thượng Quan gia đều sửng sốt tại chỗ, không dám tin nhìn thiếu niên kia. Ánh mắt bọn họ nhìn sang, trên mặt thiếu niên có đôi lam đồng kia rốt cục xuất hiện nụ cười.</w:t>
      </w:r>
    </w:p>
    <w:p>
      <w:r>
        <w:t>Xem ra đồn đãi quả nhiên không sai, ngươi thật sự có thể cướp được tiểu cô nương hồng trần từ trong tay lão bà nương Vong Tình. Nếu như ta đoán không sai, ngươi đã gặp qua lão già Ma La kia rồi đúng không?</w:t>
      </w:r>
    </w:p>
    <w:p>
      <w:r>
        <w:t>Thiếu niên này vừa mở miệng nói chuyện, liền làm cho vẻ mặt người ta khác thường, mở miệng ra là một lão gia hỏa. Vong Tình Ma Đế và Ma La Đế đều không để vào mắt, nhưng lấy thân phận của hắn, nói như vậy có thể nói là không ai dám nói gì. Phạm Thiên Tiên Quân, trong thế lực Tiên Đạo, ít nhất là trong lời đồn đãi. Cường giả mạnh nhất, tu vi cũng giống Ma La Ma Đế vậy.</w:t>
      </w:r>
    </w:p>
    <w:p>
      <w:r>
        <w:t>Lấy tu vi của ngươi, xác thực có tư cách kiêu ngạo như vậy. Đáng tiếc tiên quân lấy đồ của người ta, chính là không nhúng tay cũng không được. Như vậy đi, chúng ta đánh cược một phen. Lấy thần niệm hiển hóa chém giết hư không, nếu bản quân thắng, ngươi liền buông tha Thượng Quan gia. Thế nào?</w:t>
      </w:r>
    </w:p>
    <w:p>
      <w:r>
        <w:t>Thiếu niên lam đồng bỗng nhiên nói ra một câu như vậy, sau khi nói xong liền vẻ mặt bình tĩnh nhìn Triệu Vô Tà, tựa hồ lo lắng Triệu Vô Tà sẽ không đáp ứng. Bên trong đôi mắt màu lam kia lộ ra vẻ yêu dị.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