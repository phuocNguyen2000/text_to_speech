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Ồ, đây là.</w:t>
      </w:r>
    </w:p>
    <w:p>
      <w:r>
        <w:t>Ngay khoảnh khắc thân hình hắn trở lại sa mạc, một đám hương khí nhàn nhạt từ bên ngoài bay vào trong mật thất hắn tu luyện, dễ dàng tiến vào chóp mũi của hắn, mặc dù hắn một khắc sau đã cảnh giác đem ngũ quan của mình phong bế lại, nhưng tựa hồ không còn kịp nữa, mùi thơm này tựa như không có lỗ nào tiến vào, không hề trở ngại tiến vào trong cơ thể hắn.</w:t>
      </w:r>
    </w:p>
    <w:p>
      <w:r>
        <w:t>Tựa như hắn thu nạp linh khí, chủ động thu nạp những mùi thơm kỳ lạ kia vào trong cơ thể. Những mùi thơm này sau khi tiến vào trong cơ thể của hắn, không có chút ý tứ nào muốn đi nơi khác, toàn bộ liền tràn vào trong đan điền của hắn, đi về phía Kim Đan.</w:t>
      </w:r>
    </w:p>
    <w:p>
      <w:r>
        <w:t>Hương khí tiến vào đan điền, lập tức hóa thành một sợi tơ màu xám quấn quanh kim đan của hắn. Sợi tơ quấn lên, trong nháy mắt đã quấn quanh kim đan của hắn. Chẳng qua dù sao cũng là một vị tông sư kết đan, mặc dù không cẩn thận nói ra, nhưng muốn hắn bó tay chịu trói lại là khó càng thêm khó.</w:t>
      </w:r>
    </w:p>
    <w:p>
      <w:r>
        <w:t>Nhiều</w:t>
      </w:r>
    </w:p>
    <w:p>
      <w:r>
        <w:t>Kim Đan còn chưa bị kim sắc quấn lấy, tâm niệm hắn vừa động, phía trên kim đan của hắn lập tức tuôn ra ma nguyên nồng đậm đánh văng sợi tơ tới, mặc dù dị hương kia ngưng kết ra tia tặc tơ cứng cỏi vô cùng, nhưng nhất thời không cách nào tới gần.</w:t>
      </w:r>
    </w:p>
    <w:p>
      <w:r>
        <w:t>Cục diện giằng co rồi, những sợi tơ kia tuy rằng không làm gì được Chu Bằng, nhưng thân thể Chu Bằng cũng bị giam cầm. Kim đan của hắn chỉ có thể không ngừng tuôn ra ma nguyên, chấn động những sợi tơ đang tới gần kia ra, bất quá tiếp tục như vậy cũng không phải là biện pháp.</w:t>
      </w:r>
    </w:p>
    <w:p>
      <w:r>
        <w:t>Chỉ cần chờ ma nguyên trong kim đan không còn, những sợi tơ kia quấn quanh, hắn cũng sẽ chết.</w:t>
      </w:r>
    </w:p>
    <w:p>
      <w:r>
        <w:t>Tuy rằng chưa từng nhìn thấy những sợi tơ quỷ dị này, không biết lai lịch, nhưng trong lòng Chu Bằng lại xuất hiện dự cảm rất nguy hiểm. Trong đầu dâng lên một ý niệm, nếu là bị những sợi tơ quỷ dị vô cùng quấn quanh, kết quả của gã nhất định sẽ không tốt lắm. Lúc này Chu Bằng cũng bất chấp tất cả, tâm niệm vừa khẽ động sẽ cắn chót lưỡi, tạm thời dùng bí pháp cởi bỏ thân hình bị giam cầm để đi ra ngoài cứu viện.</w:t>
      </w:r>
    </w:p>
    <w:p>
      <w:r>
        <w:t>Nhưng cũng vào lúc này, một giọng nói chợt vang lên trong mật thất mà hắn tu luyện.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