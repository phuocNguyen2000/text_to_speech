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Sớm đã ra khỏi phụ cận Ngưu Đầu sơn, Triệu Vô Tà bây giờ đang đi trên một con đường núi, cảnh sắc trên đường cũng không tệ. Triệu Vô Tà thu hồi bản lĩnh súc địa thành thốn, đi trên đường giống như người bình thường.</w:t>
      </w:r>
    </w:p>
    <w:p>
      <w:r>
        <w:t>Ai da đuổi đường miễn phí như vậy, cái tên Cửu Kiếm Tiên môn chết tiệt này.</w:t>
      </w:r>
    </w:p>
    <w:p>
      <w:r>
        <w:t>Hoàng huynh, tranh thủ im miệng, ngươi không muốn sống nữa sao. Các huynh đệ còn muốn đây này</w:t>
      </w:r>
    </w:p>
    <w:p>
      <w:r>
        <w:t>Hai người đối thoại đột nhiên truyền vào lỗ tai Triệu Vô Tà, hắn nghe rất rõ ràng mấy chữ Cửu Kiếm Tiên Môn, ánh mắt không khỏi sáng ngời. Lúc trước có một đám thanh niên đi tới, sinh ra cũng không tệ, cũng có mấy người xem như phong thần tuấn lãng. Quần áo trên người vừa nhìn đã biết là thị phi phú tức quý, bên cạnh còn có gã sai vặt đi theo.</w:t>
      </w:r>
    </w:p>
    <w:p>
      <w:r>
        <w:t>Thế tục giới công tử ca sao lại xuất hiện tại hoang sơn dã lĩnh này, còn là một đống thứ nhất.</w:t>
      </w:r>
    </w:p>
    <w:p>
      <w:r>
        <w:t>Triệu Vô Tà từng nhìn thấy phong độ của hoàng tử một nước này, nhận ra đối với những người có thân phận tôn quý. Đám người Triệu Vô Tà vừa nhìn đã biết không phải con cháu bình thường, tuy không bằng tiểu tử này của nghiên mực, nhưng chênh lệch cũng không xa.</w:t>
      </w:r>
    </w:p>
    <w:p>
      <w:r>
        <w:t>Các ngươi là ai tới đây?</w:t>
      </w:r>
    </w:p>
    <w:p>
      <w:r>
        <w:t>Triệu Vô Tà đứng phía trước một đám người, miệng thản nhiên nói. Đối đãi với phàm nhân hắn không có ở đó.</w:t>
      </w:r>
    </w:p>
    <w:p>
      <w:r>
        <w:t>Cuối cùng rối rắm, chúng ta cùng nhau nghiền nát nhau.</w:t>
      </w:r>
    </w:p>
    <w:p>
      <w:r>
        <w:t>Không nhẫn nại nhiều, trực tiếp hỏi. Nghe thấy hắn vô lễ như vậy, gã sai vặt phía sau đám người đều nổi giận, cộng thêm đây chính là cơ hội biểu hiện trước mặt chủ nhân, nhao nhao hét lớn, bất quá lập tức bị thanh niên dẫn đầu đám người kia ngăn cản.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