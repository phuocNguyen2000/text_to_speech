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cho dù Triệu Vô Tà da mặt có dày hơn nữa cũng không thể không buông ra, thì ra làm cả buổi, mỹ nữ trong lòng lại là Tuyền Cơ Vũ. Có lẽ là bị dọa sợ, có lẽ cũng có thể là ngượng ngùng, từ Mang Thai Vũ giải phóng trong lòng Triệu Vô Tà che mặt chạy mất.</w:t>
      </w:r>
    </w:p>
    <w:p>
      <w:r>
        <w:t>Xin Tiên sư chớ ngại, tính tình của Xá muội tương đối ngượng ngùng, hơn nữa lại bị vật kia làm cho kinh sợ.</w:t>
      </w:r>
    </w:p>
    <w:p>
      <w:r>
        <w:t>Tuyền Cơ Đài Khánh hỉ vô cùng, muội muội của mình bị người khác tự nhiên ôm lấy còn chưa tính, mình còn phải ở chỗ này cười làm lành giải thích.</w:t>
      </w:r>
    </w:p>
    <w:p>
      <w:r>
        <w:t>Không sao không sao, ha ha</w:t>
      </w:r>
    </w:p>
    <w:p>
      <w:r>
        <w:t>Da mặt Triệu Vô Tà cũng không dày đến mức không thể tưởng tượng nổi, khuôn mặt hiếm thấy đỏ lên, trên mặt thiếu niên nở nụ cười.</w:t>
      </w:r>
    </w:p>
    <w:p>
      <w:r>
        <w:t xml:space="preserve">Tiên sư, đây là </w:t>
      </w:r>
    </w:p>
    <w:p>
      <w:r>
        <w:t>Hướng ánh mắt về nghiên mực, Triệu Vô Tà đương nhiên biết hắn đang hỏi một đoạn xương tay trắng hếu trên mặt đất. Hắn đương nhiên không thể làm sao lui địch nhân hôm qua được, sau đó đi theo địch nhân, cuối cùng anh dũng nói hết thảy tài sản của kẻ địch cho mình nghe.</w:t>
      </w:r>
    </w:p>
    <w:p>
      <w:r>
        <w:t>Cho nên không thể làm gì khác hơn khẽ mỉm cười nói: Không có việc gì, tối qua một tên tiểu tặc đến cửa bị ta đuổi đi rồi. Đây đại khái là vật kỷ niệm hắn lưu lại thôi, hắc hắc</w:t>
      </w:r>
    </w:p>
    <w:p>
      <w:r>
        <w:t>Nghiên mực Khánh là hoàng tử, hơn nữa là một hoàng tử rất thông minh, tự nhiên có thể phân biệt được thật giả trong lời nói của Triệu Vô Tà. Nhưng cũng chính vì hắn ta thông minh, Triệu Vô Tà mới quang minh chính đại nói láo, bởi vì hắn ta biết, khánh khánh trên nghiên mực sẽ không vạch trần hắn.</w:t>
      </w:r>
    </w:p>
    <w:p>
      <w:r>
        <w:t>Quả nhiên, nghiên mực Khánh Khánh nghe Triệu Vô Tà nói xong, chỉ là cám ơn Triệu Vô Tà vài câu, hứa hẹn về cung nhất định phải tạ ơn Triệu Vô Tà thật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