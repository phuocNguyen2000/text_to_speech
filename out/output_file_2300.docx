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con U Xà này tồn tại từ thời viễn cổ, vậy có nghĩa là ở trong bí giới còn có rất nhiều sinh linh viễn cổ khác. Hơn nữa khẳng định còn khủng bố hơn so với con U Xà này, nghe khẩu khí của nó, dường như trong bí giới kia còn có cường giả nhân loại khác.</w:t>
      </w:r>
    </w:p>
    <w:p>
      <w:r>
        <w:t>Tâm niệm thay đổi thật nhanh, ngàn vạn suy nghĩ lên xuống nhấp nhô, Triệu Vô Tà nấp trong cổ đài. Trong đôi mắt thanh tịnh của hắn ta lúc này đã hỗn loạn, lóng lánh hào quang khác thường, thậm chí nhất thời quên đi phòng bị con U Xà Thâm Uyên kia.</w:t>
      </w:r>
    </w:p>
    <w:p>
      <w:r>
        <w:t xml:space="preserve">Tê Phanh Phốc </w:t>
      </w:r>
    </w:p>
    <w:p>
      <w:r>
        <w:t>Một chút ngưng trệ cũng không có, trong nháy mắt ngực Triệu Vô Tà bị một cỗ lực lượng cực điểm mạnh mẽ đập mạnh, cho dù Triệu Vô Tà không muốn nhưng vẫn chật vật phun ra một ngụm máu đỏ thẫm. Vẻ mặt vô cùng khiếp sợ xuất hiện trong mắt, gã cũng không dám nghĩ lung tung nữa mà vứt đi toàn bộ suy nghĩ lung tung trong đầu.</w:t>
      </w:r>
    </w:p>
    <w:p>
      <w:r>
        <w:t xml:space="preserve">Vù vù </w:t>
      </w:r>
    </w:p>
    <w:p>
      <w:r>
        <w:t>Cổ đài xoay tròn, bị Triệu Vô Tà thao túng tiến sâu vào trong Hỗn Độn khí lưu. Thân rắn thật lớn của U Xà chỉ khẽ động, trong nháy mắt cũng theo đó mà tiến vào. Đầu rắn như ngọn núi nhỏ vậy mà trực tiếp phá vỡ hỗn độn loạn lưu của ngàn vạn sinh linh, thân rắn của nó gắt gao theo Triệu Vô Tà tiến nhập vào sâu trong khu vực hỗn độn này.</w:t>
      </w:r>
    </w:p>
    <w:p>
      <w:r>
        <w:t>Ngay vừa rồi, đầu rắn to lớn của U Xà đâm vào trên cổ đài, lực lượng khổng lồ làm cho Triệu Vô Tà đang ẩn thân trong cổ đài lại bị thương lần nữa. Cho nên Triệu Vô Tà mới có chút kinh hoảng tiến vào sâu trong khu vực hỗn độn. Thằng nhãi này quen thói hoành hành ngang ngược, hôm nay cũng là đụng phải tồn tại cường đại hơn hắn ta.</w:t>
      </w:r>
    </w:p>
    <w:p>
      <w:r>
        <w:t>Nếu như là mấy năm trước Triệu Vô Tà gặp con U Xà này chắc chắn sẽ không chật vật như hôm nay, giao thủ đến bây giờ vậy mà vẫn liên tiếp thụ thương. Không thể không tạm lánh phong mang, quá kinh khủng, Triệu Vô Tà khủng bố của hung thú viễn cổ xem như đã lĩnh hội sâu sắc. Trong lòng vì tu vi thần thông tăng vọt mà kiêu ngạo trong lòng cũng lập tức biến mất vô ảnh vô tung, cảm giác nguy cơ nồng đậm tràn lên trong lòng Triệu Vô Tà.</w:t>
      </w:r>
    </w:p>
    <w:p>
      <w:r>
        <w:t>Cổ đài xoay tròn, từng vòng ánh sáng âm u lan ra, đẩy những hỗn độn loạn lưu tới gần ra. Càng đến chỗ sâu, hỗn độn loạn lưu càng thêm cuồng bạo và khủng bố, nhưng cổ đài đã hóa linh. Uy năng không phải phôi thai trước khi hóa linh có thể so sánh, ở khu vực hỗn độn này, có cổ đài có thể bảo vệ Triệu Vô Tà không việc gì.</w:t>
      </w:r>
    </w:p>
    <w:p>
      <w:r>
        <w:t>Điều kiện tiên quyết là, con U xà kinh khủng kia sẽ không nổi ý xấu với Triệu Vô Tà, nhưng chắc hẳn là không thể. Triệu Vô Tà cũng không cần nhìn, trong cảm ứng, đầu rắn cực lớn của U Xà đang theo sát phía sau cổ đài. Trong đôi mắt rắn chỉ toàn là vẻ tham lam trêu tức, quả thực giống như đem Triệu Vô Tà trở thành chuột, tùy ý đùa bỡn.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