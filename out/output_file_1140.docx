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Lão già kia cũng biết lão già vừa rồi châm chọc Triệu Vô Tà hơi quá đáng, hảo tâm ý tốt đến báo tin, lại bị coi là hạng người không có hảo ý. Cho dù là người lòng dạ rộng rãi chỉ sợ cũng sẽ sinh lòng hiềm khích. Huống chi tu vi lão giả kia kém Triệu Vô Tà tận một cảnh giới, Triệu Vô Tà không trở mặt ngay tại chỗ cũng đã rất nể mặt Quy Long tông rồi.</w:t>
      </w:r>
    </w:p>
    <w:p>
      <w:r>
        <w:t>Lão Long kia ta không quấy rầy trọng huynh đệ nữa, lão đệ làm quen nơi này một chút.</w:t>
      </w:r>
    </w:p>
    <w:p>
      <w:r>
        <w:t>Lão giả vốn còn mang vẻ mặt cười nói chuyện với Triệu Vô Tà bỗng nhiên biến sắc, sau đó liền cáo lỗi với Triệu Vô Tà rồi vội vàng rời đi.</w:t>
      </w:r>
    </w:p>
    <w:p>
      <w:r>
        <w:t>Sau khi hắn rời đi, Triệu Vô Tà vẫn quay người mỉm cười như cũ. Nhìn chăm chú vào khoảng sân trong mây mù này, kỳ quái là những mây mù nhỏ này rất nồng đậm. Thế nhưng lại không ngăn cản tầm mắt của Triệu Vô Tà chút nào, hắn không hề mở mắt ra, những mây mù phiêu đãng khắp nơi.</w:t>
      </w:r>
    </w:p>
    <w:p>
      <w:r>
        <w:t>Linh khí thật nồng đậm</w:t>
      </w:r>
    </w:p>
    <w:p>
      <w:r>
        <w:t>Không phải mây mù, mà là linh khí, mây mù nơi này không giống mây mù trên đỉnh núi. Dĩ nhiên là linh khí, linh khí nồng đậm tới trình độ nhất định, có thể ngưng kết biến thành khí thể, chất lỏng mắt thường cũng có thể thấy được, thậm chí là chất lỏng. Mây mù này là bởi vì linh khí quá nồng đậm, đã đến trình độ mắt thường có thể thấy được.</w:t>
      </w:r>
    </w:p>
    <w:p>
      <w:r>
        <w:t>Hai chân trần chậm rãi bước ra, thân hình một chút bao phủ ở trong những mây mù kia. Theo thân hình hắn đi lại, những mây mù mắt thường có thể thấy được tiến vào trong cơ thể hắn với tốc độ mắt thường có thể thấy được. Ma đan trong đan điền kịch liệt rung động, không ngừng thu nạp những linh khí kia vào trong đó, sau đó luyện hóa thành ma nguyên cực kỳ tinh thuần, bắt đầu đi tới chỗ khiếu huyệt kinh mạch toàn thân.</w:t>
      </w:r>
    </w:p>
    <w:p>
      <w:r>
        <w:t>Hoàng Vưu Quyết sớm đã ma tính thức tỉnh, Huỳnh Vưu Quyết mỗi giây mỗi khắc đều có thể tự vận chuyển thu nạp linh khí. Tu vi cảnh giới của Triệu Vô Tà mỗi giờ mỗi khắc đều đang gia tăng, bây giờ sắp tiến vào Kết Đan trung kỳ cảnh giới.</w:t>
      </w:r>
    </w:p>
    <w:p>
      <w:r>
        <w:t>Đi được vài bước, Triệu Vô Tà lại không muốn đi vào trong cái gọi là Lưu Tinh Uyển kia chút nào, chỉ ngồi xếp bằng bên ngoài. Hắn ta nhắm hai mắt lại, bắt đầu trắng trợn hấp thu những đám mây nồng đậm kia. Trong lúc hắn ta tu luyện, khí tức phát ra so với khí tức trên người hắn ta còn mạnh mẽ chính trực hơn, quả thực giống như Thánh Nhân. Khiến người ta chỉ có thể nhìn vào.</w:t>
      </w:r>
    </w:p>
    <w:p>
      <w:r>
        <w:t>Mà vào lúc này, một chỗ kỳ dị, vẫn như cũ là mây mù bao phủ. Bất quá nơi này tựa hồ là một vách núi cao, mây mù bao phủ phía dưới cái gì cũng nhìn không rõ, nhưng bên cạnh vách núi cao tựa hồ mơ hồ có quang mang chớp động.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