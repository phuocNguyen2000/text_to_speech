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Chít chít</w:t>
      </w:r>
    </w:p>
    <w:p>
      <w:r>
        <w:t>Tiếng kêu vui sướng truyền đến, Triệu Vô Tà nhìn qua, thì ra là không biết từ khi nào. Tử Huyết Điêu đã thôn phệ hồn phách cự xà kia, thân thể vốn mông lung nho nhỏ đã trở nên ngưng thực vô cùng, nếu không nhìn kỹ còn cho rằng đó là thân thể thật sự chứ không phải hồn phách.</w:t>
      </w:r>
    </w:p>
    <w:p>
      <w:r>
        <w:t>Mà ở bên cạnh Tử Huyết Độc Điêu, chỉ có thể nhìn thấy thân thể của cự xà hoàn toàn xụi lơ, không thể cảm nhận được sự sống của nó nữa. Hai con độc thú đánh nhau, lại là Tử Huyết Độc Điêu thắng. Vốn dĩ Triệu Vô Tà chỉ muốn thu lấy cự xà, nhưng không nghĩ tới lại bị Tử Huyết Độc Điêu kia xuyên thủng một lỗ, Triệu Vô Tà cũng không cách nào. Vì thế dứt khoát thành toàn cho nó.</w:t>
      </w:r>
    </w:p>
    <w:p>
      <w:r>
        <w:t>Tiểu gia hỏa ngươi ngược lại rất thông minh</w:t>
      </w:r>
    </w:p>
    <w:p>
      <w:r>
        <w:t>Không biết có phải do hắn ở lâu trong Vạn Độc Cổ Phiên hay không mà Tử Huyết Điêu đối mặt với Triệu Vô Tà lại hoàn toàn không hề có khí tức hung hãn như độc thú, ngược lại còn rút móng vuốt tỏa ra ánh sáng tím về phía Triệu Vô Tà, vẻ mặt nịnh nọt nhảy tới nhảy lui trông rất thông minh.</w:t>
      </w:r>
    </w:p>
    <w:p>
      <w:r>
        <w:t>Cũng được thành toàn cho ngươi</w:t>
      </w:r>
    </w:p>
    <w:p>
      <w:r>
        <w:t>Triệu Vô Tà đã sớm hạ quyết định, cho nên động thủ mau lẹ vô cùng. Hắn ta cười khẽ, lay động cổ phiên, lập tức lại có mấy đạo hắc quang bắn ra, nhanh chóng bao bọc thân rắn cực lớn trong khe núi kia. Hắc mang lưu chuyển, nhuộm khe núi kia thành một nơi tràn ngập mực nước.</w:t>
      </w:r>
    </w:p>
    <w:p>
      <w:r>
        <w:t>Chít chít</w:t>
      </w:r>
    </w:p>
    <w:p>
      <w:r>
        <w:t>Dường như biết rõ Triệu Vô Tà đang làm gì, Tử Huyết Độc Điêu vẻ mặt hưng phấn nhảy loạn tại chỗ. Sau khi hắc quang bao lấy thân thể cự xà, bắt đầu từ từ thu nhỏ lại, cuối cùng lại trở nên nhanh chóng.</w:t>
      </w:r>
    </w:p>
    <w:p>
      <w:r>
        <w:t>Mất đi hồn phách, cự xà kia cũng chỉ là một đống huyết nhục mà thôi. Sau khi bị Vạn Độc Cổ Phiên của Triệu Vô Tà bao trùm, một khắc đồng hồ sau, cự đại xà thân thể trong khe núi kia đã biến mất. Mà một đoàn hắc quang rất nhỏ, hồn phách Tử Huyết Độc Điêu nhìn thấy đoàn hắc quang này, lập tức xèo xèo nhảy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