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Đài, thằng nhãi này vậy mà muốn dùng cổ đài nện xuống U Xà vực sâu. Phảng phất như cảm ứng được tâm niệm của Triệu Vô Tà. Bách Cổ vốn đang được u xà bao bọc dưới vực sâu bỗng nhiên tản ra toàn bộ. Mặt cờ của Vạn Độc Cổ Phiên lập tức triển khai, bao phủ trọn vẹn đám U Xà ở vực sâu đang muốn bỏ chạy. Một chút khe hở cũng không có, cái cổ đài treo trên không kia đã vô thanh vô tức chìm xuống.</w:t>
      </w:r>
    </w:p>
    <w:p>
      <w:r>
        <w:t>Bành</w:t>
      </w:r>
    </w:p>
    <w:p>
      <w:r>
        <w:t>Âm thanh cũng không tính là quá lớn, chỉ là một tiếng trầm đục mà thôi. Thế nhưng chính là sau khi cả đời này vang lên, U Xà bị cổ phiên bao vây lấy thân thể, bỗng nhiên kịch liệt run rẩy, tràn ngập vô tận tiếng kêu hung sát vậy mà biến mất, cổ đài không ngừng, bắt đầu không ngừng nện lên.</w:t>
      </w:r>
    </w:p>
    <w:p>
      <w:r>
        <w:t xml:space="preserve">Ầm ầm ầm </w:t>
      </w:r>
    </w:p>
    <w:p>
      <w:r>
        <w:t>Sâu trong đáy biển, ở phía trên rãnh biển kia, một đài tế vuông vức thật lớn, thoáng như một tòa núi nhỏ, không ngừng đập vào đầu rắn Thâm Uyên U Xà. Mỗi một cú đập chính là một tiếng trầm đục, đáy biển tĩnh mịch, cũng chỉ có thể nghe thấy từng tiếng trầm đục này.</w:t>
      </w:r>
    </w:p>
    <w:p>
      <w:r>
        <w:t xml:space="preserve">Vù </w:t>
      </w:r>
    </w:p>
    <w:p>
      <w:r>
        <w:t>Nửa canh giờ sau, lá cờ trên Vạn Độc Cổ Phiên đột nhiên mở ra, lộ ra cảnh tượng bên trong. Trong nháy mắt mặt phiên mở ra, thân thể u xà bên trong vực sâu đột nhiên co rút lại, như rút gió, từ đầu rắn bắt đầu run run. Theo tần suất run run, trên thân rắn giống như có từng đạo gợn sóng đen kịt nhộn nhạo lên.</w:t>
      </w:r>
    </w:p>
    <w:p>
      <w:r>
        <w:t>Gợn sóng màu đen nhộn nhạo một chu thiên, bỗng nhiên nhao nhao rơi xuống, không ngờ lại là từng mảng vảy đen kịt. Trong khoảnh khắc, lân phiến toàn thân U Xà trên dưới của vực sâu liền rụng đi một mảng tinh quang, lộ ra huyết nhục đỏ thẫm bên trong, nhìn kinh khủng không gì sánh được.</w:t>
      </w:r>
    </w:p>
    <w:p>
      <w:r>
        <w:t>Triệu Vô Tà cũng có chút kinh ngạc nhìn qua, ánh mắt rơi vào trên đầu rắn của U Xà vực sâu, mới phát hiện đầu rắn của nó đã sớm biến thành một bãi thịt nát. Ngay cả óc cũng xuất hiện, lúc này Triệu Vô Tà mới nhớ tới, cổ đài này được luyện chế từ mấy ngôi sao Ngoại Tinh Vực đấy. Ngoại trừ Triệu Vô Tà, trên thế giới này không có bao nhiêu sinh linh có thể thừa nhận trọng lượng của cổ đài.</w:t>
      </w:r>
    </w:p>
    <w:p>
      <w:r>
        <w:t>Bị cổ đài điên cuồng đập nửa canh giờ, U Xà dưới vực sâu còn mạng sẽ kỳ quái. Triệu Vô Tà nhìn thi thể U Xà dưới vực sâu, trong mắt lóe lên tinh quang, vẻ hưng phấn khó nén hiện lên trên mặt hắn. Một con hung thú viễn cổ chính là thi thể của một con hung thú viễn cổ trước mặt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