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Bản thật hận Thương Thiên này ha ha ha ha ha.</w:t>
      </w:r>
    </w:p>
    <w:p>
      <w:r>
        <w:t>Đứng ở không trung, thân hình hoàn toàn bị huyết quang bao vây, hận ý nồng đậm tràn ra. Còn trong mây đen, mười vạn tu sĩ áo đỏ, cũng đều tràn ra hận ý nồng đậm. Những người này trên mặt ngoại trừ hận ý, thế mà không có những cảm xúc khác. Đang yên đang lành ở sơn môn tiên đạo, sau khi những tu sĩ áo đỏ này xuất hiện, vậy mà thật là nơi biến thành quỷ thành.</w:t>
      </w:r>
    </w:p>
    <w:p>
      <w:r>
        <w:t>Hận Thiên Ma Đế</w:t>
      </w:r>
    </w:p>
    <w:p>
      <w:r>
        <w:t>Ma khí trên người nam tử áo đỏ lẫm liệt, tràn ngập toàn bộ bầu trời, khí thế của hắn vậy mà hoàn toàn áp đảo tông chủ Thần Tiêu Đạo Tông. Sáu đại Ma Đế Ma đạo. Nam tử áo đỏ này chính là một trong số đó, hận Thiên Ma Đế. Ánh mắt Triệu Vô Tà rơi vào trên người nam tử áo đỏ, cảm nhận được loại hận ý làm cho hắn kinh hãi. Cho dù tu luyện chung kinh, Triệu Vô Tà cũng chưa từng cảm nhận loại hận ý này, thật sự quá cường liệt.</w:t>
      </w:r>
    </w:p>
    <w:p>
      <w:r>
        <w:t>Tuyệt thế Cuồng Ma</w:t>
      </w:r>
    </w:p>
    <w:p>
      <w:r>
        <w:t>Triệu Vô Tà chậm rãi nói ra bốn chữ, toàn bộ khí tức trên người nam tử áo đỏ kia đều là hận ý, không biết phải giết bao nhiêu sinh linh mới có thể tích súc hận ý mãnh liệt như vậy. Luồng hận ý này đã ngưng tụ thành thực chất, xuyên thẳng qua Thiên môn.</w:t>
      </w:r>
    </w:p>
    <w:p>
      <w:r>
        <w:t>Lúc ở Trịnh gia, Triệu Vô Tà đã từng nghe Trịnh Phương nói qua, sáu đại Ma Đế Ma đạo. Trong đó hận việc giết chóc của Thiên Ma Đế là nặng nhất, ngàn năm qua không biết bao nhiêu tu sĩ của phàm nhân đã chết trong tay vị Ma Đế này. Thù hận mãnh liệt như vậy không thể nào là vì hận một mình Thiên Ma Đế đi ra được.</w:t>
      </w:r>
    </w:p>
    <w:p>
      <w:r>
        <w:t>Mà là sau khi hắn giết vô số sinh linh, tích lũy hận ý của những sinh linh kia, tu luyện thành ma công chí cao.</w:t>
      </w:r>
    </w:p>
    <w:p>
      <w:r>
        <w:t>Cường giả Nguyên Anh, Ma Đạo lục đại Ma Đế, hận Thiên Ma Đế thực lực mặc dù không phải mạnh nhất. Nhưng ít nhất cũng mạnh hơn Vong Tình Ma Đế. Giờ phút này, hận Thiên Ma Đế đứng giữa không trung, ngoại trừ cãi cọ ra, vậy mà không có một vị cường giả Nguyên Anh nào có thể so sánh với hắn, cho dù là Thanh Kỳ cũng vậy.</w:t>
      </w:r>
    </w:p>
    <w:p>
      <w:r>
        <w:t>Hận Ngọc ngươi cũng muốn tham gia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