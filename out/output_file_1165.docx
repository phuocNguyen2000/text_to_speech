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hình chuyển qua, Triệu Vô Tà đối mặt với lão giả này, ánh mắt thâm trầm. Hắn ta cũng không mở miệng, cũng không đáp lại lời lão giả kia. Hóa ra là tiền bối, khó được tiền bối coi trọng. Trọng mỗ cảm thấy vô cùng vinh hạnh, nhưng nếu Trọng mỗ buộc, Không đâu</w:t>
      </w:r>
    </w:p>
    <w:p>
      <w:r>
        <w:t>Trên mặt Triệu Vô Tà xuất hiện một nụ cười khó hiểu, không ai có thể nhận ra phía sau nụ cười của Triệu Vô Tà là có ý gì. Nhưng sau khi Triệu Vô Tà nói ra khỏi miệng thì những người ở đây đều nổi giận, thậm chí vị lão giả thân hình cường tráng lúc trước đứng cùng Triệu Vô Tà.</w:t>
      </w:r>
    </w:p>
    <w:p>
      <w:r>
        <w:t>Đều là nhíu mày, sau đó chậm rãi chuyển đến bên trong mấy lão già kia. Mấy đại tông sư kết đan hậu kỳ Triệu Vô Tà kia cũng không để vào mắt. Ánh mắt của hắn vẫn luôn đặt ở trên người lão giả già nua kia. Chẳng qua thanh cự kiếm vốn ở trong tay hắn lúc lão giả này xuất hiện, Triệu Vô Tà cũng cất đi.</w:t>
      </w:r>
    </w:p>
    <w:p>
      <w:r>
        <w:t>Không thể so sánh với tu sĩ Nguyên Anh kỳ, nhưng tu vi lại vượt xa Kết Đan Đại viên mãn, lấy tất nhiên Triệu Vô Tà cũng đủ để Triệu Vô Tà kiêng kị rồi, thực lực của hắn là Kết Đan Trung Kỳ đỉnh phong, lúc chạy trốn cũng chỉ có cường giả Nguyên Anh Kỳ mới có thể ngăn cản. Cho nên lúc này, ánh mắt Triệu Vô Tà vẫn một mực không rời khỏi lão giả này.</w:t>
      </w:r>
    </w:p>
    <w:p>
      <w:r>
        <w:t>Ha ha ha, khụ khụ, tiểu hữu sẽ không đâu, vị trí khách khanh Long Tông ta quy về không thể là tiểu độc được. Nếu tiểu hữu còn để ý đến sự chống đối của nghiệp chướng này, lão hủ đã thay ta dạy dỗ rồi, không biết tiểu hữu có hài lòng hay không.</w:t>
      </w:r>
    </w:p>
    <w:p>
      <w:r>
        <w:t>Hắc bào trượt xuống, lộ ra một khuôn mặt già nua bên trong, lúc này nhìn lại có vẻ rất hiền lành. Trong giọng nói của hắn có chút ý vị nịnh nọt, nhất là sau khi hắn nhường lại vị Lục trưởng lão đã bị trọng thương kia, Triệu trưởng lão.</w:t>
      </w:r>
    </w:p>
    <w:p>
      <w:r>
        <w:t>Lão hủ tự mình lưu lại, nhưng vẫn tùy ý để tiểu hữu lựa chọn, nếu thật sự muốn rời đi, lão hủ ta tuyệt không ngăn cản, xin mời.</w:t>
      </w:r>
    </w:p>
    <w:p>
      <w:r>
        <w:t>Trên khuôn mặt già nua có chút ý cười nhạt, ánh mắt thẳng tắp nhìn về phía Triệu Vô Tà, một chút gợn sóng cũng không có. Tràng diện yên tĩnh có chút quỷ dị, ngay cả mấy trưởng lão kia lúc này cũng cảm giác được có cái gì đó không đúng. Mặc dù một tán tu Kết Đan hậu kỳ ở các môn phái khác cũng thuộc về Hương Ly. Nhưng cũng không tới lượt thực lực chấn nhiếp của một môn phái tự mình xuất hiện.</w:t>
      </w:r>
    </w:p>
    <w:p>
      <w:r>
        <w:t>Mấy người lại nghĩ đến thanh cự kiếm và vòng tay không gian mà Triệu Vô Tà xuất ra lúc trước, trong lòng đều dâng lên những suy nghĩ khác, liếc mắt nhìn nhau rồi lựa chọn im lặng. Có lão tổ tông ở đây, bọn họ căn bản không có tư cách xen vào.</w:t>
      </w:r>
    </w:p>
    <w:p>
      <w:r>
        <w:t>Tất cả mọi người đều nhìn chăm chú vào Triệu Vô Tà, kể cả vị lão tổ tông thực lực mạnh mẽ kia. Thế nhưng ánh mắt hắn ta lại bình tĩnh nhất. Tựa hồ bất luận Triệu Vô Tà làm ra quyết định gì, hắn ta cũng sẽ không có bất kỳ ý kiến gì. Trông thấy ánh mắt giả vờ giả vịt của lão nhân tuổi xế chiều này, Triệu Vô Tà nét mặt bất động nhưng trong lòng đã sớm cười đến tận trời.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