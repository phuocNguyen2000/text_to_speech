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Đáng tiếc chính là, càng sợ phát sinh cái gì, lại càng phát sinh cái gì. Trong ánh mắt kinh hãi không hiểu của ba yêu anh, Triệu Vô Tà chậm rãi mở mắt, hung quang cùng sát khí đồng thời bộc phát. Trong hư không đột nhiên xuất hiện một bàn tay to. Ngay khi ba yêu anh chưa kịp phản ứng, bàn tay kia đã chộp lấy chúng.</w:t>
      </w:r>
    </w:p>
    <w:p>
      <w:r>
        <w:t>Bàn tay Nhân trùng đặt ngang trên gối giống như cảm ứng được cái gì đó, thân kiếm huyết hồng vậy mà bắt đầu rung động. Từng sợi tơ huyết hồng liên lụy lên, liền hướng về ba Yêu Anh trong hư không đại thủ kia mà đi, trong huyết tuyến ẩn chứa khí tức, làm cho bản năng của ba Yêu Anh kia bắt đầu run rẩy.</w:t>
      </w:r>
    </w:p>
    <w:p>
      <w:r>
        <w:t>Yêu anh không thể nói chuyện, nhưng lại có thể cầu xin tha thứ, khuôn mặt nhỏ nhắn trong suốt của ba Yêu anh đều lộ ra vẻ cầu khẩn, đáng thương nhìn Triệu Vô Tà. Chỉ cần Triệu Vô Tà chịu tha cho chúng nó một lần, chính là để chúng nó coi Triệu Vô Tà như cha nuôi. Chỉ sợ chúng nó đều nguyện ý, nhưng Triệu Vô Tà không muốn có một chút nào với ba nhi tử. Mặc dù nhi tử này có thể rất hiếu thuận.</w:t>
      </w:r>
    </w:p>
    <w:p>
      <w:r>
        <w:t>Cho dù Triệu gia buông tha các ngươi, các ngươi cũng có thể chết được.</w:t>
      </w:r>
    </w:p>
    <w:p>
      <w:r>
        <w:t>Ánh mắt Triệu Vô Tà nhìn vào đông đảo cường giả lúc này đang chém giết nhau, lúc này phần mộ Nguyên Anh là một ngôi mộ đơn độc, ba canh này cho dù Yêu Anh không rơi vào tay Triệu Vô Tà cũng sẽ rơi vào tay cường giả khác. Tóm lại tất cả đều không tránh khỏi một chữ chết.</w:t>
      </w:r>
    </w:p>
    <w:p>
      <w:r>
        <w:t>Cho nên, các ngươi vẫn nên chết trong tay Triệu gia đi thì hơn.</w:t>
      </w:r>
    </w:p>
    <w:p>
      <w:r>
        <w:t>Ngữ khí nhàn nhạt, thậm chí giống như là đang thương lượng với chúng vậy, nhưng cũng đủ làm cho ba Yêu Anh kia bị hù hồn phi phách tán. Bất quá cũng có kẻ tâm ngoan, trong đó có một yêu anh muốn cầu xin tha thứ cũng vô dụng. Yêu thú hoặc tu sĩ có đôi mắt ti hí hắn.</w:t>
      </w:r>
    </w:p>
    <w:p>
      <w:r>
        <w:t>Mà là Triệu Vô Tà, thằng ôn này, nói là hung ma còn nâng hắn ta lên.</w:t>
      </w:r>
    </w:p>
    <w:p>
      <w:r>
        <w:t>Muốn chết như vậy, Triệu gia sẽ như ngươi mong muốn.</w:t>
      </w:r>
    </w:p>
    <w:p>
      <w:r>
        <w:t>Trong con ngươi của Triệu Vô Tà lấp lóe ánh sáng hung ác vô cùng. Một đôi tay trần duỗi ra, nắm chặt lấy Yêu Anh đang muốn tự bạo kia. Sau đó nhẹ nhàng đặt lên thân của Nhân Tế Ti Kiếm, quá trình đó vô cùng ôn nhu, nhưng ngay sau đó những sợi tơ đỏ như máu từ trong thân kiếm tuôn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