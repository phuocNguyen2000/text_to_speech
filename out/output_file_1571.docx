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Nếu như hắn nguyện ý, chỉ cần dựa vào Nhân Trùng Kiếm, hiện tại cho dù là tuyệt thế cường giả như Vị Ương Chân Nhân, hận Thiên Ma Đế, Triệu Vô Tà cũng có thực lực đánh một trận. Nhưng Triệu Vô Tà cũng biết, thực lực chỉ là một trận chiến, không phải Triệu Vô Tà có thể thắng được bọn họ. Lúc trước ở Thần Tiêu Đạo Tông, hai người Triệu Vô Tà nhìn thấy căn bản không phải là thời điểm mạnh mẽ nhất.</w:t>
      </w:r>
    </w:p>
    <w:p>
      <w:r>
        <w:t>Cường giả Nguyên Anh, chỉ có thời điểm trong tay nắm tiên khí ma bảo. Mới là thời điểm mạnh nhất. Ma La Ma Đế tuyệt thế cường giả như vậy có tiên khí ma bảo, thậm chí còn có thể mượn ra. Hận Thiên Ma Đế kia và Ma La Ma Đế đều là một trong sáu đại Ma Đế, sao có thể không có Ma bảo., Còn có vị Vô Ương chân nhân, cường giả cấp bậc Tiên đạo, cùng hận Thiên Ma Đế cùng tồn tại cùng cấp bậc. Khẳng định cũng sẽ có Đào Nhị Kiệt, lúc ở Thần Tiêu đạo tông, vị cường giả thị anh này căn bản là không có bộ dáng hốt sát ngay miệng thoi thóp.</w:t>
      </w:r>
    </w:p>
    <w:p>
      <w:r>
        <w:t>Tuy hiện tại thần thông tăng vọt, hung danh cũng bắt đầu truyền khắp Thiên Vân đại lục, nhưng bản thân Triệu Vô Tà lại rất tỉnh táo.</w:t>
      </w:r>
    </w:p>
    <w:p>
      <w:r>
        <w:t>Cuối cùng rối rắm chia sẻ sẻ từng phần một.</w:t>
      </w:r>
    </w:p>
    <w:p>
      <w:r>
        <w:t>Sở biết rõ, uy năng thần thông của hắn chưa thể so được với những tuyệt thế đại năng hàng đầu trên Thiên Vân Đại Lục, bất quá hắn một chút cũng không lo lắng, bởi vì thực lực hiện tại cũng đủ để tự bạo.</w:t>
      </w:r>
    </w:p>
    <w:p>
      <w:r>
        <w:t>Huống chi hắn còn có một thứ tuyệt thế để dựa vào. Vạn Độc Bát Phiên, cùng cấp bậc với Nhân Ma Kiếm. Ở phía tây bắc, luyện chế hai loại pháp khí này chế tạo ở đây., Đều phải chuẩn bị sẵn sàng đối kháng với Thiên Khiển, nhưng một khi luyện thành tuyệt đối sẽ là thần cản giết thần, Phật chặn giết Phật., Triệu Vô Tà hiện tại đã bị diệt Chu gia. Chờ đến ngày Vạn Độc cốc Phiên luyện thành, hắn ta đã có một dự cảm muốn tìm tới Vong Tình Động Thiên. Hắn ta và lão bà Vong Tình gặp mặt ngày không xa. Tên Triệu Vô Tà này nói là có thù tất báo đều nâng cao hắn ta, ai nếu đắc tội với hắn ta, hắn ta nhất định sẽ trả giá gấp trăm ngàn lần, lúc trước Triệu Vô Tà chạy ra khỏi Vong Tình Động Thiên, hắn ta đã từng nói có một ngày phải giết tới Vong Tình Động Thiên.</w:t>
      </w:r>
    </w:p>
    <w:p>
      <w:r>
        <w:t>Sau đó hung hăng nhục nhã lão bà nương Vong Tình cướp đi Hồng Trần tiên tử, mặc dù đã qua nhiều năm như vậy. Triệu Vô Tà đã sớm không còn cảm giác đối với Hồng Trần tiên tử kia, lúc trước tu vi hắn cũng là thấp, mới làm ra chuyện ngu xuẩn như vậy. Chỉ cần nhớ tới lúc ở Vong Tình động thiên, Triệu Vô Tà thi triển độn pháp suy nghĩ về Hồng Trần tiên tử.</w:t>
      </w:r>
    </w:p>
    <w:p>
      <w:r>
        <w:t>Hừ.</w:t>
      </w:r>
    </w:p>
    <w:p>
      <w:r>
        <w:t>Ma La áo xanh bỗng nhiên cảm giác trên người xuất hiện cỗ áp lực, cho dù không cần nhìn hắn cũng biết cỗ áp lực này phát ra. Triệu Vô Tà bỗng nhiên nhớ tới lúc trước ở Vong Tình Động Thiên, chẳng những bị hảo tâm không báo, ngược lại thiếu chút nữa mất mạng. Khóe miệng hừ lạnh một tiếng, trên người tự nhiên phóng xuất ra uy áp.</w:t>
      </w:r>
    </w:p>
    <w:p>
      <w:r>
        <w:t>Cường giả Nguyên Anh kỳ, chẳng những phất tay một cái mà cả núi lở đất nứt, động tĩnh cực lớn. Ngay cả cảm xúc lưu động cũng sẽ phóng xuất ra uy áp khổng lồ, lúc này chính là như thế. Chẳng qua ngay sau đó Triệu Vô Tà đã tỉnh táo lại, nhìn thoáng qua công tử áo xanh, thấy uy áp của mình ở trên người hắn cũng lơ đễnh.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