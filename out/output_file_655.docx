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Kiếp trước của Triệu Vô Tà là hiện đại, ngay cả rừng rậm nguyên thủy cũng hiếm thấy chứ đừng nói bộ dáng lúc hồng hoang viễn cổ kia ra sao. Đến thế giới này hắn ta đã được mở rộng tầm mắt, bây giờ trong lòng Triệu Vô Tà lại càng cứng lại.</w:t>
      </w:r>
    </w:p>
    <w:p>
      <w:r>
        <w:t>Cái này</w:t>
      </w:r>
    </w:p>
    <w:p>
      <w:r>
        <w:t>Một ngày sau, Triệu Vô Tà đứng trên một ngọn núi rất cao, e rằng phải tầm năm trăm trượng. Cao tới ngàn mét, xem như đã là một ngọn núi cao rồi. Nhưng Triệu Vô Tà lại kinh ngạc nhìn về xa xăm, dãy núi vô biên nối liền với nhau, hoàn toàn không nhìn thấy biên giới. Những ngọn núi này thật sự quá to lớn, không nhìn thấy biên giới vắt ngang, cho dù nhìn lên trời cũng không thấy đỉnh núi, đỉnh núi cũng không nhìn thấy được.</w:t>
      </w:r>
    </w:p>
    <w:p>
      <w:r>
        <w:t>Nhắm mắt lại, Triệu Vô Tà vẻ mặt nghiêm nghị, mí mắt mở ra lần nữa. Hai mắt biến thành một đen một trắng, âm dương nhị khí quấn lấy nhau, hai vòng xoáy hắc bạch chậm rãi sinh ra trong mắt hắn. Dãy núi xa xa liên miên không dứt trong mắt hắn lập tức trở nên bất đồng, phân biệt ngàn vạn khí tức.</w:t>
      </w:r>
    </w:p>
    <w:p>
      <w:r>
        <w:t>Khí trắng, khí tức Bạch Mang xuất hiện trong mắt Triệu Vô Tà, trừ cái gì đó không có. Trên mặt Triệu Vô Tà lập tức xuất hiện vẻ kinh ngạc, không dám tin, mở cổ nhãn chỉ có thể nhìn thấy những bạch khí này.</w:t>
      </w:r>
    </w:p>
    <w:p>
      <w:r>
        <w:t>Ông</w:t>
      </w:r>
    </w:p>
    <w:p>
      <w:r>
        <w:t>Đang lúc Triệu Vô Tà kinh ngạc, bỗng nhiên trong đầu chấn động giống như có thứ gì đó đánh vào tâm thần của hắn. Âm Dương nhị khí lập tức tách ra, hai vòng xoáy kia cũng tiêu tán trở về yên tĩnh.</w:t>
      </w:r>
    </w:p>
    <w:p>
      <w:r>
        <w:t xml:space="preserve">Phốc </w:t>
      </w:r>
    </w:p>
    <w:p>
      <w:r>
        <w:t>Triệu Vô Tà phun ra một búng máu, khí tức tích tụ nơi ngực tiêu tán không ít, nhưng trong lòng hắn ta vẫn cảm thấy rất khó chịu. Tâm thần bị thương tổn, không hiểu sao, Triệu Vô Tà nhắm mắt lại.</w:t>
      </w:r>
    </w:p>
    <w:p>
      <w:r>
        <w:t>Nửa ngày sau, Triệu Vô Tà mới mở mắt ra, không còn là cổ nhãn nữa. Mà là mắt thường, ánh mắt cũng không cố ý nhìn dãy núi liên miên bất tuyệt kia. Nhưng sâu trong ánh mắt hắn, một luồng sức mạnh không thể tin được khắc sâu nơi đó, miệng lẩm bẩm nói: Lực lượng sơn hồn mười vạn sơn hồn thật đáng sợ</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