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ngươi đừng nên khinh người quá đáng. Rốt cuộc Mãnh Hổ Tông chúng ta đắc tội với Chính Nhất Tông ngươi như thế nào, không ngờ lại bày đại trận mai phục chúng ta ở chỗ này.</w:t>
      </w:r>
    </w:p>
    <w:p>
      <w:r>
        <w:t>Triệu Vô Tà đang tiềm hành bỗng nhiên ngây ngẩn cả người, nghe những âm thanh vang dội này, lại liên hệ được tới Độc Hổ tông. Xem ra đại hán mở miệng nói chuyện chính là tu sĩ của Mãnh Hổ tông lúc đầu rất kiêu ngạo, bất quá xem ra bọn họ gặp phải phiền toái lớn, một trong hai đại tông môn tu sĩ chính phái lại bày đại trận mai phục bọn họ.</w:t>
      </w:r>
    </w:p>
    <w:p>
      <w:r>
        <w:t>Triệu Vô Tà bước một bước dài về phía trước, lập tức cảnh tượng xuất hiện trước mắt hắn. Trên bãi đất cách đó không xa, năm đại hán mặc áo trắng đang tức giận nhìn đám tu sĩ vây quanh bọn họ. Bị mấy đại hán tỏa ra khí tức hung hãn nhìn chằm chằm, mấy tu sĩ áo trắng này một chút cảm giác cũng không có, ngược lại vẻ mặt khinh thường.</w:t>
      </w:r>
    </w:p>
    <w:p>
      <w:r>
        <w:t>Triệu Vô Tà nhìn rất rõ phương vị của mấy tu sĩ áo trắng kia, là một đại trận uy lực không tầm thường. Luận về tu vi thì năm kỵ hổ tráng hán, bốn người tu vi Trúc Cơ sơ kỳ., Hai người còn lại là Ngưng Khí kỳ tầng mười tám, cách Trúc Cơ sơ kỳ cũng chỉ một bước ngắn. Còn mấy tu sĩ kia, bốn người Trúc Cơ sơ kỳ, cuối cùng không ngờ lại đạt tới Trúc Cơ trung kỳ. Chính là nhóm người lúc đầu tiến vào trong Vô Cấu cốc, không ngờ bọn họ không tách ra mà tụ tập với tu sĩ mai phục mãnh hổ tông.</w:t>
      </w:r>
    </w:p>
    <w:p>
      <w:r>
        <w:t>Vốn thực lực cách xa nhau, chính nhất tông này thế mà còn thiết lập đại trận mai phục, hiển nhiên là không muốn để tu sĩ Mãnh Hổ tông đào tẩu một người. Con mắt Triệu Vô Tà không khỏi hơi nheo lại, không biết vì sao, hắn bỗng nhiên nghĩ tới yêu nữ của Lam Lân Quỷ Tông kia. Yêu nữ kia cũng giết Âm thị huynh đệ của Âm Quỳ Tông, đồng dạng là bày ra đại trận ba hoa hỏa, không cho một người đào thoát.</w:t>
      </w:r>
    </w:p>
    <w:p>
      <w:r>
        <w:t>Triệu Vô Tà chau mày, Triệu Vô Tà cảm thấy có lẽ bên trong có chút mờ ám cũng không chừng.</w:t>
      </w:r>
    </w:p>
    <w:p>
      <w:r>
        <w:t>Trừ Ma vệ đạo là trách nhiệm của người trong tiên môn ta, Trương Phượng Khâu ta là đại đệ tử thủ tịch chính tông, tự nhiên không thể trách nhiệm. Mãnh Hổ tông các ngươi xưa nay giết người ăn tim, thủ đoạn tàn nhẫn, trời giận người oán. Hôm nay ta ngoại trừ các ngươi, dương lên chính đạo uy nghiêm của ta.</w:t>
      </w:r>
    </w:p>
    <w:p>
      <w:r>
        <w:t>Những lời này nói ra, Triệu Vô Tà đang núp trong bóng tối cũng không khỏi giơ ngón tay cái lên. Nói thật quá hay, không chê vào đâu được, chính nghĩa lẫm liệt. Nhưng mấy vị của Mãnh Hổ tông không thể như vậy được, mãnh hổ rực rỡ dưới chân không ngừng gào thét, chứng tỏ cơn giận của vị chủ nhân này sắp bộc phát.</w:t>
      </w:r>
    </w:p>
    <w:p>
      <w:r>
        <w:t>Trương Phượng Khâu, người khác sợ mãnh hổ tông ta chứ không sợ. Muốn giết lão tử, cùng lắm thì đồng quy vu tận</w:t>
      </w:r>
    </w:p>
    <w:p>
      <w:r>
        <w:t>Đại hán nổi giận đùng đùng nói, sau khi nói xong lại dùng ánh mắt hung hãn nhìn chằm chằm vào mấy đệ tử chính tông khác, mãnh hổ dưới khố cũng rống to theo. Trong nhất thời, trong tiếng hổ gầm vang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