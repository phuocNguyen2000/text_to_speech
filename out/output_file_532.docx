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Một phương loé lên quang mang ngọc tỷ từ trong cơ thể Chu Giác bay ra, sau đó tại không trung biến thành khí tức không sai biệt lắm so với đầu lâu, trung phẩm huyền khí tùy ý lan tràn. Mang theo khí thế mạnh mẽ, ngọc tỷ hung hăng đánh tới đem Chu Giác trói chặt trường đằng.</w:t>
      </w:r>
    </w:p>
    <w:p>
      <w:r>
        <w:t>Sự tình càng thêm kinh hãi đã xảy ra, chẳng những âm lôi từ quang, ngay cả uy năng của trung phẩm huyền khí cũng không làm gì được trường đằng quỷ dị kia.</w:t>
      </w:r>
    </w:p>
    <w:p>
      <w:r>
        <w:t>Tê</w:t>
      </w:r>
    </w:p>
    <w:p>
      <w:r>
        <w:t>Tiếng thét chói tai kéo dài liên tục, hoàn toàn không ngừng nghỉ, Lục Hàn bị trọng thương cau mày chịu đựng khó chịu trong lòng. Tiếng kêu này không giống với những gì trong quá khứ, rất bén nhọn, xen lẫn ý vị điên cuồng, giống như con thú bị nhốt sắp chết, phát ra những tiếng kêu như vậy.</w:t>
      </w:r>
    </w:p>
    <w:p>
      <w:r>
        <w:t>Hắn muốn liều mạng.</w:t>
      </w:r>
    </w:p>
    <w:p>
      <w:r>
        <w:t>Con mắt Lục Hàn nheo lại, không nghĩ tới nhanh như vậy đã bức Bích Huyết Đằng mắt yêu đến cực hạn, mà làm được điều này không phải là Lục Hàn gã, mà là thanh niên có lai lịch thần bí, thủ đoạn đẫm máu, huyết hồng, vô biên huyết hồng.</w:t>
      </w:r>
    </w:p>
    <w:p>
      <w:r>
        <w:t>Triệu Vô Tà không biết, bởi vì trước mặt Lục Hàn, hắn chỉ sử dụng Nhân Trùng cổ kiếm. Hắn ta đã bị Lục Hàn cho rằng là một ma đầu người đầy máu tanh, hơn nữa là một ma đầu lai lịch thần bí.</w:t>
      </w:r>
    </w:p>
    <w:p>
      <w:r>
        <w:t>Bất quá giờ phút này Lục Hàn đang suy nghĩ cái gì, Triệu Vô Tà tuyệt không muốn biết, hiện tại hắn chỉ có một mục đích. Đó chính là giết chóc giết chóc.</w:t>
      </w:r>
    </w:p>
    <w:p>
      <w:r>
        <w:t>Sát cơ trong lòng hắn đã tràn ngập, Triệu Vô Tà cũng biết là vì sao, là Nhân trùng cổ kiếm trong tay đang tác quái. Là con cổ trùng thứ ba, nó đã sinh ra một chút bản năng, không kịp chờ đợi muốn đi ra.</w:t>
      </w:r>
    </w:p>
    <w:p>
      <w:r>
        <w:t>Rất nhanh là được rồi.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