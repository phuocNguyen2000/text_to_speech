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không phải là thanh âm của gia chủ Chu gia, mà là một âm thanh lạnh như băng không có tình cảm khác. Triệu Vô Tà nghe thấy thanh âm này liền nhíu mày, song vẫn theo lời nhảy lên võ đài cách đó không xa. Ý tứ trong câu nói vừa rồi chính là một trăm năm trăm người trên võ đài, cuối cùng chỉ còn lại một trăm người.</w:t>
      </w:r>
    </w:p>
    <w:p>
      <w:r>
        <w:t>Thân hình đứng vững, lúc này phía trên đã đứng bốn người, cộng thêm Triệu Vô Tà. Vừa vặn năm người, trông thấy Triệu Vô Tà lên, bốn người ánh mắt đồng loạt bắn tới, bất quá sau khi thấy tu vi hắn là Trúc Cơ trung kỳ, mấy người đều trở nên khẩn trương, cũng không biết nguyên nhân Triệu Vô Tà vận khí tốt hay là cái gì, bốn người kia vậy mà chỉ có hai là Trúc Cơ trung kỳ, còn lại đều là Trúc Cơ sơ kỳ.</w:t>
      </w:r>
    </w:p>
    <w:p>
      <w:r>
        <w:t xml:space="preserve">Giết </w:t>
      </w:r>
    </w:p>
    <w:p>
      <w:r>
        <w:t>Vẫn là thanh âm kia, lạnh như băng không hề có cảm tình, nhưng âm thanh của hắn vừa dứt, trên tất cả võ đài lập tức bao phủ một tầng kim quang nhàn nhạt, mở ra trận pháp phòng hộ, mang ý nghĩa bắt đầu chém giết.</w:t>
      </w:r>
    </w:p>
    <w:p>
      <w:r>
        <w:t>A</w:t>
      </w:r>
    </w:p>
    <w:p>
      <w:r>
        <w:t>Hôi sắc vụ khí quay cuồng, bên trong truyền ra một tiếng kêu cực kỳ sợ hãi, sau đó sương mù phiêu tán. Trên mặt đất võ đài lập tức xuất hiện một cốt thi thể, chỉ còn lại xương cốt trắng sẫm, một đạo ma nguyên rơi xuống. Nhất thời bộ hài cốt biến thành xương phấn phủ đất trên mặt đất, Triệu Vô Tà cười một tiếng tàn bạo khát máu, nhìn chằm chằm vào người còn lại.</w:t>
      </w:r>
    </w:p>
    <w:p>
      <w:r>
        <w:t>Ngay lúc này, Triệu Vô Tà vung tay lên, một làn sương mù màu xám nhanh vô cùng bay ra. Sau đó bao phủ lấy một tu sĩ Trúc Cơ sơ kỳ, tu sĩ Trúc Cơ sơ kỳ bị sương mù bao phủ còn chưa kịp phản ứng đã thấy trước mắt hoa lên. Một bóng dáng màu đỏ máu hiện ra, sau đó trên người xuất hiện một con côn trùng màu đỏ như máu, như mộng như ảo, như ảo.</w:t>
      </w:r>
    </w:p>
    <w:p>
      <w:r>
        <w:t>Ngắn ngủn mấy chục nhịp thở, đã có ba tu sĩ chết trên tay Triệu Vô Tà. Còn lại một tu sĩ Trúc Cơ trung kỳ dùng ánh mắt vô cùng kinh hãi nhìn Triệu Vô Tà.</w:t>
      </w:r>
    </w:p>
    <w:p/>
    <w:p>
      <w:r>
        <w:t>Chương thứ tám mươi sáu, Yêu Nhãn Đằng lâm.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