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giả kia tựa như một lão nhân hói Mộ ngồi không, hoàn toàn không có sinh cơ, chỉ có thể vì độc giả kia ngẫu nhiên phập phồng phán định lão giả này vẫn là một người sống.</w:t>
      </w:r>
    </w:p>
    <w:p>
      <w:r>
        <w:t>Nghe được lời của Chu gia chủ, lão giả đang ngồi từ từ mở mắt ra. Trong hốc mắt lão giả này bộc phát ra hào quang lợi hại cực kỳ mạnh mẽ, thần quang hiện ra làm cho cả mật thất trong nháy mắt trở nên vô cùng rực rỡ. Thậm chí ngay cả một góc nhỏ cũng không có buông tha, toàn bộ đều bị thần quang chiếu rọi vào trong.</w:t>
      </w:r>
    </w:p>
    <w:p>
      <w:r>
        <w:t>Gia chủ đại nhân Ma La đảo đệ tử tới chưa?</w:t>
      </w:r>
    </w:p>
    <w:p>
      <w:r>
        <w:t>Một câu rất đơn giản, nhưng lại làm cho trên mặt gia chủ Chu gia bỗng nhiên toát ra mồ hôi lạnh nhưng hắn vẫn chưa nói được một lời nào. Vẫn như trước là khom người đứng ở trước người lão giả kia, tựa như đang chờ đợi.</w:t>
      </w:r>
    </w:p>
    <w:p>
      <w:r>
        <w:t>Thân là gia chủ, nên làm thế nào đây. Chu gia suy nghĩ, vì báo thù, chẳng lẽ muốn cho vô số con cháu Chu gia toi mạng không thành, lục gia dù sao cũng là gia tộc ngàn năm. Lão gia hỏa của sáu nhà cũng là hạng người dễ dàng, bộ xương già này của ta cũng chưa chắc đã đánh thắng.</w:t>
      </w:r>
    </w:p>
    <w:p>
      <w:r>
        <w:t>Lão giả ngồi trên mặt đất giương mắt nhìn thoáng qua gia chủ Chu gia, trên mặt hiện lên một tia tàn khốc, thấy thần sắc gia chủ Chu gia vẫn như vậy.</w:t>
      </w:r>
    </w:p>
    <w:p>
      <w:r>
        <w:t>Ngươi còn không biết sai</w:t>
      </w:r>
    </w:p>
    <w:p>
      <w:r>
        <w:t>Thân hình không động nhưng vẻ tàn khốc trong mắt lại là hàng thật giá thật, ánh mắt cực kỳ sắc bén bắn lên trên mặt gia chủ Chu gia. Lão giả này tựa như lập tức tỉnh lại, ánh mắt kia bắn vào trên người gia chủ Chu gia, tựa như một thanh kiếm sắc bén, làm cho đáy lòng hắn bốc ra khí lạnh vô cùng, tâm thần bị cừu hận che đậy nhất thời liền tỉnh táo lại.</w:t>
      </w:r>
    </w:p>
    <w:p>
      <w:r>
        <w:t>Trán bốc lên từng giọt mồ hôi lạnh, thân hình nhún xuống muốn quỳ xuống, nhưng là vào lúc này. Một lực lượng vô hình từ dưới đầu gối của hắn lăng không sinh ra, nâng thân hình hắn lên.</w:t>
      </w:r>
    </w:p>
    <w:p>
      <w:r>
        <w:t>Gia chủ chính là gia chủ, bộ xương già này của ta không đảm đương nổi ngươi quỳ một lạy, lui xuống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