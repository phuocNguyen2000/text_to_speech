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Nháy mắt khi đám người kia hiện thân, mang theo tiếng hô kinh hỉ vang lên bên trong Lôi Trì, những đệ tử Thần Tiêu Đạo Tông kia đâu còn có thời điểm kinh hoảng, toàn bộ như đàn sói bị uy hiếp rớt xuống, trong ánh mắt tràn đầy sát khí hung tợn.</w:t>
      </w:r>
    </w:p>
    <w:p>
      <w:r>
        <w:t>Trong thời gian vài nhịp thở, Triệu Vô Tà cảm thấy ánh mắt tràn ngập sát khí của toàn thân bị lăng lệ nhìn chằm chằm vào. Vô cùng lạnh lùng, như thể mỗi ánh mắt của chủ nhân hận không thể nuốt sống máu thịt của Triệu Vô Tà.</w:t>
      </w:r>
    </w:p>
    <w:p>
      <w:r>
        <w:t xml:space="preserve">Hắc hắc </w:t>
      </w:r>
    </w:p>
    <w:p>
      <w:r>
        <w:t>Cảm nhận được ánh mắt sắc bén, Triệu Vô Tà khóe miệng hơi nhếch lên, tiếng cười lạnh dần dần vang lên. Lúc trước bị áp chế, nhìn thấy thủ đoạn hung tàn vô cùng của Triệu Vô Tà, một ít đệ tử Thần Tiêu Đạo Tông nhát gan thậm chí bị dọa tè ra quần. Hôm nay cứu viện đến đây, dũng khí lập tức biến lớn, dám dùng ánh mắt đó nhìn vào hung thần Triệu Vô Tà.</w:t>
      </w:r>
    </w:p>
    <w:p>
      <w:r>
        <w:t>Tiếng cười lạnh vang lên, trên người Triệu Vô Tà hiện lên một tia huyết quang hơi mờ, mặc dù chỉ trong nháy mắt nhưng khi tia huyết quang kia hiện lên thì chủ nhân của những ánh mắt đó lập tức như rơi vào cõi U minh vực, toàn thân bốc lên từng luồng khí lạnh. Nhớ tới thủ đoạn thần thông vô cùng khủng bố của Triệu Vô Tà mà chết trên tay Triệu Vô Tà không những khi còn sống phải chịu đựng thống khổ cực lớn. Sau khi chết, ngay cả hồn phách cũng không được buông tha, mà còn phải chịu đựng thống khổ càng thêm khó có thể chịu được.</w:t>
      </w:r>
    </w:p>
    <w:p>
      <w:r>
        <w:t>Chúng sinh đều sợ chết, nhất là những tu sĩ nắm giữ lực lượng mạnh mẽ càng sợ chết. Khiến bọn họ chết còn cực kỳ gian nan, nếu sau khi hồn phách chết đi còn phải chịu tra tấn, ai lại chịu?</w:t>
      </w:r>
    </w:p>
    <w:p>
      <w:r>
        <w:t xml:space="preserve">A </w:t>
      </w:r>
    </w:p>
    <w:p>
      <w:r>
        <w:t>Huyết quang trên người lóe lên, những ánh mắt kia đều thu trở về, khóe miệng Triệu Vô Tà khẽ cong, tiếng cười nhạo muốn phát ra, thế nhưng một khắc sau liền im bặt. Bởi vì sau khi những ánh mắt kia thu về, một ánh mắt so với trước ngàn vạn ánh mắt càng thêm lăng lệ ác liệt rơi vào trên người hắn.</w:t>
      </w:r>
    </w:p>
    <w:p>
      <w:r>
        <w:t>Hây</w:t>
      </w:r>
    </w:p>
    <w:p>
      <w:r>
        <w:t>Bỗng nhiên trong cổ họng truyền đến tiếng hô trầm thấp, trong nháy mắt Triệu Vô Tà nở nụ cười trên mặt rồi biến mất, sắc mặt trở nên có chút khó coi. Dù cho không cần ngẩng đầu, Triệu Vô Tà cũng biết là ai đang nhìn. Ánh mắt sắc bén như vậy, lại còn có sát khí đối với hắn, ngoại trừ vị Thần Tiêu Đạo Tông kia ra thì còn có ai nữa.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