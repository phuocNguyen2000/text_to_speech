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hai bên chia sẻ thiệt hại với nhau đến mức dốc sức liều mạng với Thường Tam.</w:t>
      </w:r>
    </w:p>
    <w:p>
      <w:r>
        <w:t>Lúc này trong đầu hắn cũng có cùng một ý niệm, đó chính là chạy trốn. Chỉ cần chạy ra khỏi phiến khu vực này là có thể rời xa con quái vật kia, bảo trụ tính mạng của mình. Bốn người trên mặt đều tràn đầy mồ hôi. Sau khi bốn người cùng nhau tấn thăng đến cảnh giới Nguyên Anh, chưa bao giờ nghĩ tới còn có một ngày đổ mồ hôi. Bây giờ thì cũng đành bất chấp tất cả, trước mặt u ám trở nên nhàn nhạt, tựa hồ đã nhìn thấy ánh mặt trời ôn thuần.</w:t>
      </w:r>
    </w:p>
    <w:p>
      <w:r>
        <w:t xml:space="preserve">Oanh, Oanh </w:t>
      </w:r>
    </w:p>
    <w:p>
      <w:r>
        <w:t>Vẻ hưng phấn xuất hiện trên mặt, hận không thể lập tức gào thét. Đi ra, bọn họ vậy mà trốn ra được, chưa bao giờ nghĩ tới. Ánh mặt trời bình thường, vào lúc này cũng có thể chói mắt đáng yêu như thế.</w:t>
      </w:r>
    </w:p>
    <w:p>
      <w:r>
        <w:t>Phốc phốc Đại ca cứu ta a</w:t>
      </w:r>
    </w:p>
    <w:p>
      <w:r>
        <w:t>Ba người quay đầu lại, thân hình đã xuất hiện hơn một nửa, nhưng vĩnh viễn không thể động đậy. Một cái gai xương đen kịt không biết từ khi nào đã đâm thủng đan điền huynh đệ nhỏ nhất của Thôi gia, vẻ thống khổ vô cùng xuất hiện ở trên mặt hắn. Sinh cơ trong cơ thể theo tốc độ khủng bố biến mất, hắn rõ ràng cảm giác được Nguyên Anh mình vất vả dưỡng dục ra đã biến mất hầu như không còn.</w:t>
      </w:r>
    </w:p>
    <w:p>
      <w:r>
        <w:t>Tiểu đệ</w:t>
      </w:r>
    </w:p>
    <w:p>
      <w:r>
        <w:t>Thôi gia lão đại sắc mặt dữ tợn, trong tay lập tức xuất hiện một cây Hỗn Thiết Trường Côn, mang theo khí thế cường giả Nguyên Anh Đại viên mãn hung hăng đánh xuống. Đánh vào trên cây xương đen nhánh kia, mang theo vô tận hận ý ra tay, Thôi gia lão đại lần này chỉ sợ cùng là Nguyên Anh Đại viên mãn đối thủ cũng không dám đón đỡ.</w:t>
      </w:r>
    </w:p>
    <w:p>
      <w:r>
        <w:t xml:space="preserve">Bành Hô </w:t>
      </w:r>
    </w:p>
    <w:p>
      <w:r>
        <w:t>Nhưng khác với dự đoán cảnh tượng, trường côn cấp bậc tiên khí đánh vào trên cốt thứ kia, chẳng những không làm gì được cốt thứ kia một chút. Phía trên cốt thứ kia ngược lại bộc phát ra một cỗ sát khí nồng đậm, giống như dây thừng, uốn lượn hướng Thôi gia lão đại mà đi. Sát khí phát ra, tốc độ so sánh với cốt thứ kia cũng không chậm chút nào, Thôi gia lão đại còn chưa kịp phản ứng đã bị trói thật chặt.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