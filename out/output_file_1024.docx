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Tâm tình con người dao động xuất hiện, không gian Hoa Hải bỗng dưng xuất hiện một ít lãnh khí, nhiệt độ chợt giảm xuống. Đàn rắn lại rối loạn một trận, phát ra một tia lãnh ý tu vi quá cao, khiến bầy rắn không quen lắm, chúng vốn là động vật máu lạnh, cho dù thành yêu thú cũng thế.</w:t>
      </w:r>
    </w:p>
    <w:p>
      <w:r>
        <w:t>Thiên dâm xà tiên.</w:t>
      </w:r>
    </w:p>
    <w:p>
      <w:r>
        <w:t>Lão giả áo đen bỗng nhiên cười gằn quay đầu lại, lạnh nhạt nói, không hề để ý tới mưa hoa lại bắt đầu rơi xuống. Những cánh hoa kia rơi xuống trên người nó, lập tức bị hắc quang nhộn nhạo biến mất, ngay cả một chút giãy dụa cũng không có. Những cánh hoa kia thậm chí hoàn toàn không thể dính vào trên người nó, Kết Đan hậu kỳ. Cảnh giới đại tông sư không phải chỉ có một cái, hỗn tạp một ít sát ý biến hóa mê trận cũng không làm gì được.</w:t>
      </w:r>
    </w:p>
    <w:p>
      <w:r>
        <w:t>Về phần đàn rắn lúc này, sau khi lão giả áo đen kia mở miệng nói chuyện, vậy mà đều ngẩng đầu lên. Trên người đồng dạng bạo phát hắc quang, tuy rằng không thể đem những cánh hoa rơi vào trên thân rắn chôn vùi, nhưng mà bắn ra cũng đủ rồi. Một vạn con Hắc Lân Hoàn Xà ngẩng đầu lên, hướng lên bầu trời, yết hầu đột nhiên phồng lên, bên trong tựa hồ có vật gì đó.</w:t>
      </w:r>
    </w:p>
    <w:p>
      <w:r>
        <w:t xml:space="preserve">Oanh oanh oanh oanh oanh </w:t>
      </w:r>
    </w:p>
    <w:p>
      <w:r>
        <w:t>Tất cả Hắc Lân Hoàn Xà đồng thời mở miệng rắn ra, từng viên từng viên thủy cầu đen kịt đột nhiên từ trong miệng rắn Hắc Lân Hoàn Xà phun ra, bay về phía bầu trời.</w:t>
      </w:r>
    </w:p>
    <w:p>
      <w:r>
        <w:t>Từng quả cầu nước nổ tung trong không trung như những đóa hoa lễ nở rộ, nhưng hơi thở Lễ nghi, trong đóa hoa tản ra không phải ai cũng có thể tiêu thụ được. Vô số hạt nước nhỏ đen kịt hướng bốn phương tám hướng mà đi, hướng tới những hư không bí ẩn kia. Khí tức phía trên mỗi một cột nước đều là vô cùng dâm tà.</w:t>
      </w:r>
    </w:p>
    <w:p>
      <w:r>
        <w:t>Uống uống, uống!</w:t>
      </w:r>
    </w:p>
    <w:p>
      <w:r>
        <w:t>Những hư không bí ẩn đột nhiên vang lên từng tiếng kêu rên, trong tiếng cười nanh ác của lão giả áo đen, mê trận Hoa Hải bỗng nhiên bị phá. Những huyễn ảnh đủ mọi màu sắc trong nháy mắt bị phá hủy, hư không biến hóa, trận pháp lúc này đã bị phá. Trên bầu trời sơn cốc, đôi mắt lão giả áo đen chớp động quang mang cực kỳ dâm tà, trực tiếp hướng tới thân ảnh đột nhiên xuất hiện trên bầu trời.</w:t>
      </w:r>
    </w:p>
    <w:p>
      <w:r>
        <w:t>Diệp Mạn tiện nhân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