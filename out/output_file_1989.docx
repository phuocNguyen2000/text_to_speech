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Nghe được lời của Triệu Vô Tà, ma đầu kia khẽ nở nụ cười khinh bỉ, cười nhạo nói: Không sai bất quá dù sao cũng là ma đầu có thể tu luyện đến cảnh giới Nguyên Anh. Nhìn qua thì giống như một tên đồ vật, nhưng không có một chút ngu ngốc. Lập tức kéo theo mấy chục tu sĩ Nguyên Anh phía sau hắn xuống nước.</w:t>
      </w:r>
    </w:p>
    <w:p>
      <w:r>
        <w:t>Tiểu tử ngươi không biết trời cao đất rộng. Bất quá chỉ là Nguyên Anh sơ kỳ mà thôi, lại muốn nuốt chửng ba khỏa Ngoại Tinh Thần. Cho dù có Hoàng Tuyền Quỷ Giản chống lưng, đạo lý này, cũng không nói được. Thức thời giao ra, nếu không.</w:t>
      </w:r>
    </w:p>
    <w:p>
      <w:r>
        <w:t>Lời đã nói rất rõ ràng, đám người này căn bản cũng không tin ba khỏa Ngoại Tinh Thần Vực kia là do Triệu Vô Tà dẫn tới. Việc này nếu không phải tận mắt chứng kiến cũng là khó mà tin được. Hơn mười tu sĩ Nguyên Anh kỳ, đã là một nửa Nguyên Anh cường giả trên toàn bộ Thiên Vân Đại Lục, lúc này bức bách Triệu Vô Tà giao ra ba khỏa Ngoại Tinh Thần độc chiếm, nghĩ đến cũng không có vấn đề gì lớn.</w:t>
      </w:r>
    </w:p>
    <w:p>
      <w:r>
        <w:t>Huống chi, nếu ba khỏa Ngoại Tinh Thần kia không phải do Triệu Vô Tà dẫn dắt xuống thì lần này là một chút sai cũng không có.</w:t>
      </w:r>
    </w:p>
    <w:p>
      <w:r>
        <w:t>Đáng tiếc chính là bọn họ căn bản không biết, cho dù ba khối Ngoại Tinh Thần Vực kia thật sự không phải do Triệu Vô Tà dẫn xuống. Lấy tính tình Triệu Vô Tà, bị hắn thu vào túi, kêu hắn đi ra, quả thực là nằm mơ.</w:t>
      </w:r>
    </w:p>
    <w:p>
      <w:r>
        <w:t>Nếu các ngươi đã muốn triển khai Ngoại Tinh Thần ở đây, vậy thì cho các ngươi vậy. Triệu gia chỉ sợ các ngươi chịu không nổi thôi.</w:t>
      </w:r>
    </w:p>
    <w:p>
      <w:r>
        <w:t>Sắc mặt Triệu Vô Tà đột nhiên trở nên lạnh lẽo, tâm niệm vừa động, mặt đất trước người hắn ta. Trong cái hang sâu dưới lòng đất kia, viên Nguyên Từ Chi Thạch còn sót lại bỗng nhiên rung rung. Lực lượng Nguyên Bá vô cùng mạnh mẽ đang khắc phù lục trên tảng đá của Triệu Vô Tà bị quấy lên, nó phun trào ra, cuối cùng ngưng tụ thành một cột sáng trắng bạc vô cùng mạnh mẽ hung hăng đánh ra.</w:t>
      </w:r>
    </w:p>
    <w:p>
      <w:r>
        <w:t>Tiểu thiếp.</w:t>
      </w:r>
    </w:p>
    <w:p>
      <w:r>
        <w:t>Cột sáng bạc trắng ra khỏi lòng đất với tốc độ vô cùng khủng bố, bay lên không trung. Tầng cương phong, cầu cát không thể ngăn cản được cột sáng này. Vực Vực Thần trong biển sao, có vô số ngôi sao. Lớn nhỏ bất đồng, Triệu Vô Tà tâm thần quan tưởng biển sao, cũng không đi chọn, trực tiếp đánh cột sáng trắng bạc về phía một ngôi sao thật lớn.</w:t>
      </w:r>
    </w:p>
    <w:p>
      <w:r>
        <w:t>So với ba ngôi sao lúc trước hắn dẫn xuống thì lớn hơn không ít. Bị lực lượng đại địa nguyên từ đánh lên trên, ngôi sao vốn vẫn lù lù bất động lập tức bị dắt xuống. Trên mặt Triệu Vô Tà nhe răng cười, ánh mắt buồn cười nhìn về phía tu sĩ ma đạo vừa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