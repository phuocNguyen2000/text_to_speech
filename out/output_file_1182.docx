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Lão gia hỏa, ngươi không nhìn ra bên ngoài sao, Quy Long tông ngươi tựa hồ khó giữ được, không phải xuống dốc, mà là hoàn toàn bị tiêu diệt ha ha ha ha.</w:t>
      </w:r>
    </w:p>
    <w:p>
      <w:r>
        <w:t>Hắc bào lão giả đang chậm rãi đi về phía Triệu Vô Tà, nhưng lúc này Triệu Vô Tà lại bỗng nhiên mở miệng, lời nói ra khiến lão giả dừng lại. Thần thức khổng lồ tràn ra ngoài cơ thể, hướng về phía cửa sơn bên ngoài cấm chế lan tràn ra, thế nhưng cảnh tượng dò xét của thần thức lại làm cho lão giả này sắc mặt đại biến.</w:t>
      </w:r>
    </w:p>
    <w:p>
      <w:r>
        <w:t>Một cỗ sát khí khủng bố đến cực điểm bùng nổ, từ trên người lão giả áo đen bùng nổ ra, thậm chí phá tan cấm chế bay thẳng lên trời. Chưa bao giờ cảm thụ qua sát khí khủng bố như thế, lúc trước Triệu Vô Tà đối mặt với tuyệt thế cường giả như Vong Tình Ma Đế, cũng chưa từng cảm thụ qua sát khí mãnh liệt như thế.</w:t>
      </w:r>
    </w:p>
    <w:p>
      <w:r>
        <w:t>Lúc trước Triệu Vô Tà chẳng qua chỉ là một tiểu nhân vật tầm thường, tuy Vong Tình Ma Đế đã nảy sinh sát ý với hắn, nhưng lại không quá mãnh liệt. Thế nhưng vào lúc này, lão giả áo đen trước mặt Triệu Vô Tà này, chỉ sợ là trong khoảnh khắc nữa lão sẽ ăn tươi nuốt sống Triệu Vô Tà.</w:t>
      </w:r>
    </w:p>
    <w:p>
      <w:r>
        <w:t>Nhìn trạng thái của lão giả áo đen lúc này, Triệu Vô Tà không khỏi cười khổ một cái. Thanh âm của Triệu Vô Tà vang lên một màn đánh lén mà lão đang làm khó dễ, vẻ cười khổ trên mặt càng thêm rõ ràng.</w:t>
      </w:r>
    </w:p>
    <w:p>
      <w:r>
        <w:t>Động thủ.</w:t>
      </w:r>
    </w:p>
    <w:p>
      <w:r>
        <w:t>Lúc trước Triệu Vô Tà quát lên hai chữ này, thừa dịp lão giả kia lộ ra bản sắc, trước tiên làm khó dễ đánh lén. Hắn giơ tay lên chính là một mảnh u mang, bảy mươi hai đạo hào quang liên kết thành lưới đâm về phía lão giả áo đen. Đồng thời thân hình Triệu Vô Tà cũng chuyển động, nhân chung kiếm đột ngột xuất hiện trong tay hắn.</w:t>
      </w:r>
    </w:p>
    <w:p>
      <w:r>
        <w:t>Huyết vụ bùng lên, u mang đâm thẳng vào toàn thân lão giả kia. Nhân trùng chung kiếm cùng bảy mươi hai thanh muỗi sát ma châm, hai kiện sát khí đồng thời phát động, nhưng kết quả là</w:t>
      </w:r>
    </w:p>
    <w:p>
      <w:r>
        <w:t xml:space="preserve">Hoa </w:t>
      </w:r>
    </w:p>
    <w:p>
      <w:r>
        <w:t>Giống như đã sớm biết Triệu Vô Tà sẽ động thủ, trên người lão giả áo đen kia bỗng nhiên tuôn ra một cỗ chân nguyên hoàn toàn không thể địch nổi, là không cách nào địch nổi. Lấy lực phá xảo, mặc cho Triệu Vô Tà nắm giữ bao nhiêu thời cơ. Hai kiện sát khí phối hợp hoàn mỹ bao nhiêu, nhưng sau khi chân nguyên cường đại kia tuôn ra.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