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Tạch tạch tạch </w:t>
      </w:r>
    </w:p>
    <w:p>
      <w:r>
        <w:t>Rốt cục vẫn không kiên trì được nữa, không gian trận pháp diệt sát một vạn con Hắc Lân Hoàn Xà hoàn toàn sụp đổ, hư không lay động. Trên bầu trời Hoa Thần cốc xuất hiện hai người, mỹ nhân cốc chủ lạnh như băng, tuy khóe miệng có một tia vết máu, nhưng lại không ảnh hưởng chút mỹ mạo của nàng, ngược lại càng tăng thêm ba loại mị hoặc.</w:t>
      </w:r>
    </w:p>
    <w:p>
      <w:r>
        <w:t>Ở trên không đối diện bà ta, một con quái vật khổng lồ cũng xuất hiện. Vảy màu đen ghê tởm, cái đầu dữ tợn tản ra sát ý lạnh lẽo của con rắn.</w:t>
      </w:r>
    </w:p>
    <w:p>
      <w:r>
        <w:t>Chính là bản thể lão giả đồ đen, một người một thú ở không trung nhìn nhau, sát ý nồng đậm nháy mắt đã khiến trong không khí nổi lên một trận cuồng phong.</w:t>
      </w:r>
    </w:p>
    <w:p>
      <w:r>
        <w:t>Bất quá bọn hắn cũng không chú ý tới, trong nháy mắt không gian trận pháp vỡ vụn, một đạo hắc ảnh vặn vẹo một cái liền biến mất.</w:t>
      </w:r>
    </w:p>
    <w:p>
      <w:r>
        <w:t>Khà khà, Tiểu tiện nhân, đi chết đi.</w:t>
      </w:r>
    </w:p>
    <w:p>
      <w:r>
        <w:t>Xem ra lão giả áo đen thật sự thù hận Hoa Thần cốc tới cực điểm, ngay cả ý niệm dâm tà trong đầu cũng bỏ đi, thế nhưng chỉ muốn mạng của nàng. Viên nội đan khiến cho không gian Sát Trận vỡ nát kia sau khi bị nội đan phá nát không gian, không có bị lão giả áo đen thu hồi, mà là sau khi hắn tâm niệm vừa động đánh về phía Hoa Thần cốc chủ.</w:t>
      </w:r>
    </w:p>
    <w:p>
      <w:r>
        <w:t>Nội đan to bằng đầu người đi qua, tiếng gào thét như tiếng quỷ khóc sói tru, che tai vẫn có thể nghe thấy. Khiến cho người ta phiền lòng vô cùng, mà đối mặt với một viên nội đan kinh khủng như vậy, lại chỉ có thể nói là kinh hãi.</w:t>
      </w:r>
    </w:p>
    <w:p>
      <w:r>
        <w:t>Nhưng một màn quái dị đã phát sinh, vị Hoa Thần cốc chủ kia sắc mặt lạnh như băng, nhìn thấy nội đan của lão giả áo đen đánh về phía mình, vậy mà không có chút ý tứ tránh né nào. Mà khóe miệng chậm rãi nhếch lên, một vòng cung kỳ dị xuất hiện.</w:t>
      </w:r>
    </w:p>
    <w:p>
      <w:r>
        <w:t>Kinh ngạc, ngay cả Triệu Vô Tà cũng cảm thấy ngạc nhiên, vốn vị mỹ nhân băng sơn vẫn lạnh lẽo vô cùng lúc này lại nở nụ cười. Chỉ trong nháy mắt, băng sơn hòa tan, vạn vật như thức tỉnh. Trong nháy mắt khi ý cười lộ ra, biển hoa bên dưới cũng chuyển động, vạn hoa đều đang lay động. Mùi thơm nồng đậm trước nay chưa từng có, từng đóa hoa tươi héo rũ chẳng biết xuất hiện từ lúc nào cũng bắt đầu sống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