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Ông ông</w:t>
      </w:r>
    </w:p>
    <w:p>
      <w:r>
        <w:t>Đột nhiên, Triệu Vô Tà sững sờ nhìn hơn ba mươi con cổ trùng còn lại, phát hiện hồng quang trên người chúng có chút không bình thường. Nguyên bản chúng chỉ tản ra mùi máu tanh, bây giờ lại nhiều hơn một chút khí tức nóng rực. Ánh mắt lộ ra vẻ vui mừng, Triệu Vô Tà vội vàng ra lệnh đám cổ trùng tiến vào trong túi trữ vật.</w:t>
      </w:r>
    </w:p>
    <w:p>
      <w:r>
        <w:t>Hồng quang mang theo nhiệt khí, tiến hóa, cổ trùng rốt cuộc tiến hóa. Trong cổ kinh, toàn bộ cổ trùng đều có thể thôn phệ huyết thực để tiến hóa. Ngay từ đầu Triệu Vô Tà còn không tin, bởi vì huyết sát cổ trùng cắn nuốt huyết thực cũng không ít, nhưng một chút dấu hiệu tiến hóa cũng không có. Không nghĩ tới hôm nay, vì họa được phúc, một trăm lẻ tám con huyết sát cổ trùng đã chết hơn phân nửa. Số huyết thực vật bị cổ trùng cắn nuốt còn lại cũng tăng lên, lập tức liền tiến hóa.</w:t>
      </w:r>
    </w:p>
    <w:p>
      <w:r>
        <w:t>Cũng đúng, huyết nhục tinh hoa của một đầu yêu thú rất bổ, những cổ trùng kia cũng khó trách tiến hóa. Nhìn kỹ một chút, cổ trùng còn lại ba mươi sáu con, vừa vặn hợp với số lượng Thiên Cương. Làm cho Triệu Vô Tà không thể không cảm thán hai câu, chẳng lẽ đây chính là ý trời.</w:t>
      </w:r>
    </w:p>
    <w:p>
      <w:r>
        <w:t>Sau khi cổ trùng tiến vào trong Trấn Cổ Đại, nó lập tức tiến vào trong ngủ say, chúng nó không có linh trí sẽ không tu luyện. Năng lượng trong cơ thể đều là dựa vào trầm miên để luyện hóa. Tin tưởng đến khi chúng nó tỉnh lại, Triệu Vô Tà sẽ có được ba mươi sáu con Huyết Sát Cổ còn mạnh hơn rất nhiều so với một trăm lẻ tám con trước đó.</w:t>
      </w:r>
    </w:p>
    <w:p>
      <w:r>
        <w:t>Xử lý xong côn trùng, ánh mắt Triệu Vô Tà lập tức chuyển sang dòng suối dung nham, bước chân chậm rãi đi tới. Về phần hài cốt Hoả Tích Dịch trên mặt đất, Triệu Vô Tà mặc dù chưa thấy qua sự đời nhưng dù sao cũng biết Hỏa Tích Dịch này chẳng qua chỉ là một yêu thú cấp thấp. Da thịt tinh hoa của nó còn đỡ, về phần hài cốt thực sự không có bao nhiêu tác dụng.</w:t>
      </w:r>
    </w:p>
    <w:p>
      <w:r>
        <w:t>Suối nham thạch nóng chảy giống như nham thạch nóng chảy ở nơi khác, sôi ùng ục ngâm. Khí tức nóng rực không ngừng phun ra, thỉnh thoảng bay lên từng luồng khói đen. Hắn vươn tay ra, hắc quang nhàn nhạt bao trùm toàn bộ bàn tay, Triệu Vô Tà chậm rãi để bàn tay vào trong nham thạch nóng chảy. Nhất thời, toàn bộ nham thạch nóng chảy bao vây lại, rất nhanh đã bao trùm bàn tay Triệu Vô Tà.</w:t>
      </w:r>
    </w:p>
    <w:p>
      <w:r>
        <w:t>Nhiệt lực của nham thạch nóng chảy không cần nói, ném vào một khối tinh thiết, không bao lâu cũng có thể hòa tan sạch sẽ. Bây giờ tay Triệu Vô Tà lại không tổn hao gì, bởi vì hắc quang nhàn nhạt kia, tuy độ nóng của nham thạch rất cao, nhưng không thể làm gì được tầng hắc quang nhàn nhạt kia, không thể xâm nhập vào.</w:t>
      </w:r>
    </w:p>
    <w:p>
      <w:r>
        <w:t>Xem ra địa phế chi hỏa không có mặt ngoài, chẳng lẽ còn muốn xuống dưới</w:t>
      </w:r>
    </w:p>
    <w:p>
      <w:r>
        <w:t>Triệu Vô Tà rút bàn tay về, thì ra hắn vừa mới dò xét độ nóng của dung nham, phát hiện ra đó chỉ là nham thạch nóng chảy bình thường, còn cách phế phổi độc hỏa còn xa lắm.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