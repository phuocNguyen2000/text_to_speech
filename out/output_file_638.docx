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Một tiếng nổ lớn vang lên, Triệu Vô Tà chậm rãi thu hồi nắm đấm, mà lúc trước bức tường đá cực lớn trước mặt hắn ta đã biến mất. Thỉnh thoảng còn có tảng đá rơi xuống, một cái động lớn xuất hiện ngay trước mặt hắn ta. Một huyệt động âm lãnh chảy ra, từ trong đó thổi ra, lập tức khiến cho Phệ Nhật Trùng kia lắc lư thân thể.</w:t>
      </w:r>
    </w:p>
    <w:p>
      <w:r>
        <w:t>Trên người hắn dâng lên một ngọn lửa, thiêu đốt sạch sẽ luồng khí âm lãnh kia. Lúc này hắn mới thoải mái tiếp tục đảo quanh bả vai Triệu Vô Tà, luồng âm phong vừa rồi đúng là có chút chọc giận tiểu gia hỏa này.</w:t>
      </w:r>
    </w:p>
    <w:p>
      <w:r>
        <w:t>Lại khẽ vuốt ve giáp xác Phệ Nhật Trùng một chút, Triệu Vô Tà bước một chân vào trong huyệt động. Bình địa, đá, huyệt động không có gì đặc biệt. Dưới chân là bùn đất rét lạnh, đỉnh động là đá lởm chởm, huyệt động này ẩn sâu dưới mặt đất cũng không lớn. Chỉ là phạm vi mấy trượng, không chứa được bao nhiêu thứ.</w:t>
      </w:r>
    </w:p>
    <w:p>
      <w:r>
        <w:t>Thế nhưng Triệu Vô Tà đứng trong huyệt động, biểu lộ trên mặt không tệ, ánh mắt của hắn tập trung nhìn vào một địa phương bí mật trong huyệt động, nơi nào có gió lạnh như băng từ bên trong chảy vào, khiến cho trong huyệt động lộ ra vẻ rất băng hàn.</w:t>
      </w:r>
    </w:p>
    <w:p>
      <w:r>
        <w:t>Âm mạch chi nhãn</w:t>
      </w:r>
    </w:p>
    <w:p>
      <w:r>
        <w:t>Triệu Vô Tà mở miệng nói. Nơi này chính là đầu nguồn của toàn bộ sườn núi Thanh Lương Sơn, một con suối chứa đầy Âm mạch. Sau khi tìm được con mắt Âm mạch, Triệu Vô Tà không hề dừng lại mà chậm rãi đi sang một bên khác. Nơi nào cũng có một cửa gió nhưng từ bên trong lại tỏa ra một làn gió nóng rực dị thường. Dưới một cái thổi qua, toàn thân hắn lập tức trở nên vô cùng khô ráo, chỉ cần thổi vài cái là có thể lấy mạng của một người bình thường.</w:t>
      </w:r>
    </w:p>
    <w:p>
      <w:r>
        <w:t>Dương mạch chi nhãn</w:t>
      </w:r>
    </w:p>
    <w:p>
      <w:r>
        <w:t>Tiếu ý nơi khóe miệng càng thêm rõ ràng, Triệu Vô Tà đứng ở giữa hai con suối, nhất thời toàn bộ băng hàn trên người cùng nóng rực đều biến mất. Khôi phục nhiệt độ bình thường, nhưng là nóng lạnh trao đổi, triệt tiêu lẫn nhau.</w:t>
      </w:r>
    </w:p>
    <w:p>
      <w:r>
        <w:t>Hồ Lô cốc đã bị Hoàng tuyền Quỷ Mẫu hủy đi, Triệu Vô Tà tuy nổi giận nhưng cũng không làm gì được Hoàng tuyền Quỷ Mẫu. Là do Triệu Vô Tà mới nhớ tới Thanh Lương sơn, nơi này cũng có độc vật, có Âm mạch. Chẳng qua nơi này không chỉ có Âm mạch, mà còn có Dương mạch, tuy rằng đều không phải là đỉnh tiêm nhưng mà Thanh Lương sơn này cũng đủ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