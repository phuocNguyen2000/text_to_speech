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Khí tức càng thêm ngông cuồng, ánh mắt tùy ý giương lên bắn thẳng tắp về phía tông chủ Lôi Thần Đạo tông và Thần Tiêu đạo tông, hai cường giả Nguyên Anh.</w:t>
      </w:r>
    </w:p>
    <w:p>
      <w:r>
        <w:t>Cuồng vọng</w:t>
      </w:r>
    </w:p>
    <w:p>
      <w:r>
        <w:t>Dù Lôi Thần tâm tính bình thản, lúc này thấy dáng vẻ vô cùng căng thẳng của Triệu Vô Tà cũng hừ lạnh một tiếng, trong lòng không vui. Nhưng dù sao cũng là cường giả Nguyên Anh, nhân vật sống hơn một nghìn năm, đương nhiên sẽ không biểu lộ ra. Chỉ là chuyển ánh mắt mình sang trên thanh kỳ, trong ánh mắt có một tia dò hỏi.</w:t>
      </w:r>
    </w:p>
    <w:p>
      <w:r>
        <w:t>Nhưng thanh kỳ không có chút phản ứng nào, chỉ là trên mặt có một tia vui vẻ quỷ dị, lẳng lặng nhìn Triệu Vô Tà chậm rãi đi vào trong lôi trì. Không gian hình tròn hai phe hôm qua vẫn còn ở đó, lúc Triệu Vô Tà, Bạch Triết bước chân trần vào trong lôi quang, lôi quang bên trong lập tức như bị kích động, trở nên cuồng bạo, hướng về phía thân hình Triệu Vô Tà.</w:t>
      </w:r>
    </w:p>
    <w:p>
      <w:r>
        <w:t>Cười lạnh, toàn thân bỗng nhiên dâng lên một đoàn huyết vụ lớn, bắt đầu từ đỉnh đầu. Huyết vụ như rèm vải chậm rãi buông xuống, bao trùm Triệu Vô Tà. Giống như huyết nhân, không hề quan tâm đến lực lôi điện vô cùng vô tận ở trong không gian xung quanh, từng bước một đi về phía không gian hình tròn kia.</w:t>
      </w:r>
    </w:p>
    <w:p>
      <w:r>
        <w:t>Cố gắng xông vào.</w:t>
      </w:r>
    </w:p>
    <w:p>
      <w:r>
        <w:t>Nhìn thấy một màn này, ngay cả Thanh kỳ và điện chủ Thiên Lang điện cũng có chút kinh dị. Bất quá sau đó là một tiếng hợi, trên mặt chúng đều lộ ra càng thêm vui vẻ quỷ dị. Vốn dĩ trận chém giết này không phải là Triệu Vô Tà lên đài, nhưng Triệu Vô Tà đã thành công thuyết phục được Thanh kỳ và Thiên Lang điện chủ. Triệu Vô Tà có thể cam đoan thắng lợi trong trận chém giết này, điều kiện là Thanh kỳ giúp hắn làm một việc có khả năng làm được.</w:t>
      </w:r>
    </w:p>
    <w:p>
      <w:r>
        <w:t>Hiện tại, Thanh Kỳ và Thiên Lang điện chủ đã có cảm giác phe mình sẽ có một lần thắng lợi. Triệu Vô Tà lại dám xông vào Lôi Trì, cảnh tượng này xuất hiện, không chỉ là mấy vạn tu sĩ Thần Tiêu Đạo Tông. Mà ngay cả mười vạn đại quân Yêu thú đại quân một phương, đều vô cùng kinh hãi nhìn Triệu Vô Tà.</w:t>
      </w:r>
    </w:p>
    <w:p>
      <w:r>
        <w:t>Lôi Trì rốt cuộc là cái dạng gì, đông đảo yêu thú đều vô cùng rõ ràng, đây chính là hiểm địa nổi danh của Thiên Vân Đại Lục. Nếu không phải nhìn thấy lôi điện chi lực bạo phát kia thật sự là uy áp vô hạn, chỉ sợ những yêu thú này đều cho rằng Lôi Trì đã mất đi hiệu dụng, thiếu chút nữa là nổi lên rồi.</w:t>
      </w:r>
    </w:p>
    <w:p>
      <w:r>
        <w:t>Đại quân yêu thú kinh hãi, thế nhưng các tu sĩ Thần Tiêu Đạo Tông vẫn luôn sợ hãi và nổi giận vì Lôi Trì vốn là một trong các môn phái lại bị người khác xông vào, hơn nữa xem ra những lực lượng lôi điện kia còn không làm gì được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