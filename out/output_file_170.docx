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thư, tiểu tỳ nhớ rõ trong phạm vi vạn dặm chỉ có mấy quốc gia cùng vài tiểu môn phái Tiên đạo, nơi đây hẳn là một tiểu phái Tiên đạo tên là Cửu Kiếm Tiên môn. Cho dù cho bọn hắn mười lá gan, bọn hắn cũng không dám lên quấy rầy tiểu thư. Tiểu thư yên tâm đi.</w:t>
      </w:r>
    </w:p>
    <w:p>
      <w:r>
        <w:t>Thanh âm của cô gái này nghe cũng không tệ, như là Bách Linh Điểu liếc mắt một cái trong trẻo, rất là thoải mái.</w:t>
      </w:r>
    </w:p>
    <w:p>
      <w:r>
        <w:t>Ma khí thật mãnh liệt, là người hay là pháp khí</w:t>
      </w:r>
    </w:p>
    <w:p>
      <w:r>
        <w:t>Người trong xe nhẹ nhàng nói, từng làn hương lạ lùng vẫn không thấy rõ phía sau rèm che.</w:t>
      </w:r>
    </w:p>
    <w:p>
      <w:r>
        <w:t>Cỗ xe đi rất nhanh, đảo mắt đã đi cả trăm dặm, lúc này trên bầu trời bỗng có luồng ma khí nồng nặc bay tới. Không chỉ mình Tiểu Lục đang đứng phía trước, mà ngay cả thiếu nữ đứng thẳng bốn phương cũng nghe thấy.</w:t>
      </w:r>
    </w:p>
    <w:p>
      <w:r>
        <w:t>Tiểu thư, này</w:t>
      </w:r>
    </w:p>
    <w:p>
      <w:r>
        <w:t>Phía trước xa giá Tiểu Lục níu lấy dải băng vải, mở miệng dò hỏi, không biết là tiếp tục đi đường hay là qua xem một chút. Đều nói nữ nhân trong lòng rất tò mò, Tiểu Lục vất vả lắm mới ra ngoài một chuyến, trong lòng cũng không muốn cùng tiểu thư mau trở về như vậy. Có náo nhiệt xem tự nhiên là muốn đi xem thử.</w:t>
      </w:r>
    </w:p>
    <w:p>
      <w:r>
        <w:t>Đi qua xem một chút đi.</w:t>
      </w:r>
    </w:p>
    <w:p>
      <w:r>
        <w:t>Đối với Tiểu Lục mà nói, đây mới thực sự là Tiên âm, ngón tay vội vàng vừa động, khống chế hai con Linh Tước hơi chuyển hướng, bay về phía đó với tốc độ nhanh vô cùng.</w:t>
      </w:r>
    </w:p>
    <w:p>
      <w:r>
        <w:t>Tiểu thư, nơi đó hình như chính là Cửu Kiếm Phong của Cửu Kiếm Tiên Môn, ma khí nồng đậm. Chẳng lẽ là do tên ma đạo tông môn kia lại làm ra chuyện giết người diệt tông.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