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muỗi màu đen khát máu muốn sinh ra không dễ, muốn thuận lợi sinh trưởng càng không dễ dàng. Bất quá ở trong đầm lầy có một con muỗi màu đen khát máu vô cùng lớn, là một trong mấy yêu thú cường đại, là Văn Vương. Ước chừng một con nghé con lớn như con nghé con, toàn thân đen kịt, hắc quang lưu chuyển, hít kim thật dài vươn ra, làm cho người ta cực kỳ kinh hãi.</w:t>
      </w:r>
    </w:p>
    <w:p>
      <w:r>
        <w:t>Văn Vương tồn tại tám trăm năm, tu luyện thành yêu thú, mở ra linh trí. Kết Đan hậu kỳ, chiếm lấy địa bàn gần hai vạn dặm xung quanh đầm lầy, ở đây thực lực mấy đại yêu thú cường đại nhất. Bởi vì những thủ hạ của Nham Vương này đều lấy hàng vạn để tính, đều là con cháu đời sau của nó, nó đem những con cháu đời tôn tử tế luyện thành phân thân của mình.</w:t>
      </w:r>
    </w:p>
    <w:p>
      <w:r>
        <w:t>Tâm niệm vừa động, muỗi đen giống như thủy triều sẽ đem kẻ địch bao phủ, nháy mắt có thể hút khô tinh huyết nguyên khí toàn thân đối thủ. Những con muỗi đen khát máu to bằng nắm tay kia cũng đã tiến vào thời kỳ thành thục. Chúng nó hấp châm khủng bố vô cùng, có thể phá vỡ rất nhiều da yêu thú cứng rắn không gì sánh được. Cho dù có chút yêu thú khoác lân giáp cũng giống như vậy, tựa như con thằn lằn bị hút khô trước đó.</w:t>
      </w:r>
    </w:p>
    <w:p>
      <w:r>
        <w:t>Chỉ là những con muỗi đen khát máu trong tay Triệu Vô Tà kia, không thể nào so sánh với những con cháu của con muỗi Vương này, càng đừng nói đến con muỗi đã là yêu thú Kết Đan hậu kỳ.</w:t>
      </w:r>
    </w:p>
    <w:p>
      <w:r>
        <w:t>Mười vạn ngọn núi lớn, các thế lực phức tạp rắc rối. Chín vạn dặm đầm lầy đen này cũng là một thế lực mạnh mẽ, bởi vì có sáu con yêu thú Kết Đan hậu kỳ tồn tại. Lấy yêu thú trên những ngọn núi lớn chung quanh tuy mơ ước linh dược, độc thảo, nhưng cũng không dám dễ dàng xâm phạm.</w:t>
      </w:r>
    </w:p>
    <w:p>
      <w:r>
        <w:t xml:space="preserve">Hừ </w:t>
      </w:r>
    </w:p>
    <w:p>
      <w:r>
        <w:t>Độc Long lạnh lùng  trùm một tiếng, tựa hồ rất bất mãn đối với mấy con yêu thú vô cùng quen thuộc trước mặt, bất quá nó cũng biết chuyện không thể làm. Ánh mắt lập loè, lạnh lùng nhìn chúng nó.</w:t>
      </w:r>
    </w:p>
    <w:p>
      <w:r>
        <w:t>Lão trùng thế nào, chẳng lẽ ngươi thật sự muốn độc chiếm</w:t>
      </w:r>
    </w:p>
    <w:p>
      <w:r>
        <w:t>Nói chuyện chính là con chim ưng xám cực lớn kia, đỉnh đầu nó có một nhúm lông màu vàng óng, lúc nó nói chuyện còn mang theo khí tức Hoàng Giả dày đặc. Thật kỳ quái, rõ ràng là một con chim ưng màu xám, khí tức lại có chút tương tự với con Kim Sí Đại Bằng trong truyền thuyết. Nó vừa nói xong, mấy con yêu thú khác đều giống như cười mà không phải cười nhìn Độc Long.</w:t>
      </w:r>
    </w:p>
    <w:p>
      <w:r>
        <w:t>Đôi mắt đỏ như máu của Văn Vương lóe lên huyết quang, mây đen trên đỉnh đầu chúng nó lập tức lướt ngang, bao trùm bầu trời trên đỉnh đầu Độc Long. Mấy con yêu thú còn lại thấy thế cũng không ngăn cản, đều dùng ánh mắt lạnh như băng nhìn Độc Long.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