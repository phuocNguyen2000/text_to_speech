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Lấy ra</w:t>
      </w:r>
    </w:p>
    <w:p>
      <w:r>
        <w:t>Nữ tử mặc trang phục khỏe khoắn vươn tay ra tới trước người nam tu sĩ thanh tú, nam tu cầm cây quạt không hề chần chừ, cổ tay khẽ lật đã đặt một cái lệnh bài vào trong tay nữ tử mặc trang phục xinh đẹp kia.</w:t>
      </w:r>
    </w:p>
    <w:p>
      <w:r>
        <w:t>Nam Cung vọng, nếu ngươi dám ăn nói bậy bạ, hai nhà chúng ta đốt nhà cho dù dốc hết toàn bộ lực lượng gia tộc cũng phải đem Nam Cung gia ngươi hủy diệt. Hừ đi!</w:t>
      </w:r>
    </w:p>
    <w:p>
      <w:r>
        <w:t>Vừa nói xong, hai tay của nữ tử chấn động, lệnh bài hai mặt lập tức bị một cỗ lực lượng chấn động bay lên không trung. Nam Cung Uyển còn chưa đồng ý, khi nghe được nữ tử mặc trang phục mạnh mẽ nói muốn dùng hết lực lượng của hai nhà này để hủy diệt Nam Cung gia, lập tức giận dữ, đang muốn hạ lệnh lưu lại hai người thì bỗng thấy hai lệnh bài bay lên không trung, theo bản năng liền phi thân tiếp ứng.</w:t>
      </w:r>
    </w:p>
    <w:p>
      <w:r>
        <w:t xml:space="preserve">Hắc hắc </w:t>
      </w:r>
    </w:p>
    <w:p>
      <w:r>
        <w:t>Nam tu sĩ thanh tú nãy giờ vẫn không nói gì bỗng nhiên hướng lên không trung hung hăng thổi một cái, nhất thời đao phong ma nguyên màu đen sinh ra, nháy mắt đã tới trước người Nam Cung Uyển.</w:t>
      </w:r>
    </w:p>
    <w:p>
      <w:r>
        <w:t xml:space="preserve">Hừ </w:t>
      </w:r>
    </w:p>
    <w:p>
      <w:r>
        <w:t>Nam Cung Vọng sắc mặt đỏ lên, hừ lạnh một tiếng, toàn thân toả sáng hào quang. Một tầng áo giáp do Ma Nguyên tạo thành xuất hiện, nhanh chóng đem hai lệnh bài nắm ở trong tay, sau đó nhắm mắt lại hung hăng đụng vào những phong nhận màu đen kia.</w:t>
      </w:r>
    </w:p>
    <w:p>
      <w:r>
        <w:t>Cút đi.</w:t>
      </w:r>
    </w:p>
    <w:p>
      <w:r>
        <w:t>Nam Cung Uyển nhắm mắt lại, nữ tử và nam tu sĩ thanh tú đồng thời phóng ra bên ngoài, động tác gần như giống nhau. Giống như một người, hai người giờ phút này bộc phát ra chiến lực mạnh mẽ, tu vi Trúc Cơ hậu kỳ hoàn toàn hiện ra. Bốn người chỉ mới tiếp xúc một chút đã bị mạnh mẽ phá vỡ, hai người vừa thoát khỏi vòng vây, lập tức ma nguyên bắt đầu vận động thi triển độn pháp biến mất trên không trung.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