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mắn tính nhẫn nại của Triệu Vô Tà rất tốt, chỉ là độn tốc còn nhanh hơn một chút. Lại qua nửa ngày, Triệu Vô Tà dĩ nhiên đã bay đến gần núi tuyết, giương mắt lên nhìn thì giống như đang ở trước mắt vậy.</w:t>
      </w:r>
    </w:p>
    <w:p>
      <w:r>
        <w:t xml:space="preserve">Ầm ầm </w:t>
      </w:r>
    </w:p>
    <w:p>
      <w:r>
        <w:t>Trong ánh mắt kinh ngạc của Triệu Vô Tà, toàn bộ quần áo vải bố trên người hắn đều hóa thành những mảnh băng vụn rơi xuống, nổ vang vỡ nát dưới mặt đất. Lúc này Triệu Vô Tà mới phát hiện, nhiệt độ ở đây thấp đến mức kinh khủng, khiến y phục trên người hắn bị đông cứng thành từng mảnh nhỏ.</w:t>
      </w:r>
    </w:p>
    <w:p>
      <w:r>
        <w:t>Triệu Vô Tà lại một lần nữa không tránh được vận mệnh trần truồng, nhưng may mắn là trong Chung Hoàn Vô Cấu của hắn, quần áo vải vóc rất nhiều. Từ sau lần mặc quần áo vải bố, hắn đã không quen mặc loại quần áo gấm hoa y này nữa.</w:t>
      </w:r>
    </w:p>
    <w:p>
      <w:r>
        <w:t>Quang mang chợt lóe, bộ quần áo xuất hiện trong tay hắn, một ma nguyên đen kịt từ trong miệng hắn phun ra. Sau đó bao trùm toàn thân hắn, thời điểm ma nguyên tản ra, hắn đã mặc xong quần áo, bất quá hắn cũng lưu lại tâm nhãn, quán chú ma nguyên vào bộ quần áo này, muốn đông cứng liền khó khăn.</w:t>
      </w:r>
    </w:p>
    <w:p>
      <w:r>
        <w:t>Triệu Vô Tà cũng là bất đắc dĩ, hiện giờ thân thể hắn ta mạnh mẽ quá mức, là trình độ Kết Đan đại tông sư. Băng hỏa nhị khí đem thân thể hắn ta rèn luyện đến mức mạnh mẽ vô cùng, nhiệt độ nơi đây thấp đến đáng sợ, nhưng với hắn ta mà nói lại không có bao nhiêu cảm giác. Cho nên quần áo hắn ta mới đông cứng, nhưng hắn ta vẫn còn sống.</w:t>
      </w:r>
    </w:p>
    <w:p>
      <w:r>
        <w:t>Đôi mắt nheo lại, bắt đầu nhìn ngọn núi tuyết trước mặt. Tuy thấp hơn một chút so với những ngọn núi cao khác, nhưng đó là tương đối. Ngọn núi này ước chừng hai nghìn trượng, nhìn qua như một tảng băng vô cùng lớn. Chẳng qua khối băng này quá lớn, phát ra hàn khí làm cho phạm vi trăm dặm chung quanh núi này quả thực khó có được một vật còn sống.</w:t>
      </w:r>
    </w:p>
    <w:p>
      <w:r>
        <w:t>Lúc Triệu Vô Tà đến, thần niệm hắn đã quét qua, quả thật không nhìn thấy một con dã thú. Ngay cả thực vật cũng hiếm thấy một gốc, bởi vì Tuyết Sơn này, nơi đây cũng là vùng đất chết. Nhưng Triệu Vô Tà biết, trên Tuyết Sơn này nhất định có một ít sinh linh sinh sống, hơn nữa không phải là bình thường.</w:t>
      </w:r>
    </w:p>
    <w:p>
      <w:r>
        <w:t>Lòng bàn tay mở ra, một đầu băng vạn năm minh kia lẳng lặng nằm ở nơi đó, tựa hồ bởi vì đến núi tuyết này. Khí tức băng minh càng thêm sinh động, ngay cả ba mươi lăm đầu băng minh kia cũng đều đang rục rịch muốn rời đan điền Triệu Vô Tà đi. Băng thiên tuyết địa ra bên ngoài, nơi này chính là chỗ nghỉ chân tốt nhất của chúng nó.</w:t>
      </w:r>
    </w:p>
    <w:p>
      <w:r>
        <w:t xml:space="preserve">Hắc hắc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