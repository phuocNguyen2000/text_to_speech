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Đinh đinh đinh </w:t>
      </w:r>
    </w:p>
    <w:p>
      <w:r>
        <w:t>Hai thanh ma kiếm không ngừng va chạm, tiếng leng keng không ngừng, hiển nhiên là ai cũng không làm gì được ai. Bất quá Triệu Vô Tà hoàn toàn bị đè ép, căn bản không biết kiếm pháp gì, thế nhưng kiếm vô phụng đã chìm đắm trong đạo này không biết bao nhiêu năm, đã tu luyện đến cảnh giới của kiếm chủ. Kiếm pháp tu vi của hắn căn bản không phải Triệu Vô Tà có thể so sánh, thậm chí kiếm tu bình thường cũng không bằng.</w:t>
      </w:r>
    </w:p>
    <w:p>
      <w:r>
        <w:t>Tìm chết sao.</w:t>
      </w:r>
    </w:p>
    <w:p>
      <w:r>
        <w:t>Hắc Lũng ma kiếm bổ tới, không gian nhất thời tiêu tán ma khí, trùng trùng điệp ma ảnh bao phủ toàn bộ không gian. Nhân cổ trùng tự động phản kích, những huyết trùng kia giống như sống lại, hư ảo trùng từ trên thân kiếm bay ra, đụng vào ma ảnh trong không gian, lúc này trong lòng Triệu Vô Tà bỗng nhiên xẹt qua dự cảm không tốt.</w:t>
      </w:r>
    </w:p>
    <w:p>
      <w:r>
        <w:t>Không kịp nữa rồi, một luồng ma khí cực kỳ xảo trá chui vào trong khe hở của trùng ảnh, hung hăng đánh vào lồng ngực Triệu Vô Tà.</w:t>
      </w:r>
    </w:p>
    <w:p>
      <w:r>
        <w:t xml:space="preserve">Phốc </w:t>
      </w:r>
    </w:p>
    <w:p>
      <w:r>
        <w:t>Miệng lớn há to, phun ra máu tươi, thân hình Triệu Vô Tà lập tức nhanh chóng lui lại. Kiếm Vô Văn tuy rằng không phải người trái đất, nhưng cũng biết thừa dịp ngươi bệnh, muốn mệnh pháp tắc của ngươi, thân hình không chút do dự đi theo, mũi kiếm trực chỉ ngực Triệu Vô Tà. Trong lòng mắng to lão thất phu khinh người quá đáng, Triệu Vô Tà cầm Nhân cổ kiếm chắn ngang trước người.</w:t>
      </w:r>
    </w:p>
    <w:p>
      <w:r>
        <w:t>Chẳng qua chiêu này hiển nhiên là không được, tu vi kiếm pháp của hai người chênh lệch quá lớn, xem ra Triệu Vô Tà căn bản không ngăn được một kiếm này. Bất đắc dĩ, Triệu Vô Tà nghiến răng, đột nhiên nhanh chóng đưa tay vỗ bên hông một cái.</w:t>
      </w:r>
    </w:p>
    <w:p>
      <w:r>
        <w:t>Ông ông</w:t>
      </w:r>
    </w:p>
    <w:p>
      <w:r>
        <w:t>Ba mươi sáu con cổ trùng lập tức hóa thành một đoàn huyết vân nho nhỏ bay ra, cũng không thèm nhìn ma ảnh khủng bố chung quanh Hắc Lũng ma kiếm. Những cổ trùng này mang theo thanh âm khiến người ta phiền lòng hóa thành từng đạo tàn ảnh phóng tới mặt kiếm vô phụng.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