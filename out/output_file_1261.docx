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mà dưới sự va chạm không ngừng của hai người, vậy mà nhỏ lại có một loại cảm giác muốn nổ tung, chẳng qua cũng chỉ là cảm giác mà thôi. Có thể trở thành bình chướng trong vạn năm của Thần Tiêu Đạo Tông, uy năng của lôi trì há lại đơn giản như vậy.</w:t>
      </w:r>
    </w:p>
    <w:p>
      <w:r>
        <w:t>Đừng xem tình hình chiến đấu của hai người kịch liệt như thế, nhưng lúc này hai người chỉ đang thăm dò mà thôi. Đến khi cả hai đều hiểu rõ thực lực của đối phương thì mới chính thức bắt đầu đại chiến. Lôi quang, huyết quang, mỗi người chiếm cứ một nửa giang sơn hình tròn trong không gian tròn. Không ai nhường ai, song phương tựa hồ đều khó mà tiến thêm một bước.</w:t>
      </w:r>
    </w:p>
    <w:p>
      <w:r>
        <w:t xml:space="preserve">Thực lực tương đương </w:t>
      </w:r>
    </w:p>
    <w:p>
      <w:r>
        <w:t>Đám đệ tử Thần Tiêu Đạo Tông kia kinh hãi nhìn những huyết quang kia, không thể tin được thanh niên nhìn rất bình thường kia vậy mà có thể đánh ngang tay với thất trưởng lão của bọn họ. Về phần mấy chục vạn yêu thú bên kia, toàn thân mười vạn đại phóng huyết quang, bị Triệu Vô Tà phát ra huyết khí trêu chọc. Hung tính khát máu trong cơ thể những yêu thú này thức tỉnh. Nhìn những đệ tử Thần Tiêu Đạo Tông, trong ánh mắt tràn ngập sát ý.</w:t>
      </w:r>
    </w:p>
    <w:p>
      <w:r>
        <w:t>Lôi Vân thành danh từ rất sớm, nhưng Triệu Vô Tà lại là hạng người vô danh, nếu lần này gã chỉ chém giết có thể thắng Lôi Vân, thì sẽ dương danh toàn bộ Thiên Vân Đại Lục rồi. Từ trước tới nay giữa các tu chân giả có thể truyền tin tức vô cùng nhanh chóng. Nếu nơi này chỉ có tu sĩ Thần Tiêu Đạo Tông thì không nói, nhưng lại còn có mười vạn tu sĩ tông môn khác.</w:t>
      </w:r>
    </w:p>
    <w:p>
      <w:r>
        <w:t xml:space="preserve">Muốn phong tỏa cũng không được. Trừ phi Thần Tiêu Đạo Tông hắn giết hết mười vạn tu sĩ kia, nhưng điều này rõ ràng là không thể. Nhưng bây giờ xem ra, thực lực hai người tương đương nhau, ít nhất lực lượng nhục thể tương đối mạnh mẽ. Oanh </w:t>
      </w:r>
    </w:p>
    <w:p>
      <w:r>
        <w:t>Sắc mặt Lôi Vân bỗng nhiên trở nên dữ tợn, hào quang trên thân kiếm toả sáng, trường kiếm che kín ấn ký lôi điện trên thân kiếm bị hắn giơ lên cao, quanh thân xuất hiện rậm rạp chằng chịt điện võng. Có vài đầu Lôi Long bạo phát lôi quang tựa hồ từ trong lôi trì tự động rút ra, vờn quanh lôi vân.</w:t>
      </w:r>
    </w:p>
    <w:p>
      <w:r>
        <w:t>Bầu trời đột nhiên thay đổi, tiếng sấm rền vang. Khác với trước đây, đây chính là lực lượng thân thể. Hơn nữa Lôi Pháp, Thần Tiêu Đạo Tông chuyên tu lôi pháp. Lực công kích được cho là môn phái đứng đầu Thiên Vân đại lục, giờ phút này lôi vân thi triển chính là Lôi pháp.</w:t>
      </w:r>
    </w:p>
    <w:p>
      <w:r>
        <w:t>Cửu Thiên Lôi Long</w:t>
      </w:r>
    </w:p>
    <w:p>
      <w:r>
        <w:t>Lôi vân cất tiếng rống to, vài con lôi long quanh người lập tức vờn quanh quấn quanh chuôi trường kiếm kia. Sau đó trước mắt bao người, thanh trường kiếm kia tuôn ra lôi lực vô cùng tinh thuần, rót vào trong thân thể mấy con lôi long kia, tiếp theo là lôi quang vô tận bắt đầu bùng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