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Ha ha!</w:t>
      </w:r>
    </w:p>
    <w:p>
      <w:r>
        <w:t>Nhân trùng xương cốc xuất hiện ở trước mặt hai con huyết trùng kia, Triệu Vô Tà cười mỉm, chậm rãi cầm hai con huyết trùng trong tay. Âm thanh truyền vào trong cơ thể huyết trùng, trong hai hồn phách đó, bị trùng cắn cơ thể, còn bị luyện thành huyết chung, vĩnh viễn muốn chìm vào trong thống khổ.</w:t>
      </w:r>
    </w:p>
    <w:p>
      <w:r>
        <w:t>Hình phạt kiểu này chỉ sợ phải làm sao đây. Thiên Vân Đại Lục còn không có thứ gì tàn nhẫn hơn cái này. Mà thanh âm của Triệu Vô Tà sau khi truyền vào trong cơ thể huyết trùng, trong cơ thể huyết trùng cũng có tiếng đáp lại, từng cỗ huyết quang dao động, như bên trong có đồ vật gì muốn đi ra. Thế nhưng vô luận như thế nào cũng không ra được, giãy dụa một lát rồi liền dừng lại.</w:t>
      </w:r>
    </w:p>
    <w:p>
      <w:r>
        <w:t>Hận hận, không cam lòng.</w:t>
      </w:r>
    </w:p>
    <w:p>
      <w:r>
        <w:t>Thời điểm huyết quang chấn động, vô tận oán hận chi khí cũng bốc lên, nhân trùng trước người Triệu Vô Tà giống như con mèo ngửi thấy mùi tanh đột nhiên rung động. Trong thân kiếm màu đỏ máu đột nhiên vươn ra hai vòng máu, quấn lấy hai con huyết trùng.</w:t>
      </w:r>
    </w:p>
    <w:p>
      <w:r>
        <w:t>Hô Xuyên!</w:t>
      </w:r>
    </w:p>
    <w:p>
      <w:r>
        <w:t>Sau một khắc, không gian yên tĩnh trở lại, tiếng gió vù vù xuất hiện trở lại không gì sánh được, toàn bộ huyết trùng đầy trời đều biến mất. Mấy trăm người, tính cả hai gã Kết Đan Tông Sư, trong thời gian mười mấy hơi thở, toàn bộ đều đã chết, một người cũng không còn.</w:t>
      </w:r>
    </w:p>
    <w:p>
      <w:r>
        <w:t>Nguyên Anh kỳ hắc hắc.</w:t>
      </w:r>
    </w:p>
    <w:p>
      <w:r>
        <w:t>Nhân trùng màu huyết hồng nắm trong tay chén kiếm, ngón tay vuốt ve thân kiếm vô cùng huyết hồng, những hư ảnh huyết trùng kia theo ngón tay hắn chậm rãi di động. Từng sợi huyết vụ từ trong thân kiếm tràn ra, quấn quanh ở trên ngón tay hắn.</w:t>
      </w:r>
    </w:p>
    <w:p>
      <w:r>
        <w:t>Vù vù vù xuyên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