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Bi Vô hỉ, người này sau khi nhìn thấy Triệu Vô Tà thì trong mắt một chút dao động cũng không có. Nếu như không phải không có cái loại lạnh lẽo vô tình này, Triệu Vô Tà sẽ cho rằng người này cũng giống như lão bà nương Vong Tình kia, tu luyện Vong Tình ma công.</w:t>
      </w:r>
    </w:p>
    <w:p>
      <w:r>
        <w:t>Minh tỳ</w:t>
      </w:r>
    </w:p>
    <w:p>
      <w:r>
        <w:t>Triệu Vô Tà bỗng nhiên mở miệng, hai chữ trên miệng hắn ta, trên mặt lão nhân cực kỳ bình thường kia mới xuất hiện một tia dao động. Ánh mắt dừng lại ở trên mặt Triệu Vô Tà, một tia kinh ngạc xuất hiện ở trong đó., Trong khoảnh khắc đó Triệu Vô Tà cũng kinh ngạc, bởi vì ánh mắt cực kỳ bình thường của lão nhân này bắn tới. Vậy mà hắn tự dưng sinh ra một loại cảm giác bị xem thấu toàn bộ tu vi, mặc dù cảm giác này xuất hiện rồi biến mất, nhưng trong mắt Triệu Vô Tà vẫn sinh ra sát khí.</w:t>
      </w:r>
    </w:p>
    <w:p/>
    <w:p>
      <w:r>
        <w:t>Chương thứ ba trăm linh ba mươi ba, đánh cuộc vạn năm</w:t>
      </w:r>
    </w:p>
    <w:p>
      <w:r>
        <w:t>Tiểu hữu chớ giận, lão hủ cũng không có ác ý</w:t>
      </w:r>
    </w:p>
    <w:p>
      <w:r>
        <w:t>Giọng nói khàn khàn đến cực điểm từ trong miệng lão giả này phát ra, trên khuôn mặt bình thường đến cực điểm kia vẫn không mang theo một tia cảm tình, thậm chí ngay cả một chút biến hóa cũng không có. Chỉ là đôi mắt kia nhìn ra được cũng không có ác ý, sau khi hắn nói xong, tùy tiện vung tay lên. Đám quỷ tu phía sau Triệu Vô Tà kia đều biến mất.</w:t>
      </w:r>
    </w:p>
    <w:p>
      <w:r>
        <w:t>Triệu Vô Tà bỗng sinh lòng kiêng kỵ với lão già này, đôi mắt từ từ mở ra, hai khí Âm Dương quấn lấy nhau. Thị lực ngưng tụ nhìn về phía lão già, trên mặt bỗng xuất hiện vẻ tàn nhẫn.</w:t>
      </w:r>
    </w:p>
    <w:p>
      <w:r>
        <w:t>Quán Nhãn thần thông thấu triệt ba giờ qua.</w:t>
      </w:r>
    </w:p>
    <w:p>
      <w:r>
        <w:t>Âm dương nhị khí lập tức hóa thành hai cái vòng xoáy, hai cái đồng tử quấn lấy nhau, một cỗ uy áp kỳ dị không cách nào phản kháng thong thả hàng lâm ở trên người lão giả kia. Lão giả kia sắc mặt tuy rằng vẫn như trước chưa biến hóa, nhưng trong mắt lại xuất hiện vẻ kinh hãi., Chẳng qua chỉ nhìn Triệu Vô Tà, không biết gã nghĩ cái gì, chẳng qua không biết từ lúc nào Hoàng Tuyền phía sau lão giả này lại ngừng lưu động, chẳng qua chỉ trong nháy mắt mà thôi, sau một khắc liền khôi phục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