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Oanh, Oanh </w:t>
      </w:r>
    </w:p>
    <w:p>
      <w:r>
        <w:t>Liên tục hai tiếng nổ vang lên, hai đạo thân ảnh đồng thời nhanh chóng thối lui, kéo lê trên mặt đất hai vệt dấu vết rất rõ ràng. Kinh ngạc, thần sắc đồng dạng xuất hiện trên mặt hai người, ánh mắt nhìn về phía vật kia.</w:t>
      </w:r>
    </w:p>
    <w:p>
      <w:r>
        <w:t>Toàn thân nó uốn lượn xanh biếc như một thân rắn, thân cây màu xanh biếc, nhưng trên thân dây leo rất dài lại có thêm từng chấm màu đỏ. Nó giống như một giọt máu bổ sung cho nó, so với Yêu Mục Đằng trong rừng rậm còn tráng kiện hơn, khí tức còn hung hãn hơn cả Yêu thú.</w:t>
      </w:r>
    </w:p>
    <w:p>
      <w:r>
        <w:t>Hai cái này chỉ là hai cái, đã đem hai cao thủ Trúc Cơ Đại viên mãn Triệu Vô Tà và Lục Hàn đánh bay. Tuy chiếm tiện nghi đánh lén, nhưng hai yêu đằng dị chủng này lực lượng cũng mạnh mẽ đáng sợ.</w:t>
      </w:r>
    </w:p>
    <w:p>
      <w:r>
        <w:t xml:space="preserve">Vù vù </w:t>
      </w:r>
    </w:p>
    <w:p>
      <w:r>
        <w:t>Tiếng gió nổi lên, bốn đạo thân ảnh xông vào, từng người đứng yên. Bốn người trông thấy thần sắc Lục Hàn vẫn bình thường, nhưng sau khi nhìn thấy Triệu Vô Tà bốn người lại kinh ngạc một phen, nhất là Thiên Tử Y và Chu Giác. Sắc mặt hai người đều mang theo dị sắc.</w:t>
      </w:r>
    </w:p>
    <w:p>
      <w:r>
        <w:t>Triệu Vô Tà và Lục Hàn căn bản mặc kệ bốn người phía sau, cuối cùng ánh mắt rơi xuống phía trên cái vật ở chính giữa kia, đây là một mảnh đất trống. Chung quanh không có một cây cối nào, nhưng ở chính giữa bãi đất trống lại có một cây đại thụ. Cây đại thụ vô cùng to lớn, chỉ có một chút lá cây cũng không có, chỉ có thân thể giống như sắt đen mà thôi.</w:t>
      </w:r>
    </w:p>
    <w:p>
      <w:r>
        <w:t>Mà ở trên đại thụ, từng sợi Yêu mục đằng xanh biếc to lớn mang theo máu tươi quấn quanh, khí tức của những Yêu mục đằng này so với Yêu mục đằng trong rừng rậm bên ngoài kém quá xa. Ít nhất sắc mặt Triệu Vô Tà và Lục Hàn đều trở nên khó coi, uy hiếp, uy hiếp sinh mệnh. Hai người đồng thời cảm nhận được cảm giác uy hiếp do những sợi dây leo quỷ dị kia truyền đến, cảm giác uy hiếp rất nồng đậm.</w:t>
      </w:r>
    </w:p>
    <w:p>
      <w:r>
        <w:t>Hai người đều biết, những huyết đằng xanh biếc này chỉ sợ có thể lấy mạng của hai người, nghĩ đến đây, ngay cả Lục Hàn luôn luôn lạnh như băng cũng lộ ra vẻ mặt ngưng trọng, Triệu Vô Tà cũng thu hồi thần thái cười tủm tỉm, Nhân Cổ Kiếm đặt ngang trước người.</w:t>
      </w:r>
    </w:p>
    <w:p>
      <w:r>
        <w:t>Canh hai, quá mệt mỏi a. Chẳng qua vẫn phải hoàn thành lời hứa kia.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