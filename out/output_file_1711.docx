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nói xong lời này liền giống như nhận mệnh, mặc kệ không quan tâm đến sống chết, còn nhắm hai mắt lại, không tránh né cũng không tiến công, tùy ý cái miệng cực lớn kia cắn tới, sau một khắc sẽ chui vào trong bụng của Thị Âm Địa Long.</w:t>
      </w:r>
    </w:p>
    <w:p>
      <w:r>
        <w:t xml:space="preserve">Ầm ầm </w:t>
      </w:r>
    </w:p>
    <w:p>
      <w:r>
        <w:t>Sâu trong lòng đất ô uế bùn đất quay cuồng không ngớt, một đầu cực lớn mơ hồ bốc lên, giống như đang phun nuốt thứ gì đó. Mà đồng thời, một hắc ảnh cực lớn khác đang không ngừng gầm rú, trong tiếng gầm đều là thống khổ. Đau đớn vô cùng, trái tim bị hủy, cho dù là một đầu Thị Âm Địa Long Nguyên Anh kỳ cũng không thể chịu nổi, phản ứng như vậy cũng rất bình thường.</w:t>
      </w:r>
    </w:p>
    <w:p>
      <w:r>
        <w:t>Ra khỏi xe rồi</w:t>
      </w:r>
    </w:p>
    <w:p>
      <w:r>
        <w:t>Trên mặt cờ Vạn Độc Quỷ Phiên lúc này đã rỗng tuếch, đừng nói là Triệu Vô Tà. Ngay cả một cái bóng cũng không có, hắn ta đã bị nuốt vào rồi, Triệu Vô Tà lại bị Thị Âm Địa Long nuốt trọn. Thân thể hắn ta biến mất, Thị Âm Địa Long nuốt vào bụng giống như vật thể hình người tiến vào trong bụng.</w:t>
      </w:r>
    </w:p>
    <w:p>
      <w:r>
        <w:t>Ngay cả chính nó cũng không nghĩ tới, vậy mà có thể đem tên Triệu Vô Tà này nuốt vào trong bụng. Dưới tâm tình kích động, một tiếng hô thật lớn từ trong miệng hắn phát ra, tầng tầng sóng âm mắt thường có thể thấy được đẩy những thứ dơ bẩn kia ra hướng mặt đất mà đi. Lúc này trên mặt đất, những độc trùng yêu thú kia, còn có rất nhiều đều bởi vì linh khí trong dòng suối dơ bẩn kia mê hoặc.</w:t>
      </w:r>
    </w:p>
    <w:p>
      <w:r>
        <w:t>Không rời đi, nhưng ngại bởi vì uy áp đại trận do Triệu Vô Tà bố trí nên không dám bước vào trong đó. Lúc này nghe thấy tiếng rống của Thị Âm Địa Long. Dường như chủ nhân cấm địa trước mắt này đã chết, hai dòng suối dơ bẩn sẽ được phóng ra, linh khí bên trong sẽ phun ra.</w:t>
      </w:r>
    </w:p>
    <w:p>
      <w:r>
        <w:t>Yêu thú độc trùng trong đầm lầy đen chín vạn dặm đều đạt được chỗ tốt, đây là ý niệm trong đầu Yêu thú Độc Trùng đã mở linh trí, nhưng còn chưa chờ chúng hưng phấn được bao lâu thì toàn bộ đầm nước ngàn dặm đã thay đổi, sương trắng nồng đậm cuồn cuộn kịch liệt.</w:t>
      </w:r>
    </w:p>
    <w:p>
      <w:r>
        <w:t>Cuồng bạo hơn bất cứ lần nào trước đây, đều muốn kịch liệt. Theo sự quay cuồng của sương trắng, một thanh huyết hồng lớn lên trôi nổi, sau đó phiêu phù ở không trung, uy áp vô cùng to lớn từ trên không hạ xuống. Ở ngoài trận pháp, toàn bộ các yêu thú độc trùng đều không thể động đậy, uy áp kia quá mạnh mẽ.</w:t>
      </w:r>
    </w:p>
    <w:p>
      <w:r>
        <w:t>Tất cả yêu thú độc trùng đều không thể nhúc nhích, một cỗ cảm giác sợ hãi trước nay chưa từng có từ đáy lòng chúng dâng lên. Ngay khi những yêu thú độc trùng này đều hoảng sợ, ngàn dặm trong chung trì rốt cục vẫn bạo phát.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