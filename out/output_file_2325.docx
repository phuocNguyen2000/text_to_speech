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mở miệng ngậm miệng hai chữ súc sinh khiến U xà vực sâu thiếu chút nữa không áp chế nổi sát khí ra tay, nhưng vì tính mạng của mình. Nó vẫn lựa chọn ẩn nhẫn, không biết tại sao, Triệu Vô Tà cho nó cảm giác hoàn toàn không giống với những tu sĩ nhân loại khác. Như là hoàn toàn không thuộc về thế giới này, đến từ thiên ngoại, tàn nhẫn ma đầu.</w:t>
      </w:r>
    </w:p>
    <w:p>
      <w:r>
        <w:t>Ý nghĩ này vừa mới xuất hiện lập tức dọa cho nó nhảy dựng lên, nhưng trong đầu nó lại nổi lên nhiều ý niệm như vậy. Trong vô tận năm tháng, nó cũng đã gặp qua không ít tu sĩ nhân loại. Trong đó có không ít tu sĩ có tu vi cao hơn Triệu Vô Tà, nhưng lại không có một nhân loại tu sĩ nào, điều này làm cho đáy lòng nó sinh ra một tia sợ hãi.</w:t>
      </w:r>
    </w:p>
    <w:p>
      <w:r>
        <w:t>Nhưng Triệu Vô Tà lại làm được, thậm chí còn biến nó thành bộ dạng thê thảm như vậy, tuy là bởi vì nó quá mức suy yếu. Thế nhưng mặc kệ như thế nào, U Xà đối với Triệu Vô Tà trong vực sâu vẫn luôn luôn đề cao cảnh giác.</w:t>
      </w:r>
    </w:p>
    <w:p>
      <w:r>
        <w:t>Bắt đầu từ khi hắn mở miệng, một khắc cũng chưa từng thả lỏng.</w:t>
      </w:r>
    </w:p>
    <w:p>
      <w:r>
        <w:t>Rầm</w:t>
      </w:r>
    </w:p>
    <w:p>
      <w:r>
        <w:t>Bàn tay mở ra, năm ngón tay bỗng nhiên đều phá vỡ một cái động, năm giọt máu đỏ thẫm chậm rãi toát ra. Hòn đảo ở không trung, tản ra huyết quang mờ mịt.</w:t>
      </w:r>
    </w:p>
    <w:p>
      <w:r>
        <w:t>Huyết thệ, pháp quyết được lưu truyền từ thời viễn cổ. Cho dù là tiên ma, thậm chí là toàn bộ sinh linh trong thiên địa đều có thể phát ra huyết thệ. Tuy nhiên, huyết thệ này cũng không phải tùy tiện phát ra, bởi vì một khi phát huyết thệ thì không thể phản bội lời thề. Nếu không sẽ bị lời thề phản phệ, bị quy tắc của thiên đạo gạt bỏ.</w:t>
      </w:r>
    </w:p>
    <w:p>
      <w:r>
        <w:t>Trông thấy Triệu Vô Tà bắt đầu phát huyết thề, trong mắt U Xà rốt cục xẹt qua một tia may mắn giữ được tính mạng. Nó không nhìn thấy trên khuôn mặt Triệu Vô Tà lúc này nở một nụ cười quỷ dị tàn nhẫn ẩn nấp, nếu như nó nhìn thấy, khẳng định nó sẽ không dễ dàng như vậy, khẳng định là lập tức trốn xa. Rời khỏi cái Sát Thần, Tu La Ác Quỷ này.</w:t>
      </w:r>
    </w:p>
    <w:p/>
    <w:p>
      <w:r>
        <w:t>Chương thứ ba trăm chín mươi chín, Bách Cổ Phệ Hồn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