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Trên không khối da mục kia, có một đám muỗi đen, mỗi con đều to bằng ngón cái. Bầy muỗi kia chừng ngàn con, bay trên không trung, cánh rung động ong ong. Làm cho người ta nghe xong tâm phiền không thôi, sinh ra rất nhiều phiền phức. Bầy muỗi tụ lại nhanh chóng vô cùng, chỉ có thể nhìn thấy hắc quang lấp lóe mà thôi.</w:t>
      </w:r>
    </w:p>
    <w:p>
      <w:r>
        <w:t>Bọn muỗi đen vừa mới cắn nuốt một con độc xà cực lớn, độc thằn lằn kia ở trong đầm lầy mặc dù không phải tồn tại cao nhất, nhưng cũng thuộc về yêu thú. Chiến lực có thể so với tu sĩ Trúc Cơ sơ kỳ cũng không sai biệt lắm, bình thường Độc Tích Dịch đi qua đầm lầy đen bùn, dựa vào thân thể cường đại cắn nuốt các loại độc trùng mãnh thú.</w:t>
      </w:r>
    </w:p>
    <w:p>
      <w:r>
        <w:t>Không hề nghĩ rằng lại bị đám muỗi đen kia nhìn chằm chằm, thoáng chốc liền bị hút khô, nhưng mà thật không may.</w:t>
      </w:r>
    </w:p>
    <w:p>
      <w:r>
        <w:t xml:space="preserve">Ong ong ong </w:t>
      </w:r>
    </w:p>
    <w:p>
      <w:r>
        <w:t>Tiếng đập cánh không khí vẫn như cũ vang lên, đàn muỗi này hút khô nguyên khí tinh huyết toàn thân độc thằn lằn, muốn vỗ cánh rời khỏi đi tìm con mồi mới. Đám muỗi đen này đã rất khỏe mạnh, ước chừng một ngàn con, đầm lầy mặc dù nguy hiểm. Nhưng chỉ cần cẩn thận làm việc, một ngày nào đó đàn muỗi cũng có thể thoát khỏi hạn chế độc trùng, mở ra linh trí trở thành Yêu tộc.</w:t>
      </w:r>
    </w:p>
    <w:p>
      <w:r>
        <w:t>Dã thú được thiên địa linh khí bao phủ, có thể luyện hóa xương ngang trong đầu, mở ra linh trí. Mà yêu thú tu luyện đến cấp độ nhất định, luyện ra kim đan, cũng có thể thoát ra hạn chế của nhân yêu. Hóa thân thành người, thậm chí có yêu thú, tu luyện đến cảnh giới chí cao. Có thể che đậy toàn bộ yêu khí toàn thân, cùng nhân loại kia không khác gì nhau.</w:t>
      </w:r>
    </w:p>
    <w:p>
      <w:r>
        <w:t>Bất quá muốn tu luyện tới loại cảnh giới kia, đối với đàn muỗi này mà nói không biết phải tốn bao nhiêu năm tháng. Càng không biết phải trải qua bao nhiêu gian khổ cùng khảo nghiệm, cũng không phải đơn giản là có thể thành công.</w:t>
      </w:r>
    </w:p>
    <w:p>
      <w:r>
        <w:t xml:space="preserve">Ong ong ong </w:t>
      </w:r>
    </w:p>
    <w:p>
      <w:r>
        <w:t>Bầy muỗi bỗng nhiên truyền đến một trận bạo động, một ngàn con muỗi đen bỗng nhiên bay ra, sau đó lại gắt gao tụ lại cùng một chỗ. Một cỗ khí tức khẩn trương từ trong bầy muỗi truyền ra, tựa hồ chúng nó cảm ứng được cái gì đó khủng bố.</w:t>
      </w:r>
    </w:p>
    <w:p>
      <w:r>
        <w:t xml:space="preserve">Vù vù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