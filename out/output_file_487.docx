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Dùng ánh mắt tràn ngập uy hiếp trừng mắt nhìn Triệu Vô Tà, hiện tại hắn ta đang bị hơn hai mươi con xích luyện xà cuốn lấy. Nếu Triệu Vô Tà thừa cơ đả kích, hắn ta thật sự là rất khó xử. Chẳng qua hắn ta cũng nhanh chóng không khó xử, bởi vì Triệu Vô Tà đã động.</w:t>
      </w:r>
    </w:p>
    <w:p>
      <w:r>
        <w:t>Bước chân đột nhiên hướng phía trước đạp một bước lớn, một tầng ma nguyên nhàn nhạt bao trùm ở đế giày của hắn, hung hăng giẫm trên mặt đất một cái dấu chân. Dấu chân này vừa xuất hiện, một luồng hắc khí hướng tu sĩ hắc hùng bắn tới. Giống như lợi kiếm, hung hăng đâm vào lòng bàn chân tu sĩ hắc hùng.</w:t>
      </w:r>
    </w:p>
    <w:p>
      <w:r>
        <w:t>A</w:t>
      </w:r>
    </w:p>
    <w:p>
      <w:r>
        <w:t>Tu sĩ như Hắc Hùng thân hình nhanh chóng lui lại, một màn vừa rồi phát sinh quá nhanh, khiến hắn căn bản không kịp phản ứng đã bị một luồng ma khí của Triệu Vô Tà tổn thương. Bàn chân bị tước đi một mảng lớn huyết nhục, kinh hãi cực kỳ, hắc hùng tu sĩ kêu thảm.</w:t>
      </w:r>
    </w:p>
    <w:p>
      <w:r>
        <w:t>Nhưng tiếng kêu thảm còn chưa chấm dứt, trên mặt hắn đã tràn ngập sợ hãi, bởi vì tu sĩ của Triệu Vô Tà đã lộ ra. Trúc cơ đại viên mãn, chỉ là nhẹ nhàng đứng ở nơi đó, ma khí lành lạnh liền phóng lên cao. Mặc dù không bằng kết đan tông sư, nhưng khí thế mạnh mẽ của tu sĩ ngưng tụ cùng một chỗ kia vẫn khiến cho sắc mặt Hắc Hùng tu sĩ trở nên rất khó coi.</w:t>
      </w:r>
    </w:p>
    <w:p>
      <w:r>
        <w:t>Trúc cơ Trúc cơ đại viên mãn</w:t>
      </w:r>
    </w:p>
    <w:p>
      <w:r>
        <w:t>Một người đàn ông giống như gấu đen nói lắp bắp cũng vô cùng ngốc nghếch, như một thằng ngốc nhìn chằm chằm vào Triệu Vô Tà, căn bản không thể tin được điều trước mắt. Một tiểu tử không chút bắt mắt thế mà nháy mắt đã biến thành một cao thủ trẻ tuổi Trúc Cơ Đại viên mãn.</w:t>
      </w:r>
    </w:p>
    <w:p>
      <w:r>
        <w:t>Ngươi rốt cuộc là ai</w:t>
      </w:r>
    </w:p>
    <w:p>
      <w:r>
        <w:t>Nghe được vấn đề này, Triệu Vô Tà bĩu môi, mỗi người đều hỏi vấn đề này. Chẳng qua xem ra hắn không có ý trả lời, ánh mắt chuyển lạnh, sát khí dày đặc tỏa ra bốn phía. Thời gian chỉ có một ngày mà thôi, ngày mai tất cả mọi người đều phải rời khỏi đây, Triệu Vô Tà phải tranh thủ thời gian.</w:t>
      </w:r>
    </w:p>
    <w:p>
      <w:r>
        <w:t>Ngươi đi chết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