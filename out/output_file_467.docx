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tu sĩ bình thường đang đứng trên phi kiếm từ đằng xa bay tới, khuôn mặt tuấn tú hiện đầy vẻ kinh hoảng thất thố, dường như hắn gặp phải chuyện gì đó rất khủng bố. Dọc theo đường đi đều sắp không khống chế nổi phi kiếm, đấu đá lung tung khắp nơi, mà ở phía sau hắn, một mảng lớn dây leo dài xanh biếc uốn lượn nhanh chóng đuổi theo người nọ.</w:t>
      </w:r>
    </w:p>
    <w:p>
      <w:r>
        <w:t>Yêu Mục đằng.</w:t>
      </w:r>
    </w:p>
    <w:p>
      <w:r>
        <w:t>Nam Cung nhìn tu sĩ kia kinh dị, nhất là Yêu Mục đằng phía sau hắn, ánh mắt kinh ngạc. Một mảnh Yêu Mục đằng ít nhất cũng tới ba trăm sợi, tuy nói trong yêu mục đằng khắp nơi đều là loại Yêu Mục đằng này, nhưng thoáng cái xuất hiện nhiều như vậy cũng là kỳ quái.</w:t>
      </w:r>
    </w:p>
    <w:p>
      <w:r>
        <w:t>Ngăn hắn lại.</w:t>
      </w:r>
    </w:p>
    <w:p>
      <w:r>
        <w:t>Nam Cung nhìn cau mày hạ lệnh, trong bốn người lập tức có một người đi ra ngăn người nọ lại. Triệu Vô Tà, khuôn mặt tu sĩ này chính là Triệu Vô Tà, nhưng lúc này mặt Triệu Vô Tà đầy vẻ kinh hoảng, tựa hồ bị dọa không nhẹ, phi kiếm dưới chân có chút lảo đảo.</w:t>
      </w:r>
    </w:p>
    <w:p>
      <w:r>
        <w:t>Các ngươi làm gì, chạy mau, lũ quỷ kia đuổi tới rồi.</w:t>
      </w:r>
    </w:p>
    <w:p>
      <w:r>
        <w:t>Triệu Vô Tà luôn một lời thúc giục năm người Nam Cung vọng nhanh chóng rời đi, chẳng qua Nam Cung nhìn chằm chằm vào yêu mục đằng phía sau hắn, không hề để ý đến tiếng gấp gáp của Triệu Vô Tà.</w:t>
      </w:r>
    </w:p>
    <w:p/>
    <w:p>
      <w:r>
        <w:t>Chương thứ chín mươi mốt, hỗn chiến giết giết bốn.</w:t>
      </w:r>
    </w:p>
    <w:p>
      <w:r>
        <w:t>Hơn ba trăm Yêu mục đằng, thân hình xanh biếc hung hăng quất về phía mọi người, phô thiên cái địa. Tốc độ mau lẹ vô cùng, bất quá mọi người đều không phải tu sĩ tầm thường. Tu vi Trúc Cơ trung kỳ, tốc độ bản thân cũng rất kinh người, mũi chân điểm xuống mặt đất một cái. Mọi người nhất tề lui về phía sau một đoạn.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