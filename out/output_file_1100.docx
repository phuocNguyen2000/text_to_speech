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ánh mắt hiện lên một tia khinh thường, tinh khí trong cơ thể động vật bình thường Triệu Vô Tà căn bản chướng mắt. Ngón tay lão phất một cái, ấn ký trên ly phiên lập tức sáng lên, một mặt màu xám tro.</w:t>
      </w:r>
    </w:p>
    <w:p>
      <w:r>
        <w:t>Bọn chúng lần lượt nghiền nát, chia sẻ một trăm bốn mươi hai lần nghiền nát.</w:t>
      </w:r>
    </w:p>
    <w:p>
      <w:r>
        <w:t>Trường phiên mang theo huyết quang xuất hiện trong tay Triệu Vô Tà.</w:t>
      </w:r>
    </w:p>
    <w:p>
      <w:r>
        <w:t>Lúc này Vạn Độc Sa Phiên tựa hồ xảy ra biến hóa gì đó, bên trong phiên mặt vốn bám bụi bặm, đóa hoa sen màu đen càng thêm yêu dị. Mà bên cạnh hoa sen có rất nhiều bóng đen đang lắc lư, các loại hình dáng không giống nhau. Khí tức cũng khác, nhưng đều giống nhau như đúc.</w:t>
      </w:r>
    </w:p>
    <w:p>
      <w:r>
        <w:t>Đều mang theo khí tức âm lãnh kinh khủng, bạo ngược. Huyết quang nồng đậm ở chỗ sâu trong cốc phiên lóe ra, vô cùng quỷ dị. Mặt cờ khổng lồ của ly cốc mở ra trên không trung. Khí xám tràn ngập, nháy mắt bao phủ năm trăm con hồ điệp màu đỏ tím vào trong đó. Khí xám bỗng nhiên thu lại, bên cạnh đóa hoa sen màu đen kia lập tức có thêm một bóng đen, khí tức mê hoặc tà.</w:t>
      </w:r>
    </w:p>
    <w:p>
      <w:r>
        <w:t>Triệu Vô Tà cầm Vạn Độc Bát Phiên, nhắm mắt cảm ứng một chút khí tức của năm trăm con dâm điệp bên trong, tràn ngập mị hoặc cùng dâm tà. Sinh linh cực kỳ xinh đẹp, lại là sinh linh cực kỳ dâm tà.</w:t>
      </w:r>
    </w:p>
    <w:p>
      <w:r>
        <w:t>Trong trí nhớ của kiếp trước, Hoàng Bác ở địa cầu cũng có một loại sinh linh giống như dâm điệp mà Triệu Vô Tà tạo ra lúc này. Đó chính là Cửu Vĩ Yêu Hồ trong truyền thuyết, đồng dạng cũng là cực kỳ xinh đẹp, cũng là sinh linh mị hoặc dâm tà. Nhưng điều hoàn toàn không giống chính là, Cửu Vĩ Yêu Hồ là những sinh linh mới mà Triệu Vô Tà tạo ra.</w:t>
      </w:r>
    </w:p>
    <w:p>
      <w:r>
        <w:t>Đừng nói đến truyền thừa, năm trăm con dâm điệp kia ngay cả thần trí của mình cũng không có. Chỉ là năm trăm con chỉ biết giết chóc để thôn phệ mà thôi. Tất cả bọ cánh cứng đều là như thế, đều là vì giết chóc mà tồn tại. Vì Triệu Vô Tà mà chết, Triệu Vô Tà cũng sẽ hoàn toàn biến mất khỏi Thiên Vân đại lục này.</w:t>
      </w:r>
    </w:p>
    <w:p>
      <w:r>
        <w:t>Vù vù.</w:t>
      </w:r>
    </w:p>
    <w:p>
      <w:r>
        <w:t>Mặt ngoài của ly phiên bay lên không trung, tràn ngập khí xám, lá cờ đến cuốn đem thân thể Triệu Vô Tà bao phủ vào trong. Trong nháy mắt hóa thành một đạo hôi quang bay về phía bầu trời bên ngoài sơn cốc, hôi quang vặn vẹo kéo dài. Sau đó bầu trời bên ngoài sơn cốc lóe lên một cái rồi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