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nhiên dù sao cũng là tu sĩ Thần Tiêu Đạo Tông cẩn thận, tu vi không phải môn phái bình thường có thể so sánh.</w:t>
      </w:r>
    </w:p>
    <w:p>
      <w:r>
        <w:t xml:space="preserve">Bộp bộp bộp </w:t>
      </w:r>
    </w:p>
    <w:p>
      <w:r>
        <w:t>Thanh âm này vang lên, sắc mặt Thần Tiêu Đạo Tông càng thêm khó coi, trong mắt bọn chúng. Giờ phút này ánh mắt nhìn về phía thanh niên kia có tức giận cùng sợ hãi, bởi vì ngay dưới mí mắt mấy chục vạn yêu thú cùng mấy vạn đệ tử Thần Tiêu Đạo Tông, thanh niên này vậy mà từ trong lôi trì run rẩy một cái roi điện dài hơn trăm trượng.</w:t>
      </w:r>
    </w:p>
    <w:p>
      <w:r>
        <w:t>Thanh kỳ trưởng lão.</w:t>
      </w:r>
    </w:p>
    <w:p>
      <w:r>
        <w:t>Đại hán thân là Điện chủ Thiên Lang điện bỗng nhiên xuất hiện trước mặt thanh niên này, lớn tiếng nói.</w:t>
      </w:r>
    </w:p>
    <w:p/>
    <w:p>
      <w:r>
        <w:t>Chương thứ hai trăm mười tám đấu một</w:t>
      </w:r>
    </w:p>
    <w:p>
      <w:r>
        <w:t>Kinh hãi, nhiều lần đến lượt yêu thú kia kinh ngạc nghĩ đến đột nhiên xuất hiện người khóc. Bỗng nhiên là người trong Thiên Lang điện, nguyên bản khi thấy thanh niên kia xuất hiện, đưa tay vào Lôi Trì chẳng những dẫn bạo lôi quang, làm cho những lôi điện lực cuồng bạo kia, nhưng hắn lại không chút nào bị thương, chúng thú còn tưởng rằng lại là một vị cường giả Tiên Đạo.</w:t>
      </w:r>
    </w:p>
    <w:p>
      <w:r>
        <w:t>Nhưng không nghĩ tới, thanh niên này lại là cường giả Nguyên Anh của Thiên Lang điện. Trong lòng chúng thú trong lúc kinh ngạc, trong đầu hiện lên một ý niệm, trong mắt thú dập tắt hung tàn sát khí, lại một lần nữa cháy lên.</w:t>
      </w:r>
    </w:p>
    <w:p>
      <w:r>
        <w:t>Thần Tiêu Đạo Tông xuất hiện hai vị cường giả Nguyên Anh. Bên phía Thiên Lang Điện cũng có hai vị cường giả Nguyên Anh. Hơn nữa, hai vị cường giả Nguyên Anh của Thiên Lang Điện, xem ra tu vi đều vô cùng mạnh mẽ, dường như so với Thần Tiêu Đạo Tông kia thì tông chủ yếu hơn một bậc. Bây giờ, dường như ngoại trừ Lôi Trì kia, Thần Tiêu Đạo Tông không còn ưu thế gì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