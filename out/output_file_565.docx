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Một chút khoái ý thoáng hiện trên mặt gia chủ Lục gia, khí tức băng hàn trên người không giảm chút nào, ngược lại toàn thân chấn động. Một cỗ gió lốc băng hàn cuồn cuộn nổi lên, khu vực kia giống như bão tuyết nổi lên.</w:t>
      </w:r>
    </w:p>
    <w:p>
      <w:r>
        <w:t>Về phần Trịnh gia chủ thì sắc mặt có chút phức tạp, muốn nói cái gì đó nhưng lại nhớ tới bộ dáng của gia chủ Chu gia lúc này chỉ sợ là cái gì cũng không nghe được. Lại nghe thấy gia chủ Chu gia điên cuồng gọi thẳng tên mình, người có thể làm đến vị trí gia chủ đều tâm cao khí ngạo, hừ lạnh một tiếng nhìn gia chủ Chu gia.</w:t>
      </w:r>
    </w:p>
    <w:p>
      <w:r>
        <w:t>Nhưng ngay lúc này một luồng khí tức cường đại chưa từng có từ trên trời giáng xuống, quá cường đại. Trong thành Hoàng Kim không một tu sĩ nào ngăn cản nổi, mỗi người đều cảm thấy ma nguyên trong cơ thể bị áp chế, muốn nhúc nhích cũng rất khó khăn.</w:t>
      </w:r>
    </w:p>
    <w:p>
      <w:r>
        <w:t>Bốn đại gia chủ biến sắc, liếc mắt nhìn nhau, đều thấy vẻ kinh ngạc trong mắt đối phương cùng suy đoán như nhau.</w:t>
      </w:r>
    </w:p>
    <w:p>
      <w:r>
        <w:t xml:space="preserve">Hừ </w:t>
      </w:r>
    </w:p>
    <w:p>
      <w:r>
        <w:t>Một giọng nói bình tĩnh vang lên, âm thanh từ sâu trong Hoàng Kim Chi Thành truyền tới vang vọng khắp Hoàng Kim Chi Thành. Mỗi người đều nghe rõ ràng tựa như lời bọn họ nói. Trong tiếng hừ tuy mang theo khí tức già nua thế nhưng không một ai dám có một chút bất kính.</w:t>
      </w:r>
    </w:p>
    <w:p>
      <w:r>
        <w:t>Lão tổ tông</w:t>
      </w:r>
    </w:p>
    <w:p>
      <w:r>
        <w:t>Đám người Chu gia dường như cùng nghĩ tới điều gì đó, vội vàng quỳ xuống chỗ sâu trong Hoàng Kim Chi Thành, thần sắc cung kính. Mà vào lúc này, gia chủ Chu gia mới từ trong khí thế của mình tỉnh lại.</w:t>
      </w:r>
    </w:p>
    <w:p>
      <w:r>
        <w:t>Ngay vừa rồi, một cỗ lực lượng cường đại đến mức ngay cả hắn cũng không có chút năng lực phản kháng bỗng nhiên hàng lâm trên người hắn, sau đó lực lượng toàn thân hắn như bị rút sạch trong nháy mắt. Phong bạo màu máu dần dần tiêu tán trên không trung, gia chủ Chu gia sau một thoáng hoảng hốt khôi phục lý trí.</w:t>
      </w:r>
    </w:p>
    <w:p>
      <w:r>
        <w:t>Chu Thủy, xem ngươi xử lý chuyện tốt 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