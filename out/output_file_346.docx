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chuông rất thanh thúy vang lên, sương mù bao phủ lấy Vô Cấu Chung lập tức bị một tầng bạch quang đánh nát, từng tầng bạch quang từ trên Vô Cấu Chung tỏa ra. Ngay lập tức đánh văng bàn tay Vô Cấu nô, Vô Cấu Chung thoát khỏi khống chế lập tức chạy về nơi khác, cuối cùng cũng hiện nguyên hình từ phía dưới bay tới.</w:t>
      </w:r>
    </w:p>
    <w:p>
      <w:r>
        <w:t xml:space="preserve">Chung Hoàn </w:t>
      </w:r>
    </w:p>
    <w:p>
      <w:r>
        <w:t>Lại là một cái vòng chuông, đen sì như mực, giống như vòng tay. Rất tự nhiên, Chung Hoàn và chuông Vô Cấu chậm rãi kết hợp cùng một chỗ, tốc độ cực nhanh trốn về phía xa. Rất khó tưởng tượng ra một món ma bảo vô chủ độn tốc lại không kém tu sĩ cảnh giới Kết Đan Đại viên mãn, nhưng đáng tiếc là</w:t>
      </w:r>
    </w:p>
    <w:p>
      <w:r>
        <w:t>Trên không trung có hai chân nhân Nguyên Anh trung kỳ, nếu như để Vô Cấu Chung chạy thoát thì đúng là gian lận. Vong Tình động thiên không thể để người này mất mặt, vụ nô bị đánh văng ra có vẻ tức giận, sương mù cuồn cuộn kịch liệt, như là tâm trạng vụ nô.</w:t>
      </w:r>
    </w:p>
    <w:p>
      <w:r>
        <w:t>Một bàn tay đột nhiên xuất hiện phía trước Vô Cấu Chung, trong lúc sương mù cuồn cuộn lại nắm lấy Vô Cấu Chung, lần này hắn dứt khoát trực tiếp nắm lấy Chung Hoàn. Dưới làn sương mù, một luồng chân nguyên khổng lồ bùng lên trực tiếp trấn áp Vô Cấu Chung vào trong. Nguyên Anh trung kỳ chân nguyên khổng lồ nhường nào, cho dù Vô Cấu Chung là một ma bảo cường hãn, giãy dụa vài cái cũng chậm rãi yên tĩnh trở lại.</w:t>
      </w:r>
    </w:p>
    <w:p>
      <w:r>
        <w:t>Lạnh lùng nhìn vụ nô, vong tình Ma Đế dưới hắc sa cũng không biết là vẻ mặt gì, tựa hồ không nhìn thấy sắc mặt vui mừng của một kiện ma bảo.</w:t>
      </w:r>
    </w:p>
    <w:p>
      <w:r>
        <w:t>Bàn tay vừa nhấc, Vô Cấu Chung trong lòng bàn tay Vụ Nô lập tức bay đi, bay về phía lòng bàn tay Vong Tình Ma Đế. Ở giữa dường như có một sợi dây vô hình gắt gao giam cầm lấy Vô Cấu Chung, tuy thoát khỏi sự khống chế của Vụ Nô nhưng lại rơi vào vũng bùn càng khó giãy giụa hơn, giãy dụa không ngớt cũng vô dụng.</w:t>
      </w:r>
    </w:p>
    <w:p>
      <w:r>
        <w:t>Hừ chỉ là thứ vô chủ mà cũng ngoan ngoãn như thế sao</w:t>
      </w:r>
    </w:p>
    <w:p>
      <w:r>
        <w:t>Vươn một ngón tay đủ dụ hoặc bất cứ nam nhân nào, nhẹ nhàng búng lên Vô Cấu Chung, Keng một tiếng vang lên. Các nữ tu đứng sau Vong Tình Ma Đế đều nhíu mày, cố gắng bình tĩnh áp chế phiền não trong lòng, tiếng chuông này nghe thật sự là cực kỳ bực bội.</w:t>
      </w:r>
    </w:p>
    <w:p>
      <w:r>
        <w:t xml:space="preserve">Keng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