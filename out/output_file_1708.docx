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tên Triệu Vô Tà này từ đầu đến cuối đều cản đường, giết Triệu Vô Tà, chẳng những báo thù xong mà còn có thể lặng lẽ thôn phệ linh khí bên trong con suối. Hai con âm địa này lập tức hành động, đồng thời mở cái miệng cực lớn dữ tợn cắn về phía Triệu Vô Tà.</w:t>
      </w:r>
    </w:p>
    <w:p>
      <w:r>
        <w:t>Rầm rầm rầm.</w:t>
      </w:r>
    </w:p>
    <w:p>
      <w:r>
        <w:t>Thậm chí Triệu Vô Tà còn có thể ngửi được mùi hôi thối từ trong miệng hai con hung thú này tuôn ra. Thị Âm Địa Long quanh năm suốt tháng ở sâu trong vũng bùn đen ngòm nhất trong đầm lầy, nước bọt các loại đều là kịch độc vô cùng ô uế. Nếu như trước đây, cảnh giới Triệu Vô Tà không cao, có thể nhìn thấy Long tiên trong miệng thị âm địa long hắn nhất định sẽ rất vui vẻ.</w:t>
      </w:r>
    </w:p>
    <w:p>
      <w:r>
        <w:t>Bởi vì long tiên Thị Âm Địa Long có thể luyện chế độc trong chén, tăng lên chiến lực. Nhưng lúc này Triệu Vô Tà lại có một nghìn vạn người không muốn nhìn thấy long tiên kia, chẳng những tanh hôi vô cùng, còn có ý nghĩa Triệu Vô Tà nhất định phải đi ngạnh kháng hai cái miệng của yêu thú Nguyên Anh kỳ. Thế nhưng Triệu Vô Tà lại không thể động, chỉ có thể mạnh mẽ chống đỡ.</w:t>
      </w:r>
    </w:p>
    <w:p>
      <w:r>
        <w:t>Rặc rặc rặc</w:t>
      </w:r>
    </w:p>
    <w:p>
      <w:r>
        <w:t>Hai tiếng thân thể bị cắn cắn vang lên, thân hình Triệu Vô Tà đồng thời bị hai con rết Thị Âm Địa Long cắn vào miệng, không cần chúng xé rách. Thân thể Triệu Vô Tà liền hóa thành huyết khí tiêu tán, sau đó lại ngưng tụ một lần nữa tại chỗ, không biết vì sao sau khi Triệu Vô Tà ngưng tụ lại thân thể, sắc mặt trở nên tái nhợt.</w:t>
      </w:r>
    </w:p>
    <w:p>
      <w:r>
        <w:t xml:space="preserve"> Súc sinh muốn chết</w:t>
      </w:r>
    </w:p>
    <w:p>
      <w:r>
        <w:t>Thân thể bị cắn xé, con long tiên Thị Âm Địa Long thực sự quá dơ bẩn, ngay cả huyết linh ma thể của Triệu Vô Tà cũng không chịu nổi. Chỉ có thể tiêu tán sau đó lại ngưng tụ trở lại. Thực là lần này, Triệu Vô Tà đã bị trọng thương. Huyết linh ma thể tuy đã chạm đến cảnh giới bất tử bất diệt kia nhưng dù sao còn chưa tới.</w:t>
      </w:r>
    </w:p>
    <w:p>
      <w:r>
        <w:t>Hai con âm địa long này cũng không biết đã lây dính huyết mạch của loại hung thú viễn cổ nào, trong long tiên kia ẩn chứa độc tính vô cùng kịch liệt. Ma thể của Triệu Vô Tà cũng không thể chịu đựng nổi.</w:t>
      </w:r>
    </w:p>
    <w:p>
      <w:r>
        <w:t>Lúc này thời gian hai nhịp thở cũng sắp trôi qua, trên mặt Triệu Vô Tà xuất hiện vẻ nổi giận, còn có sát ý vô cùng lạnh lẽo. Không cách nào làm cho trùng chung kiếm thoát thân, Triệu Vô Tà đã trực tiếp động thủ. Hắn ta ngồi xếp bằng tại chỗ, một bàn tay Bạch Triết mang theo ánh sáng vô cùng sắc bén, đâm thẳng vào tim một con rồng đang Thị Âm Địa Long.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