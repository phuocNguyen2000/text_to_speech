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Phương pháp huyết thệ được truyền từ thời viễn cổ, dùng máu huyết trong cơ thể sinh linh lập lời thề. Thiên Đạo pháp tắc sẽ lập tức sinh ra cảm ứng, đến lúc đó huyết thệ sẽ thành. Nếu người thề vi phạm lời thề, Thiên Đạo pháp tắc sẽ lập tức gạt bỏ hắn. Cho nên, từ viễn cổ, phương pháp huyết thệ tuy truyền lưu rất rộng, nhưng rất ít người đi phát.</w:t>
      </w:r>
    </w:p>
    <w:p>
      <w:r>
        <w:t>Lúc này U Xà ở vực sâu nhìn thấy năm ngón tay Triệu Vô Tà tràn ra năm giọt huyết dịch đỏ thẫm, liền cho rằng Triệu Vô Tà muốn phát huyết thệ, lúc này tâm thần cũng thả lỏng một chút. Cũng chính thời khắc này buông lỏng đem tính mạng của hắn đưa đi.</w:t>
      </w:r>
    </w:p>
    <w:p>
      <w:r>
        <w:t xml:space="preserve">Vù </w:t>
      </w:r>
    </w:p>
    <w:p>
      <w:r>
        <w:t>Phiên diện xám xịt mở ra, Vạn Độc Cổ Phiên trước người Triệu Vô Tà triển khai lá cờ. Phía trên Hắc Liên yêu dị cực kỳ quỷ dị lóng lánh hắc quang, một cỗ ba động linh tính truyền đến. Trong cỗ linh tính này còn lộ ra khí tức âm hàn vô cùng, là khí tức chỉ thuộc về Vạn Độc Cổ Phiên.</w:t>
      </w:r>
    </w:p>
    <w:p>
      <w:r>
        <w:t>Uy năng Vạn Độc Cổ Phiên bây giờ tăng vọt, linh tính cổ phiên cũng càng lúc càng thành thục, nhưng thời điểm cỗ ba động linh tính này xuất hiện. Thân thể U Xà vực sâu lập tức ngừng lại một lát, mắt rắn trợn lên, kinh hãi nhìn Triệu Vô Tà.</w:t>
      </w:r>
    </w:p>
    <w:p>
      <w:r>
        <w:t>Bàn tay lật qua lật lại nở rộ như hoa, vô số ấn quyết được ngón tay Triệu Vô Tà chuyển hoán hoàn thành, sau đó hóa thành chấm nhỏ u mang đen kịt dung nhập vào trong cổ phiên. Trên mặt phiên, đóa hoa sen đen yêu dị không ai cự tuyệt. Nó cắn nuốt tất cả u mang. Theo ấn quyết chuyển động giữa ngón tay của Triệu Vô Tà càng lúc càng nhiều, u mang trên mặt lá cờ của Vạn Độc Cổ Phiên càng thêm chói mắt.</w:t>
      </w:r>
    </w:p>
    <w:p>
      <w:r>
        <w:t>Thanh âm lạnh lẽo của Triệu Vô Tà vang lên ngay lúc này, trực tiếp xuyên qua hư không truyền vào sâu trong tâm thần của U Xà. Nó khiến nó sợ hãi đến mức hồn phi phách tán, dự cảm nguy hiểm mãnh liệt như muốn bao phủ lấy nó.</w:t>
      </w:r>
    </w:p>
    <w:p>
      <w:r>
        <w:t>Triệu gia ta muốn biết bí mật cái gì, chỉ cần thôn phệ hồn phách súc sinh nhà ngươi, chẳng phải cái gì cũng rõ ràng. Căn bản không cần nghe ngươi nói, hiện tại nghe ngươi nói, ngươi hiểu rồi.</w:t>
      </w:r>
    </w:p>
    <w:p>
      <w:r>
        <w:t>Lấy máu làm dẫn Bách Cổ Phệ Hồn.</w:t>
      </w:r>
    </w:p>
    <w:p>
      <w:r>
        <w:t>Nụ cười trên mặt đều là sau khi thực hiện được, ánh mắt trêu tức rơi trên người U Xà Thâm Uyên. Theo ấn quyết cuối cùng rơi xuống, đóa sen đen yêu dị trên Vạn Độc Cổ Phiên cũng rốt cuộc phát ra u mang đến cực hạn, hóa thành một cái lỗ đen hư vô, từng đoàn từng đoàn bóng đen lắc lư sau lỗ đen kia.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