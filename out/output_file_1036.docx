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một tiếng nổ vang lên, bàn tay Bạch Triết vô cùng lạnh lùng vung vẩy gai băng. Cái đuôi của bản thể lão giả áo đen đụng vào nhau.</w:t>
      </w:r>
    </w:p>
    <w:p>
      <w:r>
        <w:t>Sau đó thân thể gầy yếu của nữ tử kia bị quất bay, thế nhưng thân hình Huyền Vũ nữ tử trong nháy mắt biến mất trên không trung, lúc xuất hiện lại đã đến đỉnh đầu lão giả áo đen.</w:t>
      </w:r>
    </w:p>
    <w:p>
      <w:r>
        <w:t>Trên chân ngọc bao trùm một tầng chân nguyên, cổ tay chuyển một cái, băng gai nhọn mang theo quang mang lạnh lùng hướng mắt rắn bản thể lão giả áo đen đâm tới. Tốc độ cực nhanh, mũi nhọn băng kia đung đưa lãnh quang, làm cho trong lòng lão giả áo đen giật giật.</w:t>
      </w:r>
    </w:p>
    <w:p>
      <w:r>
        <w:t>Leng keng keng</w:t>
      </w:r>
    </w:p>
    <w:p>
      <w:r>
        <w:t>Âm thanh ngoài dự đoán, hắc y lão giả dĩ nhiên không có tránh né băng thứ kia, mà là một tầng nhàn nhạt hắc quang bỗng nhiên xuất hiện. Bên trong hắc quang tựa hồ có cái gì đó, lại chặn được băng thứ của nữ tử này, còn phát ra âm thanh kim loại giao minh.</w:t>
      </w:r>
    </w:p>
    <w:p>
      <w:r>
        <w:t>Là mí mắt, bản thể lão giả áo đen vậy mà buông mí mắt xuống, sau đó chặn lại mũi băng của nữ tử kia, vừa rồi nếu bị băng thứ kia đâm trúng. Đôi mắt rắn của lão giả áo đen tuyệt đối sẽ bị phế bỏ, một chút nghi vấn cũng không có, cây băng thứ kia vừa nhìn đã biết không phải vật phàm. Đường đường cốc chủ Hoa Thần cốc sử dụng binh khí nhất định là huyền khí.</w:t>
      </w:r>
    </w:p>
    <w:p>
      <w:r>
        <w:t>Thế nhưng lão giả áo đen chỉ dùng một đôi mắt đã chặn được băng thứ của nàng, đôi mắt kia cũng rất kỳ dị, phía trên vậy mà vẫn luôn bao trùm một tầng hắc quang. Loại rắn, bình thường không có mí mắt, Hắc Lân Hoàn Xà cũng như thế. Một vạn con Hắc Lân Hoàn Xà bị giết cũng giống như vậy, mắt của chúng cũng không có tròng mắt.</w:t>
      </w:r>
    </w:p>
    <w:p>
      <w:r>
        <w:t>Thế nhưng lão giả áo đen lại có, bất quá cũng không phải là trời sinh nó đã có, mà là tu luyện có được. Nó chiếm cứ xà cốc hai trăm năm, lợi dụng linh khí nồng đậm trong đó, ngày đêm tôi luyện mắt mình, rốt cục tu luyện ra một tầng mí mắt, tầng mí mắt này ẩn chứa tâm huyết hai trăm năm của nó.</w:t>
      </w:r>
    </w:p>
    <w:p>
      <w:r>
        <w:t>Một đôi mắt kia chỉ có thể bảo hộ một đôi mắt rắn của lão giả áo đen, nhưng vậy là đủ rồi, bởi vì đồ vật quan trọng nhất trong cơ thể nó liền ở trong mắt.</w:t>
      </w:r>
    </w:p>
    <w:p>
      <w:r>
        <w:t>Mí mắt có hắc quang cứng rắn đến mức nào, chỉ nhìn xem băng thứ bị bắn bay là biết. Cốc chủ Hoa Thần cốc sau khi dùng băng đâm vào mí mắt lão giả áo đen, liền cảm giác được một cỗ cự lực truyền đến, thân hình lập tức lại bay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