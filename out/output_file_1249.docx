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hình không lùi, cán thương đen nhánh bỗng nhiên quay lại, hóa thành một vòng tròn lớn trước người. Một vòng lôi quang tuôn ra, lực lượng khổng lồ mãnh liệt ngưng tụ. Trong vòng lôi quang đó, ngoài ý liệu, Triệu Vô Tà thi triển ra ngàn vạn kiếm khí uy thế kinh người, ở trong tầng lôi quang nhàn nhạt kia.</w:t>
      </w:r>
    </w:p>
    <w:p>
      <w:r>
        <w:t>.</w:t>
      </w:r>
    </w:p>
    <w:p>
      <w:r>
        <w:t>Tựa như là mùa đông tuyết gặp mặt trời xuân. Quá nhanh tan rã, ngàn vạn thanh tiểu kiếm biến mất. Bên trong không gian hình tròn, sắc mặt Triệu Vô Tà vẫn có chút thống khổ và tái nhợt, trong mắt hiện lên một tia hối hận.</w:t>
      </w:r>
    </w:p>
    <w:p>
      <w:r>
        <w:t>Lôi Phong kia đứng cầm thương, đứng đối diện Triệu Vô Tà, toàn thân ngưng tụ sát khí. Ánh mắt nhìn Triệu Vô Tà vẫn như vậy, như nhìn một người chết.</w:t>
      </w:r>
    </w:p>
    <w:p>
      <w:r>
        <w:t>Nào có một tên tu sĩ Kết Đan Đại viên mãn chứ, rõ ràng giống như một du hiệp châu này đang chém giết một cây trường thương đen nhánh vậy mà lại là một Bắc Lương. Triệu Vô Tà lui lại, hắn cũng tự mình tiến lên. Nếu không phải loại khí thế mạnh mẽ đến cực điểm kia, còn có thể bị đánh cho không hề có lực phản thủ, Triệu Vô Tà cũng không dám tin tưởng người này là kết đan đại bất chấp tu sĩ.</w:t>
      </w:r>
    </w:p>
    <w:p>
      <w:r>
        <w:t xml:space="preserve">Oanh </w:t>
      </w:r>
    </w:p>
    <w:p>
      <w:r>
        <w:t>Lại động, đến bây giờ, lôi phong vậy mà một câu cũng không nói. Người câm như vậy, trong lúc động thủ giống như mưa to gió lớn, Triệu Vô Tà tựa hồ dùng hết toàn lực mới có thể có một tia cơ hội thở dốc. Nhưng hiện tại, trong không gian hình tròn, trong không gian., Hai cái bóng dây dưa cùng một chỗ, kiếm khí huyết vụ, sát khí lôi quang. Một người công, một người lui, Triệu Vô Tà hoàn toàn bị áp chế. Thật là một chút sức lực vận chuyển cũng không có, Triệu Vô Tà vô cùng chật vật tránh né công kích của lôi phong, một thanh Nhân Sa Kiếm thỉnh thoảng bị đánh bay.</w:t>
      </w:r>
    </w:p>
    <w:p>
      <w:r>
        <w:t>Lúc này Triệu Vô Tà giống như một con thuyền con đang gặp phải sóng to gió lớn, có thể bị lật úp bất cứ lúc nào. Thời gian cứ thế trôi qua, vết thương trên người Triệu Vô Tà càng lúc càng nhiều. Không cần nhìn huyết vụ kia mà chỉ cần máu huyết tuôn ra đã có thể nhuộm Triệu Vô Tà thành huyết nhân rồi. Trong đó mới đầu, lỗ máu trước ngực là nghiêm trọng nhất, sắc mặt Triệu Vô Tà càng lúc càng tái nhợt.</w:t>
      </w:r>
    </w:p>
    <w:p>
      <w:r>
        <w:t>Ha ha ha, súc sinh súc sinh sớm cút về mười vạn đại sơn đi, ha ha ha,</w:t>
      </w:r>
    </w:p>
    <w:p>
      <w:r>
        <w:t>Cũng không biết là vị đệ tử tính tình nóng nảy lớn mật kia mở miệng trước, những đệ tử Thần Tiêu Đạo Tông kia vậy mà cùng cất tiếng cười vang, một đôi mắt tràn ngập vẻ giễu cợt nhìn về phía mấy chục vạn yêu thú. Sự buồn bực bị vây khốn ở sơn môn nhất thời biến mất không còn chút gì. Tiếng cười của những đệ tử này cũng càng thêm tùy 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