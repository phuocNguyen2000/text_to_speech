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Phù.</w:t>
      </w:r>
    </w:p>
    <w:p>
      <w:r>
        <w:t>Tấm lưới thân thể xuất hiện trong lòng núi, xung quanh thân thể hắn có vô số linh khí tinh thuần cực điểm đang quay chung quanh, tuy nhiên những linh khí này không dừng lại chút nào trên thân thể hắn, toàn bộ đều truyền vào trong phiến ngọc thạch đó. Trên phiến ngọc, vô số trứng trùng như có động tĩnh, bắt đầu nhúc nhích.</w:t>
      </w:r>
    </w:p>
    <w:p>
      <w:r>
        <w:t>Nhưng lại mở mắt ra nhìn, trứng côn trùng vẫn an tĩnh như vậy, một chút động tĩnh cũng không có. Nhưng phiến ngọc thu nạp linh khí cũng không chậm lại chút nào, trái lại còn nhanh hơn. Những quả trứng côn trùng trong phiến ngọc, tốc độ hấp thu linh khí cùng uy năng vậy mà còn mạnh mẽ hơn so với nguyên anh thể của Triệu Vô Tà.</w:t>
      </w:r>
    </w:p>
    <w:p>
      <w:r>
        <w:t>Thân thể cường giả Nguyên Anh ẩn chứa một ít quy tắc, chỉ cần có linh khí ở trong không gian của bọn họ thì sẽ có một bộ phận bị thân thể bọn họ lưu lại, sau đó bị chuyển hóa thành chân nguyên hoặc Ma Nguyên. Hơn nữa những thứ này đều tự động, cường giả Nguyên Anh cho dù không khống chế cũng là như vậy, nhưng ở khu vực này.</w:t>
      </w:r>
    </w:p>
    <w:p>
      <w:r>
        <w:t>Cường giả Nguyên Anh cũng đừng mơ tưởng cướp được chút linh khí nào từ miếng ngọc kia.</w:t>
      </w:r>
    </w:p>
    <w:p>
      <w:r>
        <w:t>Chẳng qua là thời gian một ngày mà thôi, Triệu Vô Tà</w:t>
      </w:r>
    </w:p>
    <w:p>
      <w:r>
        <w:t>Cuối cùng hai mươi bốn nghiền ép nhau im lặng.</w:t>
      </w:r>
    </w:p>
    <w:p>
      <w:r>
        <w:t>Mới xuất hiện một ngày, ở trong lòng núi bị đào rỗng. Những ngọc thạch chồng chất như núi liền biến mất một nửa, trải trên mặt đất một tầng bột phấn ảm đạm không chút ánh sáng. Đó là ngọc vụn, linh khí bên trong ngọc thạch bị phiến ngọc trôi nổi trên không trung hấp thu sạch sẽ, ngọc thạch cũng hóa thành mảnh vụn phấn.</w:t>
      </w:r>
    </w:p>
    <w:p>
      <w:r>
        <w:t>Phối trên mặt đất kia nhìn qua cũng là một cảnh tượng kỳ lạ. Nhưng lúc này tâm tư của Triệu Vô Tà đã đặt ở trên phiến ngọc thạch đó, vừa nghĩ đến ghi chép về ngọc trùng trong chén kinh, trong lòng của hắn liền dâng lên một luồng lửa nóng.</w:t>
      </w:r>
    </w:p>
    <w:p>
      <w:r>
        <w:t>Xuyên qua bất kỳ cấm chế nào. Bất luận tiên thiên hậu thiên, đều khó có thể ngăn cản được chén ngọc trùng. Có lẽ chỉ có Hỗn Độn chi địa mới có thể ngăn được chén ngọc trùng lại. Chỉ cần chén ngọc trùng luyện thành, trên Thiên Vân đại lục có rất nhiều hiểm địa. Lại có nơi đó là nơi Triệu Vô Tà không thể đi được. Đến lúc đó, Triệu Vô Tà lại càng thêm không kiêng nể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