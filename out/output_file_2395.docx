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Thiên Vân đại lục, đang từ từ biến thành một tử địa, không có một tia khí tức sinh linh nào. Trên bầu trời có vô số vết nứt hư không lớn, phía sau đó là bí giới, vô số sinh linh từ viễn cổ đang chăm chú nhìn sự việc phát sinh trên Thiên Vân đại lục. Nhưng không một ai dám có bất kỳ động tĩnh nào. Tựa hồ tất cả những người có thần thông giả từ thời viễn cổ cùng sinh linh hung sát đều vô cùng sợ hãi khôi lỗi tuyệt mỹ không chút cảm tình kia.</w:t>
      </w:r>
    </w:p>
    <w:p/>
    <w:p>
      <w:r>
        <w:t>Kết cục đại khái là bốn trăm mười lăm kết cục.</w:t>
      </w:r>
    </w:p>
    <w:p>
      <w:r>
        <w:t>Chín năm, cách thiên địa đại kiếp còn có chín năm. Thế giới thần bí ẩn nấp trong vô tận hư không, bí giới, cũng chín năm nữa sẽ bắt đầu. Đến lúc đó, ngàn vạn thần thông giả cùng sinh linh viễn cổ đều từ sâu trong hư không giáng lâm ở Thiên Vân đại lục và đại dương vô tận.</w:t>
      </w:r>
    </w:p>
    <w:p>
      <w:r>
        <w:t>Nhưng mà đại kiếp còn chưa bắt đầu, ngoại trừ những sinh linh bị nhốt bên trong bí giới bên ngoài, ở Thiên Vân đại lục, những sinh linh khác đang dần dần chết đi, một thân ảnh tuyệt mỹ vô cùng, hành tẩu ở khắp nơi trên Thiên Vân đại lục. Những nơi đi qua, tất cả đều là bụi bặm bụi bặm, tiêu tán giữa thiên địa.</w:t>
      </w:r>
    </w:p>
    <w:p>
      <w:r>
        <w:t>Trải qua một khoảng thời gian dài cướp sạch tất cả các sinh linh trong bí giới, Thiên Vân đại lục vốn đã biến thành một vùng đất hoang vu, chín thành thiên địa linh khí. Biển cả mênh mông cũng như thế, nhưng hiện tại lại phát sinh thêm nhiều cảnh tượng kinh khủng hơn. Một thân ảnh tuyệt mỹ khiến cho toàn bộ Thiên Vân đại lục đều biến thành vùng đất tĩnh mịch.</w:t>
      </w:r>
    </w:p>
    <w:p>
      <w:r>
        <w:t>Tất cả sinh linh đều đã chết hết, chỉ sợ ngay cả những sinh linh cường đại bên trong bí giới kia cũng bị kinh sợ đến ngây người, lúc này mới cảm thấy sợ hãi, không dám có bất kỳ dị động nào. Chỉ có thể trơ mắt nhìn những nơi bóng dáng tuyệt mỹ kia đi qua, tất cả đều là tử địa.</w:t>
      </w:r>
    </w:p>
    <w:p>
      <w:r>
        <w:t>Ma tôn, rốt cuộc nàng là ai</w:t>
      </w:r>
    </w:p>
    <w:p>
      <w:r>
        <w:t>Bí giới, một tiếng rống phẫn nộ vô cùng sau khi Vong Tình Ma Đế đi ra khỏi sơn môn một môn phái cổ xưa vang vọng. Tất cả sinh linh trong bí giới, đại thần thông giả viễn cổ, đều thông qua khe hở hư không nhìn mỗi một bước chân của Vong Tình Ma Đế. Vong Tình Ma Đế tựa như cũng không để ý tới chư đại thần thông giả, tự mình đi tới, nơi hắn đi qua đều không ngoại lệ biến thành tử địa.</w:t>
      </w:r>
    </w:p>
    <w:p>
      <w:r>
        <w:t>Thái Thượng Vong Tình đại kiếp lại bắt đầu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