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trong lòng vô cùng sảng khoái, nếu nói trước đó tấn thăng đến Trúc Cơ Đại viên mãn là hoàn toàn vui vẻ, lần này chính là xác định mục tiêu. Trừ để cho mình tùy tâm sở dục, tung hoành thiên địa ra, hắn còn muốn cổ vu sư tái hiện thế gian, nhưng lần này lại khác.</w:t>
      </w:r>
    </w:p>
    <w:p>
      <w:r>
        <w:t>Nếu Vô Thiên khiển, vậy cứ tận tình cướp đoạt thiên địa đi.</w:t>
      </w:r>
    </w:p>
    <w:p/>
    <w:p>
      <w:r>
        <w:t>Tu sĩ hắc hùng thứ chín mươi bốn</w:t>
      </w:r>
    </w:p>
    <w:p>
      <w:r>
        <w:t>Đát đát đát đát.</w:t>
      </w:r>
    </w:p>
    <w:p>
      <w:r>
        <w:t>Tiếng bước chân vang lên, thân hình dài của Triệu Vô Tà từ trong bóng tối của rừng cây chui ra, tu vi trên người đã không còn ẩn tàng nữa. Cũng không cần phải nói nữa, trong yêu mục đằng này, ngoại trừ Lục Hàn và Chu Giác tựa hồ có địa bàn lợi hại kia, Triệu Vô Tà đều không thèm để ý. Thậm chí còn giống như gã đều là Trúc Cơ Đại viên mãn Trịnh Ngạo, cũng không lọt vào mắt gã.</w:t>
      </w:r>
    </w:p>
    <w:p>
      <w:r>
        <w:t>Lạnh lùng nhìn bốn phía một chút, trên cổ tay Triệu Vô Tà bỗng nhiên chớp động quang mang, Vạn Độc Cổ Phiên chậm rãi bay ra. Phiên diện xám xịt đón gió mở ra, phía trên một đóa hoa sen màu đen cùng một con trường xà xích hồng rõ ràng có thể thấy được trong bóng tối còn có thể nhìn thấy hư ảnh một con chồn tước nhỏ màu tím.</w:t>
      </w:r>
    </w:p>
    <w:p>
      <w:r>
        <w:t>Giống như Nhân Cổ Kiếm, Vạn Độc Cổ Phiên cũng không có uy lực cường đại thời đại thế thái cổ trên thế gian. Bất quá cho dù là bán thành phẩm, uy lực của Vạn Độc Cổ Phiên cũng không tầm thường. Nhẹ nhàng lay động cán phiên, nhất thời khói xám tràn ngập ra, từng điểm đỏ đậm từ trên mặt cờ rơi xuống.</w:t>
      </w:r>
    </w:p>
    <w:p>
      <w:r>
        <w:t xml:space="preserve">Tê tê </w:t>
      </w:r>
    </w:p>
    <w:p>
      <w:r>
        <w:t>Đám xích hồng rơi xuống mặt đất, lập tức biến thành một mảng lớn xích luyện xà, lưỡi rắn đỏ thẫm phun ra nuốt vào. Khí tức nóng rực từ trên thân những con xích luyện xà này phát ra, đầu rắn cuộn lên mang theo khí tức mãng hoang quỷ dị, mang theo uy lực cường hoành. Chín mươi chín con xích luyện xà, lúc tạo thành xà trận, đối mặt với tu sĩ Trúc Cơ đại viên mãn tuyệt đối là phải giết.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