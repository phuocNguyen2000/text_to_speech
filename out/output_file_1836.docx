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đây cũng chỉ là cảnh trí bình thường mà thôi, ngoại trừ những phàm nhân thế tục lực lượng nhỏ yếu kia, tu sĩ cũng là Yêu thú, bình thường cũng sẽ không chú ý những thứ này.</w:t>
      </w:r>
    </w:p>
    <w:p>
      <w:r>
        <w:t>Nhưng vào lúc này, Triệu Vô Tà không biết vì sao mà Triệu Vô Tà lại có hứng thú, thân hình đứng ở đó. Ánh mắt rơi vào luồng mây cuồn cuộn, lẳng lặng nhìn Tam Nương đi ra khỏi Quỷ Giản. Vẫn như cũ trở về làm thị nữ của Triệu Vô Tà, tự nhiên là thiếu gia thì như thế nào, nàng cũng không sao cả.</w:t>
      </w:r>
    </w:p>
    <w:p>
      <w:r>
        <w:t>Cũng là điều khó có được, Tam Nương hôm nay đã thoát thai hoán cốt, không còn là Tam Nương trước kia nữa. Chỉ có điều dung nhan hay lực lượng trong cơ thể đều đã hơn xa xưa, thậm chí còn giống nhau. Sợ rằng cũng chỉ có một cái. Thân phận, đó chính là thị nữ của Triệu Vô Tà.</w:t>
      </w:r>
    </w:p>
    <w:p>
      <w:r>
        <w:t>Kiếp trước kiếp này kiếp này, Triệu Vô Tà đều không phải chính nhân quân tử, lúc trước thu lưu Tam nương làm thị nữ. Tâm tư trong lòng hắn cũng chưa chắc chính là thuần khiết, hôm nay thấy Tam Nương đến như vậy. Chẳng những không thua Hồng Trần tiên tử dung mạo tuyệt thế, tu vi cũng là cảnh giới Nguyên Anh, thậm chí còn là Quỷ Đế Hoàng Tuyền Quỷ Giản.</w:t>
      </w:r>
    </w:p>
    <w:p>
      <w:r>
        <w:t>Như thế, trong lòng Triệu Vô Tà đã sớm vui như nở hoa từ lâu, đáy lòng cũng có rất nhiều ý niệm xấu xa đang quay cuồng. Trên mặt bắt đầu xuất hiện ý cười, nhìn mây trôi cuồn cuộn, Triệu Vô Tà lập tức há to miệng, tùy ý cười như điên.</w:t>
      </w:r>
    </w:p>
    <w:p>
      <w:r>
        <w:t>Ha ha xuất phát.</w:t>
      </w:r>
    </w:p>
    <w:p>
      <w:r>
        <w:t>Tam Nương mặc dù tính tình uyển chuyển, nhưng cũng không phải người ngu, tâm niệm vừa chuyển liền biết được tâm tư của tên Triệu Vô Tà này. Bất quá nàng đã sớm nhận định thiếu gia Triệu Vô Tà này, nếu không cũng sẽ không dám nói mấy lời ở trước mặt Hoàng tuyền Quỷ Mẫu này.</w:t>
      </w:r>
    </w:p>
    <w:p>
      <w:r>
        <w:t>Thiếu gia</w:t>
      </w:r>
    </w:p>
    <w:p>
      <w:r>
        <w:t>Thanh âm như hờn dỗi, lập tức khiến cho xương cốt Triệu Vô Tà nhẹ đi ba phần. Tính tình cuồng bạo trong lòng vừa động, thân hình đã xuất hiện ở trước mặt Tam Nương. Ngón tay lão nhẹ nhàng hất cằm của Tam Nương lên, trên mặt xuất hiện nụ cười tà dị.</w:t>
      </w:r>
    </w:p>
    <w:p>
      <w:r>
        <w:t>Đáng tiếc, đúng vào lúc này, từng tiếng nói rất đột ngột vang lên như muốn xóa bỏ.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