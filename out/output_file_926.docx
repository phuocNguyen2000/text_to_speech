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Mời lãnh chúa Hâm Vô Tà vào trong điện chủ đang chờ đợi.</w:t>
      </w:r>
    </w:p>
    <w:p>
      <w:r>
        <w:t>Một đạo quang mang bỗng nhiên xuất hiện bên cạnh Triệu Vô Tà, quang mang tan hết xuất hiện chính là Chấp pháp trưởng lão Thanh Thạch. Lúc này khí tức khủng bố trên người lão thu lại, mơ hồ phát ra, mặc dù nhìn qua không có hung hãn như vậy nhưng lại làm cho người ta càng thêm không dám trêu chọc.</w:t>
      </w:r>
    </w:p>
    <w:p>
      <w:r>
        <w:t>Thân hình hạ xuống bên cạnh Triệu Vô Tà, mặt lộ ý cười nói với Triệu Vô Tà. Nhìn vẻ mặt tươi cười của nó, người ngoài cũng sẽ không ngờ tới, vừa rồi Triệu Vô Tà còn bị nó hạ mã uy.</w:t>
      </w:r>
    </w:p>
    <w:p>
      <w:r>
        <w:t>Khí đen cuồn cuộn, vẻ mặt Triệu Vô Kiệt mơ hồ, cũng không nhìn ra hắn lúc này là loại cảm xúc gì. Chỉ là hai chân giơ lên., Hai chân hắn vẫn đang trần như trước, nhưng vẫn bị một tầng khí đen bao phủ chặt chẽ, hai chân chậm rãi bước vào trong. Toàn thân Triệu Vô Tà đều được bao phủ trong tầng khí đen xuất hiện trong đại điện. Chỉ cảm thấy mấy chục ánh mắt lạnh lùng nhìn lại, mỗi ánh mắt đều vô cùng mạnh mẽ, thậm chí khí thế của hắn còn thấp hơn vị Thanh Thạch trưởng lão trước mặt một chút.</w:t>
      </w:r>
    </w:p>
    <w:p>
      <w:r>
        <w:t>Triệu Vô Tà vẻ mặt ngạc nhiên, mở to mắt nhìn lại, lúc này trong đại điện cũng có không ít người. Trong đại điện, có rất nhiều ghế đá trải rộng, ước chừng vài chục cái, bất quá lúc này trên mỗi cái ghế đều có một người đang ngồi. khoảnh khắc Triệu Vô Tà xuất hiện, ánh mắt những người này đều đồng loạt nhìn lại.</w:t>
      </w:r>
    </w:p>
    <w:p>
      <w:r>
        <w:t>Vẻ mặt kinh ngạc sau khi suy nghĩ lại biến đổi thành bình thường, khóe miệng cũng nhếch lên một vòng ý cười, khẽ liếc mắt nhìn mười mấy người kia. Chỉ là nhìn qua, Triệu Vô Tà liền biết những người này không đơn giản, vậy mà đều không phải yêu thú bình thường. Mấy chục người, dĩ nhiên đều là tu vi Kết Đan hậu kỳ. Thậm chí có vài đầu Yêu thú đã đến Kết Đan Đại viên mãn cảnh giới.</w:t>
      </w:r>
    </w:p>
    <w:p>
      <w:r>
        <w:t>Triệu Vô Tà tiến vào trong một thoáng, mặc dù không phải tất cả yêu thú đều quay đầu lại nhìn Triệu Vô Tà. Nhưng Triệu Vô Tà vẫn có thể cảm giác được ánh mắt của bọn chúng đang bắn tới.</w:t>
      </w:r>
    </w:p>
    <w:p>
      <w:r>
        <w:t>Lãnh chúa.</w:t>
      </w:r>
    </w:p>
    <w:p>
      <w:r>
        <w:t>Nhẹ nhàng phun ra hai chữ, Triệu Vô Tà như là nhớ ra cái gì đó, khóe miệng lộ ra một vòng vui vẻ âm trầm. Sau đó trực tiếp nhấc chân đi đến gần một cái ghế đá, hắc khí quay cuồng, Triệu Vô Tà đã ngồi ngay ngắn ở trên đó. Sau đó hắn nhắm mắt lại, dường như muốn nhắm mắt dưỡng thần, tựa hồ không có phản ứng gì với người khác.</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