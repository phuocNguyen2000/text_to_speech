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Ngươi đừng oán giận, ai bảo sư thúc nhất định phải luyện độc đan, khổ cực còn là huynh đệ chúng ta. Địa phương quỷ quái này rất nguy hiểm, ngàn vạn lần đừng để chúng ta đụng phải độc trùng lợi hại.</w:t>
      </w:r>
    </w:p>
    <w:p>
      <w:r>
        <w:t>Hai người lại bắt đầu nói liên miên không dứt, không ngừng nói lung tung. Triệu Vô Tà cũng lười lắng nghe, khóe miệng nhếch lên nụ cười âm hiểm, lấy Nhân Cổ Kiếm của mình ra. Hung hăng cắm xuống đất, uy áp nặng nề tản ra khắp nơi, độc trùng trong kẽ đất bạo loạn. Uy áp của Nhân Cổ Kiếm sợ hãi, những độc trùng này ùn ùn chạy trốn tứ phía, giờ lại khổ sở hai người kia.</w:t>
      </w:r>
    </w:p>
    <w:p>
      <w:r>
        <w:t>Độc trùng trên mặt đất mặc dù đều là loại cấp thấp, thế nhưng lúc bạo loạn vẫn làm cho hai người luống cuống tay chân quát mắng một hồi.</w:t>
      </w:r>
    </w:p>
    <w:p>
      <w:r>
        <w:t>Xảy ra chuyện gì sao lại như vậy.</w:t>
      </w:r>
    </w:p>
    <w:p>
      <w:r>
        <w:t>Hai người toàn thân quang mang lóe ra, không ngừng tránh né độc trùng chạy loạn, kinh ngạc hỏi. Ngưng khí kỳ bảy tám tầng, đối phó những độc trùng này đều có chút cố hết sức. Triệu Vô Tà trốn ở một bên khóe miệng không ngừng run rẩy cười trộm, khó có được hôm nay hắn tâm hài tử đại phát, lại dám quấy rối đối với hai đê giai tu chân giả.</w:t>
      </w:r>
    </w:p>
    <w:p/>
    <w:p>
      <w:r>
        <w:t>Chương bốn mươi lăm thí luyện, nhất dịch tại Vô Cấu cốc.</w:t>
      </w:r>
    </w:p>
    <w:p>
      <w:r>
        <w:t>Đang lúc hai người rất lo lắng tránh né độc trùng trên mặt đất, tính cách Triệu Vô Tà cũng trôi qua, rút Nhân Trùng Cổ Kiếm ra, chậm rãi từ chỗ tối đi ra, khí thế của tu sĩ Trúc Cơ hậu kỳ bộc phát ra.</w:t>
      </w:r>
    </w:p>
    <w:p>
      <w:r>
        <w:t>Tựa như một trận phong ba, khí thế Triệu Vô Tà quét qua, những con độc trùng cấp thấp trên mặt đất giống như bị một lực đánh trúng. Thân thể hắn lăn về phía xa, nguyên bản vô cùng hỗn loạn, những con độc trùng bò loạn khắp nơi trên mặt đất nhất thời trở nên sạch sẽ vô cùng. Ngay cả những hòn đá nhỏ cũng bị thổi bay đi, hai người kia sững sờ nhìn Triệu Vô Tà chậm rãi đi tới.</w:t>
      </w:r>
    </w:p>
    <w:p>
      <w:r>
        <w:t>Hàm răng có chút run rẩy, hai người tận lực làm cho chân mình đứng thẳng một chút, bất quá nhìn bộ dạng lảo đảo của bọn họ cũng biết bị dọa không nhẹ.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