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Tê</w:t>
      </w:r>
    </w:p>
    <w:p>
      <w:r>
        <w:t>Một mảng lớn cát từ mặt đất dâng lên đến không trung, một cái bóng thật lớn theo đó nhảy ra, một chút chần chờ ngưng trệ cũng không có. Thân thể to lớn hung hăng áp chế Triệu Vô Tà, thân thể màu vàng dưới ánh mặt trời, vậy mà tản mát ra quang mang. Từng đạo khí tức nóng rực vô cùng từ trên thân thể của nó phát ra, trong không khí vốn không có một chút hơi nước, sau khi con quái vật khổng lồ này xuất hiện lại càng tràn ngập hỏa độc.</w:t>
      </w:r>
    </w:p>
    <w:p>
      <w:r>
        <w:t>Nụ cười khinh thường nở rộ nơi khóe miệng, thanh tiểu kiếm đang chậm rãi rơi xuống bỗng nhiên gia tốc, trên không trung hiện lên một đạo hôi quang. nhập vào trong thân thể cực lớn buồn nôn của thái dương sa trùng, một vết thương nhỏ bé đến mức không đáng kể xuất hiện ở lưng thái dương sa trùng. Một vết thương này so sánh với thân thể của thái dương sa trùng lớn vô cùng, quả thật là nhỏ bé tới cực điểm, hoàn toàn không cần để ý.</w:t>
      </w:r>
    </w:p>
    <w:p>
      <w:r>
        <w:t>Thế nhưng chính miệng vết thương này lại khiến cho thái dương sa trùng hoàn toàn rơi vào thống khổ.</w:t>
      </w:r>
    </w:p>
    <w:p>
      <w:r>
        <w:t xml:space="preserve">Tê tê </w:t>
      </w:r>
    </w:p>
    <w:p>
      <w:r>
        <w:t>Miệng run rẩy ghê tởm, thanh âm tê tê khó nghe từ bên trong phát ra. Ở bên tai Triệu Vô Tà nổ vang, cát vàng trên mặt đất mảnh sa mạc này chấn động. Con thái dương sa trùng này là sinh linh cường đại nhất trong vùng sa mạc này, tu sĩ nhân loại, ngay cả Hóa thần đạo quân cũng sẽ không phải là đối thủ của nó.</w:t>
      </w:r>
    </w:p>
    <w:p>
      <w:r>
        <w:t>Thế nhưng lúc này Triệu Vô Tà chỉ dựa vào Nhân trùng cổ kiếm đã có thể khiến Thái Dương sa trùng lâm vào tình trạng thống khổ như thế. Tuy rằng lúc này mỗi một đầu Nhân cổ trùng đều có tu sĩ Nguyên Anh kỳ mạnh mẽ như vậy. Uy năng đã không phải là thứ mà ngày đó ở Thiên Vân đại lục có thể so sánh nhưng đối mặt với một con Thái Dương sa trùng cũng không có uy lực lớn đến như thế mới đúng.</w:t>
      </w:r>
    </w:p>
    <w:p>
      <w:r>
        <w:t>Đây là uy lực của Vạn Tà cổ khí sao?</w:t>
      </w:r>
    </w:p>
    <w:p>
      <w:r>
        <w:t>Triệu Vô Tà bỗng lẩm bẩm, nhìn về phía thái dương sa trùng đang quay cuồng trong sa mạc, lông mày giãn ra, hiển nhiên là đang nhớ tới một số chuyện vui vẻ. Nghe lời trong miệng hắn nói, hẳn là hắn vừa mới luyện thành Vạn Tà Cổ Thể cơ sở, bị những bá chủ Khuê Âm Điệt này cắt ngang việc thu nạp ngàn vạn độc khí chướng khí. Triệu Vô Tà không thể không dừng tu luyện Vạn Tà Cổ Thể, một năm thời gian, cũng chỉ làm cho hắn hoàn thành Trúc Cơ mà thôi.</w:t>
      </w:r>
    </w:p>
    <w:p>
      <w:r>
        <w:t>Chính điều này đã làm cho lực lượng thân thể của Triệu Vô Tà mạnh mẽ vượt qua các thần thông khác, thậm chí ngay cả hài cốt của trọng sát thú thời viễn cổ cũng đã bị Vạn Tà cổ thể đồng hóa. Hiện tại ở trong cơ thể Triệu Vô Tà, mặc kệ là huyết nhục tạng phủ, hay là kinh mạch xương cốt các loại đều bị vạn tà cổ khí tràn ngập.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