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đột nhiên cảm giác áp lực toàn thân buông lỏng, tựa hồ Hắc Hống đã thoát ly nham tương. Mặt phiên mở ra, Triệu Vô Tà chậm rãi đi ra, phát hiện mình đã ở trong một huyệt động. Trước người là một hồ nham thạch nóng chảy, nham thạch nóng chảy đang cuồn cuộn không ngừng bốc hơi nóng, thỉnh thoảng có thể nhìn thấy khói đen bốc lên.</w:t>
      </w:r>
    </w:p>
    <w:p>
      <w:r>
        <w:t>Mọi người nhìn quanh một chút, Triệu Vô Tà nhìn thấy chung quanh có rất nhiều thông đạo, bốn tám đạo không biết đi thông đến nơi nào.</w:t>
      </w:r>
    </w:p>
    <w:p>
      <w:r>
        <w:t>Nơi đây hẳn là trong lòng đất rồi, không biết có tìm được nơi nào có Địa Phế Độc Hỏa hay không nữa. Nếu có thể tìm được nó thì coi như đã tiết kiệm được không ít sức lực rồi.</w:t>
      </w:r>
    </w:p>
    <w:p>
      <w:r>
        <w:t>Triệu Vô Tà đi tới trước mặt những thông đạo này, vừa nói vừa nghe. Chẳng qua nhìn bốn tám thông đạo trước mắt, hắn lại tái phát phiền muộn, thần thức dò xét ra ngoài giống như mò kim đáy biển, căn bản không có kết quả.</w:t>
      </w:r>
    </w:p>
    <w:p>
      <w:r>
        <w:t>Cái này</w:t>
      </w:r>
    </w:p>
    <w:p>
      <w:r>
        <w:t>Trong tay cầm Hắc Hống, Triệu Vô Tà vẫn không biết phải làm sao, lúc này lông mày nhíu chặt lại. Xem ra chỉ có một biện pháp ngu ngốc, đó chính là phái một trăm lẻ tám con Huyết Sát cổ trùng ra dò đường, còn mình thì ở chỗ này đợi kết quả. Triệu Vô Tà nghĩ là làm liền, lập tức mở ra túi trấn cổ, một đám mây máu dần dần bay lên.</w:t>
      </w:r>
    </w:p>
    <w:p>
      <w:r>
        <w:t xml:space="preserve">Đi </w:t>
      </w:r>
    </w:p>
    <w:p>
      <w:r>
        <w:t>Dứt lời, đoàn mây máu lập tức chia làm hơn mười phần, dưới sự khống chế của Triệu Vô Tà tiến vào những thông đạo khác nhau. Sau khi cổ trùng được phái ra ngoài, Triệu Vô Tà ngồi xếp bằng, nhắm mắt dưỡng thần. Mặt đất nhiệt độ cao đến dọa người, nhưng từ trên xuống dưới toàn thân Triệu Vô Tà đều bị một tầng hắc quang bao phủ, đó là ma nguyên của hắn. Dựa vào nhiệt lực đánh úp lại khiến Triệu Vô Tà như lão tăng nhập định.</w:t>
      </w:r>
    </w:p>
    <w:p>
      <w:r>
        <w:t>Nửa canh giờ sau, chỗ sâu trong một thông đạo bỗng nhiên truyền đến một tiếng rống to lớn, chấn cho bột đá đỏ bừng rơi xuống trên vách đá trước mặt Triệu Vô Tà. Triệu Vô Tà đang dưỡng thần lập tức mở mắt ra, tóm lấy Hắc Hống bên cạnh, lắc mình tiến vào trong thông đạo đó.</w:t>
      </w:r>
    </w:p>
    <w:p>
      <w:r>
        <w:t>Tán bố tại thông đạo khác, cổ trùng nhao nhao bắt đầu chạy về, tốc độ so với Triệu Vô Tà nhanh hơn không ít, chờ Triệu Vô Tà thông qua thông đạo đến đích, phía sau gã đã lại dâng lên một đoàn huyết vân, thanh âm ông ông đại tác.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