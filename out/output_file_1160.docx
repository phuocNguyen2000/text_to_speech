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Là người đều có hỏa khí, cho dù là tu chân giả cũng vậy, thậm chí bởi vì có được lực lượng quá lớn. Tu sĩ có chút ngang ngược tính tình càng lớn, Triệu Vô Tà lúc này là trọng lâu, một tu sĩ Kết Đan hậu kỳ. Bị một tu sĩ Kết Đan trung kỳ dùng ánh mắt bất kính nhìn, nếu không giận mà nói, thật sự sẽ làm cho người ta hoài nghi.</w:t>
      </w:r>
    </w:p>
    <w:p>
      <w:r>
        <w:t>Sau một tiếng hừ lạnh vang lên, khí thế trên người Triệu Vô Tà lập tức bạo phát, sắc mặt cũng dần dần trở nên lạnh lẽo. Dưới chân vừa động, một bước nhẹ nhàng bước ra, tàn ảnh liên tiếp hiện ra, tựa hồ muốn đi về phía Lục trưởng lão. Trọng lão đệ bớt giận, Lục sư đệ cũng là vì tông môn, lão ca ở đây thay hắn bồi thường, kính xin bớt giận.</w:t>
      </w:r>
    </w:p>
    <w:p>
      <w:r>
        <w:t>Lão giả thân hình tráng kiện kia trông thấy Triệu Vô Tà khẽ động, lại là một loại thần thông bộ pháp chưa bao giờ thấy qua, trong nháy mắt đã vượt qua khoảng cách rất lớn. Đồng thời trên người lão rốt cục bộc phát ra khí thế mạnh mẽ, ánh mắt lạnh lùng bắn về phía vị Lục trưởng lão kia. Bất quá sau một khắc, trước người hắn liền xuất hiện một lão giả thân hình tráng kiện. Hắn xuất hiện trước người Triệu Vô Tà, khí tức chân nguyên trên người chấn động rất kịch liệt.</w:t>
      </w:r>
    </w:p>
    <w:p>
      <w:r>
        <w:t>Ánh mắt hắn nhìn về phía Triệu Vô Tà vô cùng kinh dị. Bộ pháp mới rồi thật sự quá nhanh, nếu không phải hắn vận dụng chân nguyên thi triển thân pháp thì còn ngăn không được Triệu Vô Tà, đứng ở trước mặt Triệu Vô Tà, ánh mắt lạnh lùng làm cho làn da bên ngoài của ông ta có một cảm giác nhói đau.</w:t>
      </w:r>
    </w:p>
    <w:p>
      <w:r>
        <w:t>Ngăn cản Triệu Vô Tà nhưng lão giả này không chú ý tới, sau khi lão động vào, từng điểm hư ảnh cực kỳ yếu ớt thoáng hiện trong lòng đất một cái, trong nháy mắt liền biến mất không thấy. Chỗ những hư ảnh kia thoáng hiện rồi biến mất, đúng là đài cao kia, toàn thân đều là đài cao do Long Kim luyện chế.</w:t>
      </w:r>
    </w:p>
    <w:p/>
    <w:p>
      <w:r>
        <w:t>Chương thứ hai trăm lẻ chín bái kiến lão tổ tông</w:t>
      </w:r>
    </w:p>
    <w:p>
      <w:r>
        <w:t>Tân tứ sư không. Sao ngươi lại đối xử khiêm tốn như vậy với người ngoài. Thật sự là thể diện của Thất Bất Địch Quy Long Tông.</w:t>
      </w:r>
    </w:p>
    <w:p>
      <w:r>
        <w:t>Chính mình ngồi xếp bằng trên bồ đoàn kia đứng lên. Trong ánh mắt Lục trưởng lão kia vậy mà cũng là sát khí bùng lên, bước chân chậm rãi bước ra. Thân hình chớp mắt đã xuất hiện ở phía sau lão giả thân hình tráng kiện kia. Một lời chọc giận Triệu Vô Tà, gương mặt vốn coi như bình tĩnh lập tức trở nên rất khó coi.</w:t>
      </w:r>
    </w:p>
    <w:p>
      <w:r>
        <w:t>Người khả nghi Triệu Vô Tà bỗng nhiên nhìn thẳng vào lão giả thân hình tráng kiện kia, trong mắt lão phun ra lửa giận đùng đùng. Quân tử cũng tức giận, Triệu Vô Tà tuy rằng toàn thân Hạo Nhiên Chính Khí, nhưng cũng là người. Cùng là sẽ nổi giận, lúc này bị Lục trưởng lão kia vũ nhục tiểu Triệu Vô Tà nhất định phải nổi giận. Nếu không sẽ khiến cho hắn thật sự hoài nghi, hơn nữa Triệu Vô Tà cũng không cần ẩn nhẫn nữa.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