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Đại trận ở trong hai cái hồn phách lựa chọn hồn phách thiếu niên Triệu Vô Tà để cướp đoạt thất tình lục dục cùng năng lực cảm giác, bởi vì thiếu niên Triệu Vô Tà một lòng muốn báo thù cho phụ thân, chấp niệm trong lòng rất sâu. Cho nên đại trận mới có thể lựa chọn hắn, mà Triệu Vô Tà tâm tư độc ác thuần khiết hiện tại lại tránh thoát một kiếp.</w:t>
      </w:r>
    </w:p>
    <w:p>
      <w:r>
        <w:t>Cố gắng một chút, Triệu Vô Tà phát hiện chính mình cũng không thể khống chế thân thể của mình, mặc dù không bị đại trận khống chế, nhưng hồn phách vẫn bị giam ở trong thân thể này không ra được.</w:t>
      </w:r>
    </w:p>
    <w:p>
      <w:r>
        <w:t>Làm sao bây giờ</w:t>
      </w:r>
    </w:p>
    <w:p>
      <w:r>
        <w:t>Triệu Vô Tà mở đôi mắt mê mang, trừng mắt nhìn quang cảnh diệt luân hồi. Không có tâm tình than thở sự thần kỳ của thiên địa, đau khổ suy nghĩ kế thoát thân. Nửa ngày qua đi, không có biện pháp. Lại qua đi nửa ngày, vẫn không có biện pháp.</w:t>
      </w:r>
    </w:p>
    <w:p>
      <w:r>
        <w:t>Không biết qua bao lâu, chờ cho ánh mắt của Triệu Vô Tà nhìn chằm chằm vào mình, rốt cục trong đầu cũng lóe lên linh quang. Triệu Vô Tà tâm thần tập trung cao đột nhiên bắt được đạo linh quang này, chỉ là biện pháp này thoáng chốc đã buông lỏng rồi. Nếu dựa theo biện pháp này thì có thể thoát khốn, nhưng lại gặp nguy hiểm vạn kiếp bất phục.</w:t>
      </w:r>
    </w:p>
    <w:p>
      <w:r>
        <w:t>Triệu Vô Tà tiếp tục trầm tư suy nghĩ, nhưng cảm giác ở đây không có thời gian trôi qua, Triệu Vô Tà cũng không biết mình suy nghĩ được bao lâu. Nhưng hắn quay đầu lại cảm ứng một chút, nhất thời bị dọa không nhẹ, thân thể này bắt đầu nhanh chóng suy nhược. Lực lượng trong đó nhanh chóng biến mất, vốn là cảnh giới Trúc Cơ hậu kỳ, không biết từ lúc nào đã biến thành Trúc Cơ trung kỳ.</w:t>
      </w:r>
    </w:p>
    <w:p>
      <w:r>
        <w:t>Mặc dù chỉ là một cảnh giới, nhưng lực lượng lại khác biệt lớn, nhất là khi Triệu Vô Tà phát hiện lực lượng đang không ngừng giảm bớt, hắn ta lập tức hoảng hốt.</w:t>
      </w:r>
    </w:p>
    <w:p>
      <w:r>
        <w:t>Xem ra chỉ có thể như vậy.</w:t>
      </w:r>
    </w:p>
    <w:p>
      <w:r>
        <w:t>Triệu Vô Tà tìm được đạo linh quang trong trí nhớ lúc trước, bất đắc dĩ kia là phế Cổ.</w:t>
      </w:r>
    </w:p>
    <w:p>
      <w:r>
        <w:t>Trong cổ kinh, thiên địa người là tam trùng, đều có thể là cổ trùng. Tam cổ này có thể nói là cổ trùng có uy năng cường đại nhất trong cổ kinh, một khi dưỡng thành, chính là thiên địa cũng không làm gì được ngươi. Cho nên mới có chuyện Thiên khiển kia, là vì thiên địa đều đố kỵ, muốn ngăn chặn hậu hoạn. Lần trước Triệu Vô Tà không để ý tới Thiên khiển đã sử dụng Nhân Trùng cổ, lần này Triệu Vô Tà vì mạng sống mà không lo được nhiều như vậy, hắn muốn phế cổ.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