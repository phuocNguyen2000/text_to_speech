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Hiển nhiên là nhớ ra điều gì, nhưng lúc này hắn lại chìm vào cơn giận dữ, cơn tức giận đó khiến hắn hận không thể giết người. Huống chi thằng nhóc xấu xí kia vốn là kẻ thù của hắn, động thủ chém giết cũng là chuyện bình thường. Về phần những cường giả tuyệt thế đứng ngoài quan sát, không cần nói cũng biết được ý niệm trong lòng của đám cường giả này.</w:t>
      </w:r>
    </w:p>
    <w:p>
      <w:r>
        <w:t>Đơn giản là chết đi một chút tâm lý, chỉ cần vị lão giả Hạo Nhiên tông này chết. Tức là, không ít đồ tốt có thể chia cắt, mấu chốt nhất là, sau khi tiến vào Cấm Thần Uyên, mọi người có thể bớt một người tranh đoạt cơ hội thăng cấp lên cảnh giới Hóa Thần đạo quân. Cho nên lúc này, đều là những tu sĩ khác trong thập đại môn phái Tiên đạo.</w:t>
      </w:r>
    </w:p>
    <w:p>
      <w:r>
        <w:t>Chỉ cần lão giả kia không mở miệng, bọn họ tuyệt không hỗ trợ.</w:t>
      </w:r>
    </w:p>
    <w:p>
      <w:r>
        <w:t xml:space="preserve">Ngưu xuy xuy xuy </w:t>
      </w:r>
    </w:p>
    <w:p>
      <w:r>
        <w:t>Kiếm khí phá không, tuy rằng bên trong kiếm khí này có Hạo Nhiên Chính Khí nồng đậm, nhưng là kiếm khí phát ra từ phi kiếm trong tay một tu sĩ Nguyên Anh Đại viên mãn. Nó há lại bình thường, trên mặt đất lập tức xuất hiện một cái động lớn, đáng tiếc là, chém giết một lát, hài đồng xấu xí kia chẳng những không bị thương, ngược lại là hung uy tăng vọt.</w:t>
      </w:r>
    </w:p>
    <w:p>
      <w:r>
        <w:t>Đến lúc này, không ngờ lại khiến lão giả Hạo Nhiên tông kia rơi vào thế hạ phong. nọc độc màu xanh lục điên cuồng phun ra, phương thức công kích cùng góc độ quỷ dị vô cùng, khí thế ầm ầm không thể ngang hàng.</w:t>
      </w:r>
    </w:p>
    <w:p>
      <w:r>
        <w:t>Chiến lực của đứa trẻ xấu xí kia, mạnh mẽ đến quá đáng.</w:t>
      </w:r>
    </w:p>
    <w:p>
      <w:r>
        <w:t>Rốt cuộc ngươi là cái gì</w:t>
      </w:r>
    </w:p>
    <w:p>
      <w:r>
        <w:t>Lão giả kia sắc mặt lạnh lùng nghiêm nghị, nhưng vẻ tức giận trên mặt đã rút lui, lớn tiếng hỏi thằng nhóc xấu xí kia. Đứa nhỏ xấu xí kia lại không có ý định dừng tay trả lời vấn đề của hắn chút nào, mà thân hình bỗng nhiên biến mất, chớp mắt đã đến trước mặt lão giả kia.</w:t>
      </w:r>
    </w:p>
    <w:p>
      <w:r>
        <w:t>Ăn thở phì phò.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