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đang thu nạp vạn tà cổ khí ánh mắt lại đặt trên thân quái vật khổng lồ kia, lông mày nhíu lại, phun ra một cái tên.</w:t>
      </w:r>
    </w:p>
    <w:p/>
    <w:p>
      <w:r>
        <w:t>Chương thứ bốn trăm linh tám, thân hóa thân Xi Vưu.</w:t>
      </w:r>
    </w:p>
    <w:p>
      <w:r>
        <w:t>Thượng cổ thập đại độc trùng, đều là sinh linh dơ bẩn chí tà chí ác trong thiên địa. Chỉ cần mặc kệ vừa xuất thế, đó là sinh linh đồ thán. Thần tiên đầy trời cũng không làm gì được sinh linh dơ bẩn kia, Địa Khuê Âm Điệt như vậy. Bây giờ Cửu Âm Trùng chứng kiến cũng như vậy, độc thú độc trùng chưa đến còn lại cũng vậy.</w:t>
      </w:r>
    </w:p>
    <w:p>
      <w:r>
        <w:t>Đáng tiếc giữa thiên địa này, vạn vật tương sinh tương khắc, có sinh linh kịch độc ô uế như vậy, liền cũng có khắc chế tồn tại, trên đời trước, mặc kệ độc trùng độc thú mạnh mẽ bao nhiêu. Gặp phải cổ trùng vu sư truyền thừa kinh, đều chỉ có một kết cục, đó là bị cổ vu sư luyện chế thành cổ. trọn đời không thể siêu sinh, lấy tà chế, lấy độc trị độc, hung danh hiển hách của thượng cổ vu sư, chính là giẫm lên tính mạng vô số độc vật tạo nên.</w:t>
      </w:r>
    </w:p>
    <w:p>
      <w:r>
        <w:t>Thế giới này không có cổ vu sư tồn tại, mới có địa vực bực này của Thiên phụng đại lục. Nơi này trong năm tháng vô tận, là cấm địa tuyệt đối của các sinh linh khác. Kể cả lần viễn cổ kiếp nạn kia, cũng bất quá hủy diệt một ít sinh linh cường đại nhất trên đại lục này. Năm tháng vô tận trôi qua, Thiên Sộ đại lục vẫn khôi phục nguyên khí như cũ.</w:t>
      </w:r>
    </w:p>
    <w:p>
      <w:r>
        <w:t>Cũng nghĩ đến cái gọi là bí giới đại khai, một lần nữa lại tới kiếp nạn viễn cổ. Một phương nơi hung sát này, chỉ sợ cũng có thể an toàn trong kiếp nạn. Chỉ là có lẽ hơn mười con kia tuyệt đối bá chủ, như là Địa Khuê Âm Điệt Cửu Âm Trùng, những độc trùng độc thú này sẽ chết dưới tính toán của quy tắc thiên đạo.</w:t>
      </w:r>
    </w:p>
    <w:p>
      <w:r>
        <w:t>Mọi việc không có gì là tuyệt đối, thế giới này vốn dựa theo vận mệnh trước kia. Tám mươi năm sau, kiếp nạn thiên địa bắt đầu, bí giới được mở ra. Vô số sinh linh chết đi, những người còn lại chỉ có thể kéo dài hơi tàn. Năm tháng vô tận trôi qua, thế giới này mới có thể khôi phục nguyên khí, tiếp theo sẽ là kiếp nạn tiếp theo.</w:t>
      </w:r>
    </w:p>
    <w:p>
      <w:r>
        <w:t>Thế nhưng cuối cùng vẫn xảy ra biến số, ngay cả quy tắc Thiên Đạo cũng không dự liệu được biến số. Triệu Vô Tà, thằng nhãi này lại gan to bằng trời. Tính toán Thiên Đạo, còn để hắn thành công. Cổ đài dung hồn thành công, so với Hóa Linh càng khủng bố hơn. Từ nay về sau, cổ đài chính là Triệu Vô Tà, tức là một thế giới mới.</w:t>
      </w:r>
    </w:p>
    <w:p>
      <w:r>
        <w:t>Hóa thân của Thiên Ma, trên cổ đài hiện tại đang ẩn chứa ấn ký của Vô Thiên Ma. Có nghĩa là ẩn chứa pháp tắc của Vô Thiên Ma, chính là thiên đạo, lúc này cũng không làm gì được Triệu Vô Tà. Lấy năng lực trước đó của hắn ta có thể tán đi Thiên Khiển, Thiên Phạt, nhưng kế hoạch tiếp theo không phải Triệu Vô Tà có thể đoán ra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