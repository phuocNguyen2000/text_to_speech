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Tất cả sinh cơ đều biến mất, chỉ có tử khí khổng lồ đến khủng bố, những lực lượng tối tăm mờ mịt kia tản ra là vạn tà cổ khí.</w:t>
      </w:r>
    </w:p>
    <w:p>
      <w:r>
        <w:t>Cổ kiếm của Nhân trùng bị Triệu Vô Tà mang theo một tia Vạn Tà cổ khí, chính hắn ta cũng không nghĩ tới lại có uy lực như vậy. Con Thái Dương sa trùng ghê tởm trước mắt này, còn mạnh mẽ hơn cả Hóa Thần đạo quân. Thế nhưng lại bị Triệu Vô Tà tiện tay thu thập, lăn lộn thống khổ dưới chân Triệu Vô Tà, Triệu Vô Tà có thể tùy thời chấm dứt sinh mệnh của nó.</w:t>
      </w:r>
    </w:p>
    <w:p>
      <w:r>
        <w:t>Không biết vì sao, Triệu Vô Tà lại nhớ ngay từ đầu tới thế giới này, Triệu Vô Tà đối mặt với những yêu thú hơi cường đại hơn một chút thì chỉ có dốc sức liều mạng mới có thể chiến thắng. Hơn nữa khi đối mặt với những cự phách ma đạo như Vong Tình Ma Đế, thậm chí không thể phản kháng được chút nào, hắn ta đã bị ném vào Thâm Uyên đang gặp quỷ kia.</w:t>
      </w:r>
    </w:p>
    <w:p>
      <w:r>
        <w:t>Thế nhưng lúc này.</w:t>
      </w:r>
    </w:p>
    <w:p>
      <w:r>
        <w:t>Xi Vưu Quyết cổ kinh.</w:t>
      </w:r>
    </w:p>
    <w:p>
      <w:r>
        <w:t>Trong đầu Triệu Vô Tà hiện lên một ý niệm, đối với thế giới này hắn chẳng qua chỉ là ngoại tộc, thực lực hiện tại của hắn còn chưa tính là cường đại nhất. Ít nhất đối mặt với tuyệt thế độc vật như Địa Khuê Điệt, hắn lập tức muốn bỏ chạy, không dám ứng chiến. Cũng may là như thế, thiên đạo quy tắc của thế giới này còn chưa phát hiện khách tới dị giới này, thế nhưng nếu chờ Triệu Vô Tà cường đại đến một trình độ nhất định.</w:t>
      </w:r>
    </w:p>
    <w:p>
      <w:r>
        <w:t>Quy tắc thiên đạo của thế giới này nhất định sẽ phát hiện hắn ngoại tộc này, đến lúc đó Triệu Vô Tà nhất định sẽ chịu thiên khiển của thế giới này, bị thiên đạo quy tắc tính kế. Giống như Ma Tôn Xi Vưu lúc trước, dưới tính toán của thiên đạo quy tắc, cho dù có lực lượng cường đại hơn nữa cũng sẽ hóa thành tro bụi.</w:t>
      </w:r>
    </w:p>
    <w:p>
      <w:r>
        <w:t>Trừ phi sức mạnh của ngươi đã cường đại tới mức có thể nghịch thiên, nhưng muốn đạt tới cấp bậc đó, nói dễ vậy sao.</w:t>
      </w:r>
    </w:p>
    <w:p>
      <w:r>
        <w:t>Đại kiếp vạn năm lần này, sợ rằng còn đáng sợ hơn so với lần ở viễn cổ đó. Có lẽ, ngay cả đại lục phụng trời cũng không thể may mắn thoát khỏi. Tất cả cường giả đều sẽ hóa thành đồng, hóa thành linh khí quay về thiên địa. Những sinh linh viễn cổ từ bí giới trở về, chắc hẳn cũng vậy. Phải giữ được tính mạng, trừ phi trăm năm sau thành tựu vô thượng Thiên Ma. Nếu không, kết cục khó thoát hóa thành rộng lớn.</w:t>
      </w:r>
    </w:p>
    <w:p>
      <w:r>
        <w:t>Triệu Vô Tà tính tình thâm trầm, tuy rằng có lúc liều lĩnh, nhưng tâm cơ thành phủ của hắn ta cũng sâu đến mức đáng sợ. Trong lòng hắn ta lên xuống mấy lần suy nghĩ liền thông suốt rất nhiều chuyện, lần đại kiếp nạn vạn năm này, hết thảy sinh linh cường đại đều nằm trong tính toán của thiên đạo. Triệu Vô Tà hiện tại đối với thiên đạo mà nói, bất quá chỉ là sâu kiến, ngay cả tư cách để tính kế cũng không có.</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