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tiếng vang rất kỳ dị bỗng nhiên truyền đến, Triệu Vô Tà đột nhiên ổn định thân hình, nhìn về phía đàn Bích Thiềm. Hơn một trăm con Bích Thiềm bỗng nhiên nhảy ra một con Bích Thiềm rất kỳ lạ, kích thước nhỏ hơn một vòng so với đám Bích Thiềm khác, nhưng đôi mắt của nó lại đỏ rực, giống như hồng ngọc vậy.</w:t>
      </w:r>
    </w:p>
    <w:p>
      <w:r>
        <w:t>Hồng nhãn bích thiềm</w:t>
      </w:r>
    </w:p>
    <w:p>
      <w:r>
        <w:t>Triệu Vô Tà như nhìn thấy một cảnh tượng không thể tưởng tượng nổi, ánh mắt nhìn chằm chằm vào Bích Thiềm Thú kỳ lạ kia. Nhưng vẫn còn kịp quan sát một chút, con Bích Thiềm Thú này đột nhiên phun một ngụm khói độc về phía Triệu Vô Tà, một độc vật có nhiều ánh sáng đỏ nhanh chóng bao phủ lấy Triệu Vô Tà.</w:t>
      </w:r>
    </w:p>
    <w:p>
      <w:r>
        <w:t>Triệu Vô Tà trừng mắt, vung tay bắn ra một đạo Ma Nguyên nghênh đón, cả hai va chạm vào nhau trên không trung.</w:t>
      </w:r>
    </w:p>
    <w:p>
      <w:r>
        <w:t xml:space="preserve">Xuy xuy </w:t>
      </w:r>
    </w:p>
    <w:p>
      <w:r>
        <w:t>Ma Nguyên và khói độc đụng vào nhau vậy mà phát ra thanh âm tan rã, làm cho người ta không khỏi ngứa răng, cuối cùng Ma Nguyên biến mất khói độc cũng biến mất theo. Mạt tiêu, ánh mắt Triệu Vô Tà càng thêm kỳ dị, nhìn ánh mắt đỏ nhãn Bích Thiềm kia càng thêm kinh hỉ.</w:t>
      </w:r>
    </w:p>
    <w:p>
      <w:r>
        <w:t>Chính là các ngươi rồi, ha ha ha, sau ba tháng Hắc Thủy Bích Thiềm Cổ, xem ai dám đối nghịch Triệu gia ta</w:t>
      </w:r>
    </w:p>
    <w:p>
      <w:r>
        <w:t>Triệu Vô Tà ngây người một chút, sau đó toàn thân tuôn ra ma nguyên, trải rộng ra toàn bộ lưới, vẫy tay một cái, lưới từ trên trời hạ xuống, đem hơn một trăm con Bích Thiềm thú toàn bộ vây lại. Trên tay trống trơn hào quang lập loè, nhân trùng cổ kiếm đầy máu xuất hiện trên tay Triệu Vô Tà, hung hăng cắm Nhân Cổ kiếm về phía trước một đám Bích Thiềm.</w:t>
      </w:r>
    </w:p>
    <w:p>
      <w:r>
        <w:t>Nhất thời, hơn một trăm con bích thiềm vốn còn nổi loạn đã an tĩnh lại, Triệu Vô Tà dùng tốc độ ấy sinh ra ảo ảnh, tự động tràn ra một giọt huyết dịch, rất nhanh vẽ lên trên đầu của bích thiềm mắt đỏ.</w:t>
      </w:r>
    </w:p>
    <w:p>
      <w:r>
        <w:t>Im lặng tiểu gia hỏa kia, đợi chút nữa cho các ngươi thứ tốt ăn. Hắc hắc.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