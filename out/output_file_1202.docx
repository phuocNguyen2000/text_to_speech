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Giữa ngực bụng Lôi Vân phập phồng kịch liệt, ánh mắt như muốn phun ra lửa. Hắn đã nổi giận tới cực điểm, thần thức đã sớm bao phủ cả sơn môn Quy Long tông. Một người sống cũng không có, thần thức lan tràn, trong vòng ngàn dặm bình tĩnh như nước sôi. Xem ra chiến đấu đã kết thúc từ lâu. Quy Long tông đã sớm bị mười vạn yêu thú kia tiêu diệt.</w:t>
      </w:r>
    </w:p>
    <w:p>
      <w:r>
        <w:t>Không chỉ có Lôi Vân, gã tu mười, mặt hầm đều là nổi giận lục nộ và phun trào, nhìn cảnh bỏ trốn thảm thiết trên đỉnh núi không thể lập tức bắt lấy mười vạn yêu thú kia, sau đó diệt sát sạch sẽ.</w:t>
      </w:r>
    </w:p>
    <w:p>
      <w:r>
        <w:t>Trưởng lão, vẫn còn nữa.</w:t>
      </w:r>
    </w:p>
    <w:p>
      <w:r>
        <w:t>Tông chủ Chính Nguyên tông tu vi cũng là Kết Đan Đại viên mãn, không kém Lôi Vân. Thần thức của hắn cũng quét khắp phạm vi mấy ngàn dặm quanh Quy Long tông sơn. Bất luận là mười vạn yêu thú hay là tu sĩ Quy Long tông đều không thu hoạch được gì. Mặc dù biết Quy Long tông hẳn là không có hi vọng, nhưng vẫn chần chờ hỏi qua lôi vân một chút.</w:t>
      </w:r>
    </w:p>
    <w:p>
      <w:r>
        <w:t>Nhưng lôi vân vẫn làm hắn thất vọng, khe khẽ lắc đầu. Biểu tình chính nguyên tông ảm đạm một chút, hắn đột nhiên có một loại cảm giác bi thương, giống với Quy long tông. Chính nguyên tông cũng giống vậy, mất đi cường giả nguyên anh kỳ tọa trấn, chính là trong một đêm Quy long tông bị diệt, tông chủ chính nguyên tông mới có chút cảm khái.</w:t>
      </w:r>
    </w:p>
    <w:p>
      <w:r>
        <w:t>Khinh người quá Lôi Vân trưởng lão, nếu còn không giết hết bọn súc sinh này, tôn nghiêm của Tiên Đạo ta ở đâu?</w:t>
      </w:r>
    </w:p>
    <w:p>
      <w:r>
        <w:t>Vị lão giả này vẻ mặt tức giận đứng ra. Sát khí trên người bộc phát, khí thế của Kết Đan Đại viên mãn cuồng bạo đi ra. Mặc dù thân hình có chút còng xuống nhưng khí tức uy nghiêm trên người làm cho người ta không thể không nhìn thẳng. Đạo phong bạo bị vung tay lên dễ dàng gọi ra cũng bởi vì khí thế của lão giả này mà bạo liệt.</w:t>
      </w:r>
    </w:p>
    <w:p>
      <w:r>
        <w:t>Chiến tặc chiến đấu sáu lần</w:t>
      </w:r>
    </w:p>
    <w:p>
      <w:r>
        <w:t>Sau khi khí thế tông chủ Chính Nguyên tông bộc phát, lập tức dẫn động những tu sĩ khác, trước đó mười vạn đại nhượng, lúc đại quân yêu thú của Thiên Lang điện tiến vào thế lực Tiên Đạo. Những môn phái này đều cho rằng chỉ là chiến tranh giữa Thiên Lang điện cùng Thần Tiêu Đạo Tông., Là để ngoài trừ những môn phái có quan hệ tốt với Thần Tiêu Đạo Tông hoặc là bình thường bám vào bên dưới cánh chim của Thần Tiêu Đạo Tông, các môn phái khác đều không tham chiến. Cho dù thỉnh thoảng truyền đến tin tức toàn bộ môn phái nhỏ bị đại quân yêu thú tàn sát, nhưng những môn phái này cũng chỉ là cho rằng đại quân yêu thú lúc đi qua vô ý vì vậy mà thôi., Thế nhưng bây giờ, đại môn phái tiên đạo như Quy Long tông cũng chỉ trong một đêm bị hủy diệt, đối với những đại môn phái này mà nói, quả thực là cảnh báo.</w:t>
      </w:r>
    </w:p>
    <w:p>
      <w:r>
        <w:t>Lấy không để lôi vân mở miệng, toàn bộ tu sĩ đều cho thấy mỗi bên đại biểu lập trường. Khu vực thống trị của Thần Tiêu Đạo Tông không ít hơn khu vực Thiên Lang Điện thống trị mười vạn ngọn núi lớn, thậm chí bởi vì đông đảo quốc gia nhân loại kia khí thế tu tiên thịnh hành. Các đại môn phái từ thế tục thu nạp không ít nhân vật thiên tài, trong mỗi một môn phái đều có không ít cường giả.</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