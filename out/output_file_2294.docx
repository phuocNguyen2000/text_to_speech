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ba trăm chín mươi hai, hạ phong.</w:t>
      </w:r>
    </w:p>
    <w:p>
      <w:r>
        <w:t>Thời viễn cổ, đại lục vô cùng rộng lớn, trên đó không biết có bao nhiêu hung thú mạnh mẽ. Nhưng cũng có rất nhiều yêu thú cường đại hung thú không ở trên đại lục mà nằm trong đại dương mênh mông vô tận. Nhất là ở một nơi, trong đó có rất nhiều hung thú, hầu như mỗi một đầu đều vô cùng hung hãn.</w:t>
      </w:r>
    </w:p>
    <w:p>
      <w:r>
        <w:t>Trọng sát thú do Triệu Vô Tà luyện hóa, ở thời viễn cổ cũng là hung thú cực kỳ hung hãn, trên đại lục cũng từng tàn sát bừa bãi một phương. Không có sinh linh nào dám đi trêu chọc, nhưng trọng sát thú cũng không dám dễ dàng tiến vào đại dương vô tận, sâu trong đại dương vô tận, có một địa vực, trở thành thâm uyên, từ bên trong đi ra hung thú.</w:t>
      </w:r>
    </w:p>
    <w:p>
      <w:r>
        <w:t>Khí tức hung sát không hề thua trọng sát thú, thậm chí hung thú ở sâu trong thâm uyên còn cường đại hơn cả trọng sát thú. Ngay cả lúc đó hung thú bá chủ đại lục, Kim Cương Bạo Viên, những hung thú ở sâu trong thâm uyên cũng không sợ hãi.</w:t>
      </w:r>
    </w:p>
    <w:p>
      <w:r>
        <w:t>U xà Thâm Uyên</w:t>
      </w:r>
    </w:p>
    <w:p>
      <w:r>
        <w:t>Lúc này con quái vật khổng lồ xuất hiện trước mắt Triệu Vô Tà chính là hung thú khổng lồ trong vô tận thâm uyên của đại dương mênh mông năm xưa. Mặc dù chỉ là hung thú tầm thường nhưng cũng đủ để khiến Triệu Vô Tà sắc mặt đại biến. Bởi vì con U Xà dưới thâm uyên này là hàng thật giá thật, chứ không phải chỉ kế thừa một chút huyết mạch hung thú.</w:t>
      </w:r>
    </w:p>
    <w:p>
      <w:r>
        <w:t>Hung thú thời viễn cổ, kiếp nạn viễn cổ càn quét tất cả sinh linh trong thiên địa, đã sớm đem tất cả hung thú viễn cổ diệt sạch rồi. Thêm nữa vô tận năm tháng trôi qua, cho dù có hung thú may mắn còn sống thì cũng đã biến mất trong dòng sông thời gian vô tận. Tại sao vào lúc này lại xuất hiện trước mặt Triệu Vô Tà.</w:t>
      </w:r>
    </w:p>
    <w:p>
      <w:r>
        <w:t>Vận khởi lực lượng tinh thần cường đại đem sự rung động mạnh mẽ trong ngực bụng đè xuống, miễn cưỡng bình tĩnh hô hấp của mình, ánh mắt Triệu Vô Tà chậm rãi đặt ở trên thân con Viễn Cổ khổng lồ trước mắt. Giống với trong trí nhớ, cơ thể cuộn lại như núi, ướt át vô cùng, từng mảnh từng mảnh lân phiến đều đen tối. Như có thể thôn phệ ánh sáng, chiếm cứ ở trong hư không, giống như một cái lỗ đen cắn nuốt tất cả hào quang.</w:t>
      </w:r>
    </w:p>
    <w:p>
      <w:r>
        <w:t>Cái đầu khổng lồ như ngọn núi nhỏ ngẩng lên trước mắt Triệu Vô Tà, một đôi khí tức âm hàn bạo ngược vô tận lại là hai cái mào đen kịt, hơi rung động, con ngươi màu xanh lục dựng thẳng lên mới là chỗ bắt mắt nhất trên thân con hung thú Viễn Cổ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