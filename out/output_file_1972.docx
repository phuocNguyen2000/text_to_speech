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khí gào thét, mái tóc dài đen kịt sau lưng Triệu Vô Tà tung bay, thần niệm Triệu Vô Tà đã phóng thích hoàn toàn. Khí tức của hắn ta cũng phóng thích theo, Thâm Uyên ma rườm rà dừng lại trên mặt biển cảm nhận được khí tức Triệu Vô Tà, thân thể không khống chế được bắt đầu run rẩy.</w:t>
      </w:r>
    </w:p>
    <w:p>
      <w:r>
        <w:t>Một thân Sát Cốt Hám của Triệu Vô Tà là được rồi. Trên người hắn ta còn có khí tức của Nhân Tửu Kiếm và Vạn Độc Bát Phiên, đều là tồn tại vô cùng kinh khủng. Lúc này được phóng thích ra ngoài quả thực giống như một ma đầu tuyệt thế, vô cùng mạnh mẽ. Ở xung quanh hòn đảo này, nước biển trên mặt biển bắt đầu sôi trào lên.</w:t>
      </w:r>
    </w:p>
    <w:p>
      <w:r>
        <w:t>Thần niệm mạnh mẽ từng chút một thẩm thấu vào lòng đất dưới hòn đảo.</w:t>
      </w:r>
    </w:p>
    <w:p>
      <w:r>
        <w:t>Lần này hai mươi sáu lần bị nghiền nát nghiên cứu tần số hai, sáu mươi ba.</w:t>
      </w:r>
    </w:p>
    <w:p>
      <w:r>
        <w:t>Thằng nhãi này chuẩn bị đuổi tận giết tuyệt, một sinh linh cũng không định buông tha. Hắn muốn giết sạch toàn bộ. Thần niệm hạ xuống, những yêu thú dã thú nấp dưới đất, đến cuối cùng đều không trốn thoát, toàn bộ bị thần niệm của Triệu Vô Tà giết chết.</w:t>
      </w:r>
    </w:p>
    <w:p>
      <w:r>
        <w:t xml:space="preserve">Oanh </w:t>
      </w:r>
    </w:p>
    <w:p>
      <w:r>
        <w:t>Ý định của thằng nhãi này thật sự là không buông tha, sau khi giết sạch sẽ toàn bộ sinh linh trên đảo, hắn lại đi về phía mặt biển. Thần niệm to lớn kia bao trùm tới, tất cả vực sâu đều giống như không chịu nổi, chậm rãi chìm vào trong nước biển. Thời gian dần trôi qua, một tầng huyết hồng nhàn nhạt xuất hiện trên mặt biển.</w:t>
      </w:r>
    </w:p>
    <w:p>
      <w:r>
        <w:t>Tử vực</w:t>
      </w:r>
    </w:p>
    <w:p>
      <w:r>
        <w:t>Cường giả tuyệt thế mạnh mẽ đến mức nào, hiện tại cũng có thể nhìn ra. Chỉ là thần niệm mà thôi, chỉ thời gian nửa nén hương thôi, hòn đảo trong vòng ngàn dặm này đã trở thành cấm địa của sinh linh, trở thành tử vực bình thường. Tất cả sinh linh, mặc kệ là yêu thú, hay là những sinh vật khác trong biển đều bị thần niệm Triệu Vô Tà oanh sát sạch sẽ.</w:t>
      </w:r>
    </w:p>
    <w:p>
      <w:r>
        <w:t>Không còn một người sống sót, toàn bộ đều đã chết. Thần niệm của Triệu Vô Tà quả thực là liều mạng, cho dù giấu ở nơi nào cũng không thoát nổi. Tất cả đều chết, người duy nhất còn sống sót chỉ sợ là con Thâm Uyên ma điên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