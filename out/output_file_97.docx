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Phồn là một đệ tử của Cửu Kiếm Tiên Môn, xuống núi lịch lãm vừa vặn gặp được thái tử. Trong lúc vui mừng hắn đã lôi kéo La Phồn làm khách khanh của hắn, muốn gì cũng đều cho hắn. Người này cũng là phàm tâm rất nặng, làm khách khanh thái tử không biết thoải mái đến đâu, ỷ vào tu vi của mình không biết đã giúp thái tử bao nhiêu Tốt chuyện.</w:t>
      </w:r>
    </w:p>
    <w:p>
      <w:r>
        <w:t>Đáng tiếc là đêm đó La Phồn xui xẻo đụng phải Triệu Vô Tà, tên này cũng mặc kệ ngươi là môn phái nào, trực tiếp giết chết hắn. Còn thuận tiện mang theo túi trữ vật cùng đồ vật bên trong đi cướp đi La Phồn., Từ lúc trông thấy túi trữ vật, Triệu Vô Tà đã biết sẽ có người tìm tới cửa. Nguyên bản dựa theo nguyên tắc của Triệu Vô Tà, sau khi giết người đoạt bảo hẳn là lập tức trốn đi thật xa, nhưng Triệu Vô Tà không biết nghĩ gì, lại còn đáp ứng với Hạo đài làm cái gì đại phong quốc khách khanh.</w:t>
      </w:r>
    </w:p>
    <w:p>
      <w:r>
        <w:t>Bị người tìm tới cửa cũng là nằm trong dự kiến, Triệu Vô Tà một chút kinh hoảng cũng không có, vẫn là như cười như không nhìn ba người trên không trung. Lúc này mấy lão đầu cung phụng kia đã sớm vì sợ Cửu Kiếm Tiên Môn trả thù mà lui xuống, cung phụng tên vứt đi kia, có lúc tận khí lực là được, không cần thiết phải liều mạng.</w:t>
      </w:r>
    </w:p>
    <w:p>
      <w:r>
        <w:t>Ta không có giết tên La Phồn gì hết, cơ bản ta không biết hắn.</w:t>
      </w:r>
    </w:p>
    <w:p>
      <w:r>
        <w:t>Triệu Vô Tà thân hình khẽ động, bay lên bầu trời, thoáng cái đã đứng ở đối diện người thanh niên kia. Hắn ta không có thói quen ngưỡng mộ người khác, cho tới bây giờ chỉ có người khác ngưỡng mộ hắn ta. Vẻ mặt cực kỳ chân thành tha thiết, trong ánh mắt một chút tạp chất cũng không có.</w:t>
      </w:r>
    </w:p>
    <w:p>
      <w:r>
        <w:t>Thanh niên kia nhìn thấy bộ dáng Triệu Vô Tà, trên mặt lập tức xuất hiện một tia chần chờ, người đằng sau tiến tới nói thầm vài câu với hắn. Vẻ mặt của hắn càng thêm chần chờ, trong tay vẫn mang theo Thái tử điện hạ kinh hoảng không thôi., Tuy rằng hai người này là do hắn mời tới. Nhưng hai gã sát tinh này cũng không phải là thứ mà những cung phụng vô dụng có thể so sánh. Bọn họ đều là tồn tại coi mạng người như con sâu cái kiến, đừng nói ngươi là một Thái tử, cho dù là Hoàng đế, cũng là một đầu ngón tay nói đâm chết liền đâm chết.</w:t>
      </w:r>
    </w:p>
    <w:p>
      <w:r>
        <w:t>Ngươi là đệ tử môn phái nào</w:t>
      </w:r>
    </w:p>
    <w:p>
      <w:r>
        <w:t>Thanh niên kia chần chờ một chút, đột nhiên hỏi, Triệu Vô Tà sửng sốt, vội vàng nói: Tại hạ không môn không phái, chính là một người cô độc, ngẫu nhiên có được phương pháp tu hành mới có cảnh giới như thế. Chỉ là tu luyện trăm năm, ngoại trừ dung nhan không xấu ra, vậy mà thủy chung dừng lại ở cảnh giới này. Ài đời này tiên đồ vô vọng</w:t>
      </w:r>
    </w:p>
    <w:p>
      <w:r>
        <w:t>Triệu Vô Tà dùng sức kìm nén ý cười của mình, dùng hết khả năng biểu diễn, cuối cùng một tiếng than nhẹ cũng nói trúng tâm tình của mấy vị cung phụng kia. Khiến mấy lão đầu đều có chút cảm khái, bọn họ những tán tu không môn không phái, nhất định chỉ có thể lăn lộn ở thế tục. Cuối cùng thọ nguyên hao hết, cuối cùng chết già, kết cục có chút bi thương.</w:t>
      </w:r>
    </w:p>
    <w:p>
      <w:r>
        <w:t>Nghe được Triệu Vô Tà giải thích, trên mặt thanh niên thoáng buông lỏng lo âu. Vốn hắn trông thấy Triệu Vô Tà còn trẻ như vậy, còn tưởng rằng Triệu Vô Tà là đệ tử của môn phái kia. Cửu kiếm tiên môn ở trước mặt đám phàm nhân kiêu ngạo, nhưng tới trước mặt một môn phái tu chân chính, không thể không giả làm cháu tử.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