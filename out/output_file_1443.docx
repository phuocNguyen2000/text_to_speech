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tại trên dưới Lưu gia đều lâm vào trong hỗn loạn, hắn cuối cùng đã động.</w:t>
      </w:r>
    </w:p>
    <w:p>
      <w:r>
        <w:t>Huyết Độn.</w:t>
      </w:r>
    </w:p>
    <w:p>
      <w:r>
        <w:t>Huyết quang toàn thân đại thịnh, tên trung niên này vì chạy trối chết nên cái gì cũng không quan tâm, hắn mạnh mẽ đem kim đan của mình chia làm hai nửa. Chân nguyên trong cơ thể bộc phát ra quả thực cực kỳ kinh khủng, vậy mà chỉ trong nháy mắt đã nhảy vọt lên đến cảnh giới Kết Đan Đại viên mãn. Huyết quang nồng đậm tỏa ra trên người thậm chí chiếu sáng nửa bầu trời, trong nháy mắt liền biến mất.</w:t>
      </w:r>
    </w:p>
    <w:p>
      <w:r>
        <w:t>Độn tốc quá nhanh, chỉ có tu sĩ Kết Đan Đại viên mãn mới có thể thi triển độn tốc, người trung niên mặt chuột dùng một nửa kim đan đổi lấy độn tốc. Huyết quang lóe lên liền biến mất ở trước mặt Triệu Vô Tà, độn tốc so với lão giả lưng còng kia đâu chỉ nhanh gấp đôi.</w:t>
      </w:r>
    </w:p>
    <w:p>
      <w:r>
        <w:t>Toái Đan Huyết Độn Thuật chỉ có tu sĩ ma đạo mới có thể thi triển độn pháp. Trung niên nhân mặt chuột thi triển độn tốc này, đánh vỡ một nửa Kim Đan của mình, đổi lấy độn tốc của tu sĩ Kết Đan Đại viên mãn mới có thể thi triển ra. Nhưng cái giá chính là, tu vi của hắn sẽ giảm xuống đến hai cảnh giới, Kết Đan trung kỳ. Thoáng một cái sẽ hạ xuống cảnh giới Trúc Cơ Đại viên mãn, hơn nữa ngày sau muốn khôi phục lại phải trả một cái giá thật lớn vô cùng.</w:t>
      </w:r>
    </w:p>
    <w:p>
      <w:r>
        <w:t>Chỉ có tu sĩ ma đạo mới có thể thi triển độn pháp như vậy, công pháp tu sĩ tiên đạo chú trọng ở tâm cảnh tu luyện, nếu là đánh vỡ một nửa kim đan. Muốn khôi phục đến cảnh giới lúc trước chỉ sợ sẽ vô cùng gian nan, so với tu sĩ ma đạo thì gian nan hơn không biết bao nhiêu lần.</w:t>
      </w:r>
    </w:p>
    <w:p>
      <w:r>
        <w:t>Vù vù, vù vù vù.</w:t>
      </w:r>
    </w:p>
    <w:p>
      <w:r>
        <w:t>Cái mặt chuột kia vừa đi, toàn bộ những đệ tử gia tộc còn lại đều hành động. Dưới uy hiếp tính mạng, những đệ tử này cho dù có cấp thấp tới đâu, cũng đều muốn chạy trốn. Thậm chí có một số đệ tử, rõ ràng sử dụng thuật Đằng Không của lục địa, trên mặt tràn đầy vẻ sợ hãi, muốn thoát khỏi chân Sát Thần kia.</w:t>
      </w:r>
    </w:p>
    <w:p>
      <w:r>
        <w:t>Triệu Vô Tà cầm trong tay Nhân Trùng chén kiếm, trôi lơ lửng ở trên không của Lưu gia tông môn, khóe miệng mang theo một tia vui vẻ tàn nhẫn. Tựa như hoàn toàn nhìn thấy những cảnh tượng vô cùng hỗn loạn phía dưới kia, hai mắt nhắm nghiền giống như đang hưởng thụ tất cả những điều này.</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