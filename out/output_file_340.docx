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đại động cùng trong nháy mắt tinh huyết sinh hồn biến mất, Huyền Kỳ Tử thầm nghĩ bản thân quá mức sốt ruột, vật nọ tựa hồ thật muốn đi ra. Cũng chỉ có ma bảo mới có thể tạo thành động tĩnh lớn như vậy, nếu là muốn người làm, nhất định phải có Nguyên Anh chân nhân mới được. Điều này rõ ràng là không có khả năng, cho nên Huyền Kỳ Tử cũng buông xuống khẩn trương tạm thời nhìn chằm chằm vào hắc động.</w:t>
      </w:r>
    </w:p>
    <w:p>
      <w:r>
        <w:t xml:space="preserve">Vù vù </w:t>
      </w:r>
    </w:p>
    <w:p>
      <w:r>
        <w:t>Tiếng gió đột nhiên xuất hiện trong Vô Cấu cốc, tiếng gió rất kịch liệt như muốn thổi vào làn gió xoáy. Toàn bộ cát bụi Vô Cấu cốc đều bị thổi bay, che phủ bầu trời. Phối hợp với tiếng gió này lại khiến lòng đất chấn động, uy áp cường đại xuất hiện. Khí tức lần này càng thêm chân thực, quả thực như đang ở trước mắt.</w:t>
      </w:r>
    </w:p>
    <w:p>
      <w:r>
        <w:t>Thật sự, ngay trước mắt.</w:t>
      </w:r>
    </w:p>
    <w:p>
      <w:r>
        <w:t>Trong cái hố lớn dưới đáy kia, một cái huyết ảnh từ từ hiện ra, nó rất nhỏ. So với cái hố cực lớn mà nói thì nó rất nhỏ, chỉ là một cái huyết ảnh nhàn nhạt, giống như hình một cái chuông. Mang theo uy áp vô cùng, khí tức vô cùng mạnh mẽ, huyết ảnh này vừa nhìn đã biết là một kiện bảo vật mạnh mẽ. Mọi ánh mắt đều tập trung vào phía trên huyết ảnh kia, nhất là Huyền Kỳ Tử cùng tu sĩ Quỷ Nhãn Lam Bào.</w:t>
      </w:r>
    </w:p>
    <w:p>
      <w:r>
        <w:t>Ra tay</w:t>
      </w:r>
    </w:p>
    <w:p>
      <w:r>
        <w:t>Đến lúc này, chỗ hai tông môn còn quản được liên minh gì đó, Huyền Kỳ Tử xuất thủ đầu tiên. Chỉ trong chớp mắt, thân hình đã tới ngay bên cạnh huyết ảnh, tu sĩ Quỷ Nhãn Lam Bào đi phía sau một bước, gấp gáp hai mắt hắn phải đỏ lên. Đang lúc hắn chuẩn bị đánh lén, bỗng nhiên Huyền Kỳ Tử phía trước hét thảm lên một tiếng.</w:t>
      </w:r>
    </w:p>
    <w:p>
      <w:r>
        <w:t>A Xùy xùy</w:t>
      </w:r>
    </w:p>
    <w:p>
      <w:r>
        <w:t>Giống như thịt nướng, Huyền Kỳ Tử vươn bàn tay lên phía trên huyết ảnh bị một cổ huyết khí mờ mờ hung hăng thiêu đốt, thoáng cái thấy được bạch cốt bên trong.</w:t>
      </w:r>
    </w:p>
    <w:p>
      <w:r>
        <w:t>Ha ha ha, đạo huynh, hay là để ta đi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