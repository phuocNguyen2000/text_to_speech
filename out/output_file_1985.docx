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Khuyết.</w:t>
      </w:r>
    </w:p>
    <w:p>
      <w:r>
        <w:t>Có người mở miệng, lúc này tu sĩ Nguyên Anh mới chú ý tới Triệu Vô Tà, ánh mắt đồng loạt nhìn về phía Triệu Vô Tà. Trong đám tu sĩ này có không ít tu sĩ biết đến sự tồn tại của Triệu Vô Tà, cũng đã nghe qua hung danh của Triệu Vô Tà. Nhưng cũng có người chưa từng nghe qua, cường giả Nguyên Anh rất gian nan muốn thăng cấp.</w:t>
      </w:r>
    </w:p>
    <w:p>
      <w:r>
        <w:t>Cho nên không ít tu sĩ cảnh giới Nguyên Anh đều lựa chọn bế quan, nếu như không phải lần này ba khỏa Ngoại Tinh Thần ở đây đồng thời rơi rụng thì cũng không thể làm bọn họ thức tỉnh, cho nên mặc dù bọn họ nhìn thấy Triệu Nguyên, Tà nhưng lại không nhận ra. Có vài Nguyên Anh tu sĩ thậm chí cho rằng Triệu Vô Tà có thể là cường giả Nguyên Anh trước tiên tới đây.</w:t>
      </w:r>
    </w:p>
    <w:p>
      <w:r>
        <w:t>Nhưng tại thời điểm bọn họ nhìn tới, đều nhìn thấy sắc mặt khó coi của Triệu Vô Tà, sát khí nhàn nhạt tràn ngập tràn ra.</w:t>
      </w:r>
    </w:p>
    <w:p>
      <w:r>
        <w:t>Rầm rầm rầm.</w:t>
      </w:r>
    </w:p>
    <w:p>
      <w:r>
        <w:t>Đáy biển bỗng nhiên tuôn ra một cột nước khổng lồ, tiếp đó liền thấy một cái bóng mờ to lớn vô cùng từ đáy biển bay lên, sau đó lộ ra mặt nước.</w:t>
      </w:r>
    </w:p>
    <w:p>
      <w:r>
        <w:t>Vực ngoại Yến Thần</w:t>
      </w:r>
    </w:p>
    <w:p>
      <w:r>
        <w:t>Thân hình to lớn của Thâm Uyên Ma Kình dừng lại trên mặt biển, trên lưng cõng ba khối thiên thạch cực lớn, cung kính xuất hiện trước mặt Triệu Vô Tà. Không có chút do dự nào, một cái khe hư không vô cùng to lớn xuất hiện ở không trung, trong chốc lát đã đem ba khỏa Ngoại Tinh Thần Vực nuốt vào.</w:t>
      </w:r>
    </w:p>
    <w:p>
      <w:r>
        <w:t>Dừng tay đại gan lớn dừng tay chú pháp.</w:t>
      </w:r>
    </w:p>
    <w:p>
      <w:r>
        <w:t>Hiện tại trên không trung của hòn đảo đã có hơn mười vị tu sĩ Nguyên Anh, nhìn thấy Triệu Vô Tà không nói một tiếng liền thu lại ba khỏa thiên thạch hình thành sau khi nhập xuống. Tất cả đều giận dữ, bọn họ không thấy được Triệu Vô Tà thi triển thần thông dẫn trời, đều tưởng rằng ba khỏa tinh vật đó sẽ rơi xuống.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