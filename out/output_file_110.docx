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ẩn thân trong một sơn động, cái sơn động này rất đáng thương, tuyệt đối không dung tha cho một người đi vào. Là Triệu Vô Tà trong lúc chạy trốn vô tình phát hiện ra, cửa sơn động nhỏ như vậy, cực kỳ bí ẩn. Triệu Vô Tà cũng sẽ không ghét cái sơn động nhỏ này, trực tiếp dùng công pháp Súc cốt đưa mình vào, đi vào bên trong mới phát hiện không gian bên trong không nhỏ. Toàn bộ đều cho Triệu Vô Tà nhảy nhót ở bên trong.</w:t>
      </w:r>
    </w:p>
    <w:p>
      <w:r>
        <w:t>Vừa rồi lúc hắn chạy trốn cố ý lưu lại một con cổ trùng, toàn bộ lời nói của lão giả mày kiếm, hắn đều nghe được. Lúc nghe được ba chữ Hắc Hống, tên này lập tức xoay người lật lại túi trấn cổ của mình. Nửa ngày sau mới lấy từ bên trong ra một cây tàn phiên tối như mực, quan sát trong tay một lát, Triệu Vô Tà nhãn thần sáng ngời.</w:t>
      </w:r>
    </w:p>
    <w:p>
      <w:r>
        <w:t>Hướng hung hăng nhìn ót mình, hét lớn: Vậy mà thiếu chút nữa bị lừa, thủ đoạn không tồi chút nào, ha ha ha</w:t>
      </w:r>
    </w:p>
    <w:p>
      <w:r>
        <w:t>Da mặt Triệu Vô Tà càng ngày càng dầy, rõ ràng đã bị lừa còn nói suýt chút nữa bị lừa. Hóa ra trên lá cờ vải màu đen kia có cấm chế, cho nên mới giống như một lá cờ rách, trên mặt khắp nơi đều là lỗ thủng.</w:t>
      </w:r>
    </w:p>
    <w:p>
      <w:r>
        <w:t>nhô đầu ra, nhìn một chút bầu trời bên ngoài, vừa lúc nhìn thấy một đạo kiếm quang vẽ một đường trên không trung. Ánh mắt sắc bén từ trên bầu trời quét xuống, Triệu Vô Tà bị dọa vội vàng co rụt cổ lại, Âm hồn bất tán miệng vẫn không quên mắng to.</w:t>
      </w:r>
    </w:p>
    <w:p>
      <w:r>
        <w:t>Mấy lão giả ngự kiếm bay loạn khắp nơi, ánh mắt như chim ưng quét tới quét lui, phương viên mấy trăm dặm lập tức bị bọn hắn lục soát mấy trăm lần. Mặc dù tu vi cảnh giới của Triệu Vô Tà không chênh lệch mấy so với bọn hắn, thế nhưng chiến lực kém hơn rất nhiều, Triệu Vô Tà giở đùa bỡn cũng chỉ có một trăm lẻ tám con Huyết Sát Cổ Trùng.</w:t>
      </w:r>
    </w:p>
    <w:p>
      <w:r>
        <w:t>Thế nhưng mấy lão giả kia đều không phải là đèn cạn dầu, tu vi Trúc Cơ kỳ, lại là kiếm tu cường đại. Thanh Phong trong tay không biết sắc bén bao nhiêu, Triệu Vô Tà cũng không dám đảm bảo huyết sát cổ trùng của mình sẽ không bị bọn họ kiếm khí tung hoành mấy lần mà giết sạch sành sanh. Triệu Vô Tà thật vất vả mới đào tạo ra một trăm lẻ tám con Huyết Sát Cổ này, nếu như một lần bị giết sạch sành sanh, hắn còn không khóc chết được.</w:t>
      </w:r>
    </w:p>
    <w:p>
      <w:r>
        <w:t>Tuy rằng ngoài miệng mắng to không ngừng, nhưng Triệu Vô Tà vẫn nhịn xuống ý định thò đầu ra ngoài, cẩn thận thu lại khí tức của mình. Đem tiểu phiên đen như mực cất vào trong túi trấn cổ, Triệu Vô Tà dứt khoát hoặc không làm hoặc phải tiến vào trong tu luyện.</w:t>
      </w:r>
    </w:p>
    <w:p/>
    <w:p>
      <w:r>
        <w:t>Công việc của kiếm môn thứ hai mươi hai, Cửu Kiếm tiên môn, Hắc Hống Tứ.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