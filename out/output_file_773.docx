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Bản thể của đại hán áo đen chính là một con sói xám, tu luyện ngàn năm biến thành hình người, tiến vào Thiên Lang Yêu Điện trở thành hộ pháp trưởng lão. Vốn sáu cột khói kia chính là thiên lang yêu khí mà hắn đã ngưng luyện nhiều năm tại Thiên Lang Yêu Điện, mới luyện thành thần thông giống như pháp bảo hộ thân.</w:t>
      </w:r>
    </w:p>
    <w:p>
      <w:r>
        <w:t>Thế nhưng hôm nay, trong nháy mắt đã bị lôi quang của lão giả mày kiếm đánh tan, đại hán đồ đen thiên tính hung hãn. Chịu tổn thất lớn như vậy, nếu bảo hắn trở về, Thiên Lang Yêu Thần Điện sau này cùng Thần Tiêu Đạo Tông khẳng định cục diện không chết không thôi.</w:t>
      </w:r>
    </w:p>
    <w:p>
      <w:r>
        <w:t>Ha ha ha ha Ngươi có trở về hay không đi chết đi.</w:t>
      </w:r>
    </w:p>
    <w:p>
      <w:r>
        <w:t>Lão giả mày kiếm bỗng nhiên cười như điên, còn chưa cười xong, lão giả mày kiếm ngang nhiên ra tay. Trên cự linh Lôi Chùy bùng lên lôi quang, tử sắc lôi quang hóa thành từng mảnh lôi xà uốn lượn đi ra. Trên không trung nổ vang, uy áp nồng đậm từ phía trên tán phát ra.</w:t>
      </w:r>
    </w:p>
    <w:p>
      <w:r>
        <w:t>Tốc độ Kết Đan hậu kỳ đỉnh phong rút cuộc là nhanh bao nhiêu, trong không khí xuất hiện tiếng nổ, lão giả mày kiếm đã xuất hiện ở trước người đại hán áo đen. À không, là trước mặt con sói xám cực lớn kia.</w:t>
      </w:r>
    </w:p>
    <w:p>
      <w:r>
        <w:t>Ngao ô</w:t>
      </w:r>
    </w:p>
    <w:p>
      <w:r>
        <w:t>Lang tính hung tàn, Thiên Lang điện hộ pháp trưởng lão nhếch miệng sói, ngửa mặt lên trời điên cuồng rống lên. Đồng thời bộ lông màu xám trên người bắt đầu xuất hiện ngân quang, móng vuốt sắc bén có thể so với huyền khí hung hăng chộp tới lão giả mày kiếm.</w:t>
      </w:r>
    </w:p>
    <w:p>
      <w:r>
        <w:t>Nhìn phương hướng của lão giả mày kiếm, lại là đầu của lang yêu ngàn năm tu luyện, Kết Đan Hậu Kỳ. Thú thể của nó không biết mạnh mẽ bao nhiêu, nhất là lang tộc. Hấp thổ nguyệt hoa, thân thú đã sớm được rèn luyện vô cùng mạnh mẽ. Đôi móng vuốt kia càng là nơi đại hán đồ đen trọng điểm rèn luyện, phía trên móng vuốt hàn quang cùng phi kiếm cấp bậc huyền khí không có gì khác biệt, phong mang không thua.</w:t>
      </w:r>
    </w:p>
    <w:p>
      <w:r>
        <w:t>Mặc dù lão giả mày kiếm có tu vi cao thâm, lại tu luyện lôi pháp có lực công kích vô cùng mạnh mẽ. Thế nhưng chỉ cần bị móng vuốt kia cạ vào, đầu chắc chắn sẽ bị cắn nát.</w:t>
      </w:r>
    </w:p>
    <w:p>
      <w:r>
        <w:t>Đại hán áo đen tuy hóa thành sói xám cực lớn, nhưng lúc này nhìn thấy cự lang mở ra, tựa hồ đang cười nhạo lão giả mày kiếm cũng sắp chết dưới trảo của mình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