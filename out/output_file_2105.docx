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khí quấy: trong thanh âm của nhị hung, bỗng nhiên xen lẫn âm thanh khác, bốn uy thế Miệng Vô Biên Vô Hội quá mức kinh người. Nhưng tất cả mọi người đều không phải người mù, có thể nhìn thấy tình cảnh lúc này không tốt, không chỉ có Triệu Vô Tà mà còn có Vụ Nô. Khóe miệng Vụ Nô không ngừng tràn ra huyết dịch đỏ thẫm, về sau, thậm chí trong thất khiếu đều tràn ra huyết dịch.</w:t>
      </w:r>
    </w:p>
    <w:p>
      <w:r>
        <w:t>Máu tươi tuôn như suối, dưới sự chăm chú của rất nhiều ánh mắt. Khóe miệng Vụ Nô không ngừng tràn ra máu đỏ thẫm. Triệu Vô Tà cũng thê thảm như vậy, ít nhất nhìn qua cũng thê thảm như thế này. Hài cốt đen kịt hoàn toàn bị bao phủ trong kiếm khí trong biển, những kiếm khí kia mỗi một đạo đều mang theo sự sắc bén vô cùng, đánh vào phía trên hài cốt Triệu Vô Tà.</w:t>
      </w:r>
    </w:p>
    <w:p>
      <w:r>
        <w:t>Một chút vết rách xuất hiện trên hài cốt đen kịt, hai con mắt không tổn hao gì bỗng nhiên lộn xộn, tựa hồ cũng bị kiếm khí cơ hồ vô tận làm bị thương. Dù sao vụ nô cũng là một vị kiếm tu tuyệt thế, nếu thật sự hạ quyết tâm, trả giá nặng nề cũng làm cho Triệu Vô Tà bị thương.</w:t>
      </w:r>
    </w:p>
    <w:p>
      <w:r>
        <w:t>Ở trong kiếm khí hải, Triệu Vô Tà đứng vững thân thể, nhân chung kiếm ong ong rung động ở trước người Triệu Vô Tà. Rất nhiều kiếm khí đều bị trùng chung ngăn trở, nhưng những kiếm khí khác vẫn là Triệu Vô Tà dũng mãnh lao tới. Toàn thân huyết nhục đã sớm biến mất sạch sẽ, khung xương đen nhánh làm cho đông đảo yêu thú đều kinh hãi bị vô số kiếm khí đánh ở phía trên.</w:t>
      </w:r>
    </w:p>
    <w:p>
      <w:r>
        <w:t>Hài cốt hình người đen kịt kia không biết đến cùng là vật gì, nếu đổi lại là tu sĩ khác, cho dù là hài cốt Yêu thú, cũng không thể nào chịu nổi những kiếm khí kia oanh tạc lên, thậm chí có kiên trì mấy hơi thở cũng không được. Thế nhưng lúc này bộ xương Triệu Vô Tà lại kiên trì được dưới kiếm khí vô tận gần nửa canh giờ.</w:t>
      </w:r>
    </w:p>
    <w:p>
      <w:r>
        <w:t>Một ngày ở phần mộ Nguyên Anh này, rất nhiều cường giả đã sớm có tính toán trong lòng. Cũng không cần phải gấp gáp ở đây. Là vì lúc này đây đều nhìn thấy Triệu Vô Tà và Vụ Nô chém giết lẫn nhau, sau khi nhìn thấy chiến lực khủng bố của tên Triệu Vô Tà này, lông mày đều nhăn lại. Ra khỏi Thiên Lang điện, những cường giả khác đều cảm giác được sự uy hiếp của Triệu Vô Tà tựa hồ còn kinh khủng hơn ba phần so với Ma La Ma Đế và Phạm Thiên Tiên Quân.</w:t>
      </w:r>
    </w:p>
    <w:p>
      <w:r>
        <w:t>Đối với thanh niên hoành không xuất thế chỉ mấy chục năm kia, đông đảo cường giả đều là lần đầu tiên nhìn thấy, nhưng đều cảm thấy uy hiếp. Vậy mà trong đầu lại sinh ra một ý nghĩ. Đó chính là tốt nhất vụ nô để cho tên kia trọng thương, tránh cho tới lúc tranh đoạt phần mộ thược còn lại. Tên này nhúng tay vào, đến lúc đó sẽ không tốt.</w:t>
      </w:r>
    </w:p>
    <w:p>
      <w:r>
        <w:t xml:space="preserve">Tạch tạch tạch </w:t>
      </w:r>
    </w:p>
    <w:p>
      <w:r>
        <w:t>thẫn thờ lưới quan rộng lớn</w:t>
      </w:r>
    </w:p>
    <w:p>
      <w:r>
        <w:t>Không biết có phải do bị lời nguyền rủa của đông đảo cường giả hay không mà bộ hài cốt hình người của Triệu Vô Tà bỗng nhiên chấn động trong kiếm khí hải một cái. Nhưng cả nơi này đều là cường giả, liếc mắt liền thấy được ngay mi tâm của Triệu Vô Tà bỗng nhiên nứt ra một khe hở, tuy rằng vết nứt kia cũng là màu đen kịt.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