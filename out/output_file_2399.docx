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Sắc mặt vốn nên hiện lên vẻ mừng rỡ nhưng sắc mặt Triệu Vô Tà lại trở nên ngưng trọng, trong nháy mắt sắc mặt hắc hắc âm trầm đáng sợ. Giờ phút này ở phía trên cổ thai, một quả màu vàng thật lớn đang chậm rãi thành hình. Cảm ứng được bên trong quả ẩn chứa pháp tắc cùng sức lực, sắc mặt Triệu Vô Tà càng thêm khó coi.</w:t>
      </w:r>
    </w:p>
    <w:p>
      <w:r>
        <w:t>Biến hóa trước mắt, Triệu Vô Tà phảng phất nhìn thấy Xi Vưu Ma Tôn dưới thiên phạt. Lúc trước Thiên Phạt thành hình, cổ đài lại chưa luyện thành, cho nên Xi Vưu Ma Tôn thua. Nay, cổ đài Triệu Vô Tà sắp luyện thành, trước khi quả màu vàng thành hình nhất định có thể luyện thành. Nhưng Triệu Vô Tà, lại không có tu vi của Xi Vưu Ma Tôn lúc trước.</w:t>
      </w:r>
    </w:p>
    <w:p>
      <w:r>
        <w:t>Chỉ riêng lĩnh ngộ Thiên Ma kinh ở bên trong cổ đài, muốn thành tựu Thiên Ma vô thượng, chỉ sợ phải mất mấy chục năm mới xong. Thế nhưng lúc này, đáy lòng Triệu Vô Tà không biết vì sao lại dâng lên một cảm giác nguy cơ. Cỗ nguy cơ này đến quá kịch liệt, quả thực cứ như là thủy triều dâng lên.</w:t>
      </w:r>
    </w:p>
    <w:p>
      <w:r>
        <w:t>Rốt cuộc là ai</w:t>
      </w:r>
    </w:p>
    <w:p>
      <w:r>
        <w:t>Đáy lòng Triệu Vô Tà chợt xuất hiện một thân ảnh mơ hồ và một trái cây màu vàng trên đỉnh đầu dung hợp lại với nhau, biến thành một tồn tại uy hiếp cực lớn đối với hắn ta.</w:t>
      </w:r>
    </w:p>
    <w:p>
      <w:r>
        <w:t>Nguy cơ ở đáy lòng hắn vô luận như thế nào cũng không gạt được, Triệu Vô Tà rất rõ ràng, hắn ta nghĩ đây chính là tính toán cuối cùng của quy tắc thiên đạo. Lúc trước Triệu Vô Tà tính kế thiên đạo, Triệu Vô Tà vốn chỉ là con sâu cái kiến, bây giờ đã sắp trở thành tồn tại thiên ma siêu thoát thiên đạo. Thiên đạo chắc chắn coi hắn ta là một biến số, không nên tồn tại biến số, nhất định phải bóp chết biến số.</w:t>
      </w:r>
    </w:p>
    <w:p>
      <w:r>
        <w:t>Trái cây màu vàng trên đỉnh đầu tồn tại chính là vì bóp chết hắn ta, còn có thân ảnh mơ hồ kia nữa. Triệu Vô Tà bỗng nhìn thoáng qua trên Thiên Sùng Đại Lục, vô số sinh linh dơ bẩn quỳ rạp xuống đất, dù có cường đại hơn nữa cũng biến thành sâu kiến trung thành như con rối dưới cổ đài.</w:t>
      </w:r>
    </w:p>
    <w:p>
      <w:r>
        <w:t>Triệu Vô Tà nhìn vô số sinh linh dơ bẩn dưới thân, lại vang lên tiếng cự nhân đỉnh thiên lập địa kia, trong đầu hiện lên vô số ý niệm hỗn loạn. Chẳng biết từ lúc nào Triệu Vô Tà đã say mê đến ngây ngốc. Hồn phách ngồi ngay ngắn trên cổ đài, chín năm ngồi xuống, ba khối chất lỏng màu xám kia đã hoàn toàn dung nhập vào trong cổ đài. Cũng vào lúc này, hồn phách Triệu Vô Tà dường như sắp thức tỉnh.</w:t>
      </w:r>
    </w:p>
    <w:p>
      <w:r>
        <w:t>Như thế nào là ma chí tình chí tính, siêu thoát tự tại thành ma. Như thế nào là Vô Thiên Ma, chí cao vô thượng, siêu thoát tự tại, là Vô Thượng Thiên Ma.</w:t>
      </w:r>
    </w:p>
    <w:p>
      <w:r>
        <w:t>Một thanh âm đột ngột vang lên trong hồn phách Triệu Vô Tà, Triệu Vô Tà lập tức chấn động toàn thân, thân thể hồn phách trong suốt đột nhiên phát ra quang mang u ám vô cùng chói mắt. Trong không gian trùng trùng điệp điệp, vô số đạo phù lục Yêu Văn tuôn ra, tựa hồ đều bị quang mang trên người Triệu Vô Tà hấp dẫn mà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