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w:t>
      </w:r>
    </w:p>
    <w:p>
      <w:r>
        <w:t>Hư không sụp đổ, bởi vì năm thứ nho nhỏ kia.</w:t>
      </w:r>
    </w:p>
    <w:p>
      <w:r>
        <w:t>Sự trầm trọng mơ hồ sụp đổ xuống dưới bánh xe cũng bởi vì bảy đỉnh vây quanh đầu của Mặc Sửu Thú. Cảm giác nguy hiểm mãnh liệt tới cực điểm dâng lên, cảm ứng lực lượng hung thú càng thêm linh mẫn, sau khi Ngũ Hành Luân đè xuống thì hơn trăm sợi râu thịt tráng kiện vô cùng liền co rụt lại đem đầu của Mặc Sửu thú bao vây ở trong đó.</w:t>
      </w:r>
    </w:p>
    <w:p>
      <w:r>
        <w:t>Cứng rắn tiếc nuối</w:t>
      </w:r>
    </w:p>
    <w:p>
      <w:r>
        <w:t>Mặc Sửu Thú vậy mà lấy thân thể của mình, đi hối tiếc tuyệt thế tiên khí của Ngũ Hành Luân. Bất quá cũng bình thường vô cùng. Hung thú và yêu thú không giống nhau, yêu thú còn có thể điều khiển binh khí. Nhưng hung thú trời sinh thân thể mạnh mẽ quá mức, hung thú chiến đấu đều dựa vào thần thông hung sát quỷ dị, có thể so với thân thể của tiên khí.</w:t>
      </w:r>
    </w:p>
    <w:p>
      <w:r>
        <w:t>Tiếng gào thét ở nửa đường im bặt dừng lại, bởi vì Ngũ Hành Luân tỏa ra ánh sáng mơ hồ đã hung hăng nện tới. Tiếng nổ ầm ầm vang lên không hề khe hở, giống như râu thịt nham thạch. Thế nhưng sau khi bị Ngũ Hành Luân nện xuống, râu thịt ở bên ngoài lập tức bị đánh nát. Máu màu xanh lục văng tung tóe, thân thể trăm trượng, máu thịt sau khi bị nghiền nát rơi xuống như mưa.</w:t>
      </w:r>
    </w:p>
    <w:p>
      <w:r>
        <w:t>Xùy xùy</w:t>
      </w:r>
    </w:p>
    <w:p>
      <w:r>
        <w:t>Huyết dịch màu xanh lục của mực kịch liệt, độc tính rơi xuống đất. Từng cái hố to xuất hiện, mấy chục cái nhục tu ngạnh tiếc Ngũ Hành Luân. Không hề nghi ngờ là Ngũ Hành Luân thắng, thế như chẻ tre, ngăn cản ngũ hành luân nham thạch tráng kiện, ẩn chứa độc tính mặc lục sắc, đã làm cho trên phần mộ Nguyên Anh xuất hiện từng cái hố to.</w:t>
      </w:r>
    </w:p>
    <w:p>
      <w:r>
        <w:t xml:space="preserve">Ngang </w:t>
      </w:r>
    </w:p>
    <w:p>
      <w:r>
        <w:t>Tiếng gào thét thống khổ vang lên, Ngũ Hành Luân đang điên cuồng xoay tròn bỗng gặp phải một lực cản thật lớn, mà râu thịt còn may mắn sống sót điên cuồng vung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