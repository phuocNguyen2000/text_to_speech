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Công đoạn thứ hai trăm sáu mươi ba, Nhân Trùng Huyết Anh</w:t>
      </w:r>
    </w:p>
    <w:p>
      <w:r>
        <w:t>Khổng lồ vô cùng. Hiện tại gia chủ Chu gia nhìn qua cũng làm cho người ta hoảng sợ không thôi, vốn vẫn là hình người, nhưng bây giờ lại biến thành bộ dáng như vậy.</w:t>
      </w:r>
    </w:p>
    <w:p>
      <w:r>
        <w:t>Thành một người khổng lồ cũng không nói, toàn thân còn cuồn cuộn cơ bắp, sát khí toàn thân quả thực nồng đậm đến thực chất.</w:t>
      </w:r>
    </w:p>
    <w:p>
      <w:r>
        <w:t>Từng sợi khí tức màu xám từ trên người hắn rơi xuống, sau khi cuồng phong lưu họa, rơi xuống mặt đất. Tiếp xúc với một ít cỏ cây các loại, trong nháy mắt liền khô héo, còn có một ít tu sĩ Lục gia xui xẻo. Bị sát khí đã ngưng tụ thành thực chất nhiễm phải, vậy mà hai mắt trong nháy mắt biến thành màu đỏ như máu.</w:t>
      </w:r>
    </w:p>
    <w:p>
      <w:r>
        <w:t>A giết, gầm lên!</w:t>
      </w:r>
    </w:p>
    <w:p>
      <w:r>
        <w:t>Trận doanh Lục gia lại rối loạn tưng bừng, là do gia chủ Chu gia tạo thành, sát khí trên người hắn nhiễm lên những tu sĩ xui xẻo. Tu vi của bọn họ căn bản không chịu nổi, lập tức phát cuồng, trở nên khát máu khát máu, liền ra tay với sư huynh đệ ngày xưa.</w:t>
      </w:r>
    </w:p>
    <w:p>
      <w:r>
        <w:t xml:space="preserve">Giết </w:t>
      </w:r>
    </w:p>
    <w:p>
      <w:r>
        <w:t>Gia chủ Lục gia khôi phục uy thế một gia chủ Ma đạo, nhìn thấy những tu sĩ bị sát khí nhiễm trên người, lập tức biết bọn họ căn bản không thể cứu được, không quay đầu lại, trực tiếp nói ra hai chữ., Ngay lập tức có mấy trưởng lão ra tay, đem mấy tu sĩ phát cuồng kia giết, đám tu sĩ Lục gia trong lòng đều rùng mình, đỉnh đầu khởi động một vòng bảo hộ chân nguyên, ngăn cách những sát khí kia, không để cho sát khí dính vào, miễn cho rơi vào kết cục giống như mấy tu sĩ kia.</w:t>
      </w:r>
    </w:p>
    <w:p>
      <w:r>
        <w:t xml:space="preserve">Oành oành oành </w:t>
      </w:r>
    </w:p>
    <w:p>
      <w:r>
        <w:t>Không chút dấu hiệu, một đạo quang mang đỏ thẫm bỗng nhiên đánh vào phía trên vòng bảo hộ huyết hồng khó khăn lắm mới phá vỡ kia, sau đó trong ánh mắt của tất cả mọi người, tầng vòng bảo hộ huyết hồng kia đã bị nghiền nát, hoàn toàn phá toái, hóa thành từng luồng khí tức huyết hồng sau đó biến mất trên không trung.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