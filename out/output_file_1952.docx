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Bạch quang bạo phát, căn bản không thấy rõ vật gì tồn tại, tất cả tồn tại đều bị bao phủ. Bị thiên lôi bạo phát quang mang bao phủ, thân ảnh thanh y cũng biến mất. Thiên lôi phát ra quang mang cực kỳ chói mắt, hướng về nơi đó nhìn một cái liền cảm giác mắt vô cùng khó chịu.</w:t>
      </w:r>
    </w:p>
    <w:p>
      <w:r>
        <w:t>Ba người tuy rằng là cường giả Nguyên Anh, nhưng mắt của bọn họ cũng là mắt thường, lúc này cũng không thể không nhắm mắt lại. Nhưng một đạo thần niệm mạnh mẽ vô cùng lại ở trong hào quang thiên lôi tản ra bao trùm tới, giống như thủy ngân trút xuống, không có chỗ nào để lẩn trốn. Thần niệm của Ma La Đế quá mạnh mẽ, thần niệm này đi ra, trong mắt hai vị Chu gia đều lộ ra tinh quang.</w:t>
      </w:r>
    </w:p>
    <w:p>
      <w:r>
        <w:t>Nhất là tên gia chủ Chu gia kia, ánh mắt gã đầy khát vọng nhưng ẩn giấu rất kỹ. Vẻ khát vọng vừa xuất hiện đã biến mất. Hiện tại hai vị cường giả Nguyên Anh Chu gia vừa xuất hiện đã biến mất., Đều là thủ đoạn ăn nhờ ở đậu. Ma La Ma Đế có bao nhiêu mạnh mẽ, lão tổ tông Chu gia rất rõ ràng, hắn cũng không muốn cừu hận của tên Triệu Vô Tà kia còn chưa báo. Ngay tại đây chọc giận Ma La Ma Đế, nhưng hiện tại nhìn thấy thần thông mạnh mẽ như Ma La Đế, cũng là kinh hãi.</w:t>
      </w:r>
    </w:p>
    <w:p>
      <w:r>
        <w:t>Xem ra Ma La Chân đã tấn thăng đến cảnh giới Nguyên Anh Đại viên mãn.</w:t>
      </w:r>
    </w:p>
    <w:p>
      <w:r>
        <w:t>Trong ánh mắt kinh ngạc của Chu gia lão tổ tông cũng là lóe lên tức thì, Ma La Ma Đế năm đó có chút giao tình với hắn, lúc đầu tu vi hai người cũng giống nhau, nhưng hiện tại lại khác. Ma La Ma Đế đã là Nguyên Anh Đại viên mãn, mà hắn, lại vẫn là Nguyên Anh hậu kỳ.</w:t>
      </w:r>
    </w:p>
    <w:p>
      <w:r>
        <w:t>Thần niệm mãnh liệt phát ra, trong lòng Chu gia lão tổ tông căn bản cũng không có ý niệm phản kháng trong đầu. Mặc dù chỉ là một cảnh giới, thậm chí có thể tính là một nửa, nhưng mà thực lực của cường giả Nguyên Anh Đại viên mãn cùng Nguyên Anh hậu kỳ chênh lệch vô cùng lớn. Cảnh giới Nguyên Anh Đại viên mãn, tương đương với một chân cũng đã bước vào cảnh giới Hóa Thần Đạo Quân.</w:t>
      </w:r>
    </w:p>
    <w:p>
      <w:r>
        <w:t>Mặc dù không có tấn thăng thành Thần Đạo Quân, nhưng là có được thần thông, cũng không phải tu sĩ Nguyên Anh hậu kỳ có thể so sánh. Trong lòng lão tổ tông Chu gia không có nổi ý niệm phản kháng, nhưng gia chủ Chu gia ở phía sau hắn lại khác, trong mắt của hắn đều là vẻ tham lam cùng khát vọng. cừu hận ngập trời với Triệu Vô Tà đã bao phủ hắn, lúc này gia chủ Chu gia, trong lòng chỉ có một ý niệm.</w:t>
      </w:r>
    </w:p>
    <w:p>
      <w:r>
        <w:t>Đó chính là báo thù.</w:t>
      </w:r>
    </w:p>
    <w:p>
      <w:r>
        <w:t>Lấy thực lực hắn bây giờ tự nhiên là không cách nào báo thù, cho nên gia chủ Chu gia mới muốn liều mạng tăng lên tu vi cảnh giới của mình, tăng lên chiến lực thần thông.</w:t>
      </w:r>
    </w:p>
    <w:p>
      <w:r>
        <w:t>Ngay cả chính bản thân hắn cũng không biết, mặc dù sát khí trên người gia chủ Chu gia ngày càng nghiêm trọng, mà tốc độ tu luyện cũng nhanh hơn một chút. Chỉ liếc mắt nhìn một cái cũng có thể nhìn ra trên người gia chủ Chu gia lúc này đều là khí thế vô cùng hung sát. Nhưng coi như là như vậy đi nữa., Gia chủ Chu gia lại như trước không đánh mất lý trí, bảo vệ linh đài thanh minh. Nhưng linh đài thanh minh thì đã sao chứ, ý niệm trong đầu gia chủ chỉ sợ là sát ý cuồng bạo. Bất kể như thế nào, chỉ cần có thể báo thù., Thập Tiểu hiệp của hắn đều chọn lựa thời kỳ chính là như thế. Tựa như lúc trước, hắn vì phải làm sợi dây thừng, thiếp của mình, giết chết nhiều người như vậy, hắn sau khi chạy trốn, để cho Huyết Ngọc hoàn toàn tiến giai đến cấp độ Ma bảo.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