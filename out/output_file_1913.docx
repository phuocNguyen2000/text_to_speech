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Bàn tay mở ra, một đạo hỏa hồng khí tức bỗng nhiên từ trong miệng Triệu Vô Tà phun ra, sau đó rơi vào trong lòng bàn tay Triệu Vô Tà. Là một con giáp trùng toàn thân đều là màu đỏ lửa, toàn thân đều là hỏa diễm. Thoạt nhìn cũng có một phen uy thế. Phệ Nhật Trùng tuy cũng là thiên địa sinh ra, nhưng cho dù là tiến vào thời kỳ thành thục, cũng bất quá là kết đan đại viên mãn cảnh giới.</w:t>
      </w:r>
    </w:p>
    <w:p>
      <w:r>
        <w:t>Lúc này Triệu Vô Tà đã sớm chướng mắt. Huống chi lúc này vật cưỡi dưới chân Triệu Vô Tà đều là hung thú cảnh giới Nguyên Anh. Một con Phệ Nhật Trùng chiến lực cũng bất quá chỉ là cảnh giới Kết Đan, Triệu Vô Tà chướng mắt cũng là bình thường. Nhưng lúc này Phệ Nhật Trùng xuất hiện trong lòng bàn tay Triệu Vô Tà lại nhiều thêm một số thứ khác.</w:t>
      </w:r>
    </w:p>
    <w:p>
      <w:r>
        <w:t>Toàn thân hỏa diễm thiêu đốt trong ngọn lửa kia, lại còn mang theo từng tia từng tia hỏa diễm đen kịt, sát khí nồng đậm. Tuy vạn năm băng minh kia không có động tĩnh gì, thế nhưng Triệu Vô Tà cũng biết, di hài trọng sát thú khiến thân thể Triệu Vô Tà xảy ra một chút biến hóa. Thậm chí ngay cả Phệ Nhật Trùng cùng vạn năm băng minh cũng bị ảnh hưởng.</w:t>
      </w:r>
    </w:p>
    <w:p>
      <w:r>
        <w:t>Dù sao cũng là hung thú thời viễn cổ. Khi đó lực lượng của trọng sát thú chỉ sợ là đáng sợ tới cực điểm. Cường giả cấp bậc Hóa Thần đạo quân cũng là một tay bóp chết, một thân di hài lưu lại, mặc dù lực lượng đi mất hơn phân nửa, nhưng vẫn còn huyết mạch ẩn sâu ở sâu bên trong bộ hài cốt đó, bị Triệu Vô Tà luyện hóa vào trong cơ thể. Triệu Vô Tà coi như đã biến mình thành một nửa trọng sát thú.</w:t>
      </w:r>
    </w:p>
    <w:p>
      <w:r>
        <w:t>Cái này còn phải xem ngày sau, nếu Triệu Vô Tà không chịu nổi sát cốt trong cơ thể mình, chỉ sợ sẽ bị sát cốt trên người đồng hóa. Có lẽ cuối cùng, trọng sát thú còn có thể dựa vào Triệu Vô Tà mà sống lại cũng chưa chắc. Bất quá những thứ này, Triệu Vô Tà cũng không để trong lòng., Lúc này ánh mắt hắn đều đặt lên Phệ Nhật Trùng phía trên. Ngọn lửa màu đen bao phủ toàn thân, ngay cả Triệu Vô Tà cũng nhìn không thấu chiến lực của Phệ Nhật Trùng lúc này, nhưng Triệu Vô Tà có một loại cảm giác, có lẽ không còn là Kết Đan Tông Sư như trước kia nữa. Lúc này Triệu Vô Tà chợt nhớ ra điều gì đó, ánh mắt nhìn về mặt trời rực rỡ treo trên cao.</w:t>
      </w:r>
    </w:p>
    <w:p>
      <w:r>
        <w:t>Lúc này cũng là lúc giữa trưa, mặt trời treo trên cao, cũng là lúc độc ác.</w:t>
      </w:r>
    </w:p>
    <w:p>
      <w:r>
        <w:t>Vừa lúc thành toàn cho tiểu gia hỏa ngươi.</w:t>
      </w:r>
    </w:p>
    <w:p>
      <w:r>
        <w:t>Triệu Vô Tà bỗng nổi hứng thú. Hiện tại hắn ta đã thu nhận rất nhiều cường giả cảnh giới Nguyên Anh, có thêm một tiểu nhân nữa cũng không tính là nhiều. Phệ Nhật Trùng muốn tiến vào giai đoạn trưởng thành, muốn hấp thu địa phế độc hỏa. Cùng Thái Dương Chân Hỏa kia, Địa Phế Độc Hỏa nó đã hấp thu qua, hiện tại chỉ còn thiếu Thái Dương Chân Hỏa mà thôi.</w:t>
      </w:r>
    </w:p>
    <w:p>
      <w:r>
        <w:t>Ngưng</w:t>
      </w:r>
    </w:p>
    <w:p>
      <w:r>
        <w:t>Cũng không thấy động tác gì khác, chính là bàn tay đặt trên không trung. Tâm niệm vừa động, thái dương treo trên trời cao như rung động một chút, sau đó liền thấy từng đạo linh khí nóng rực mắt thường khó thấy hướng lòng bàn tay Triệu Vô Tà tụ lại. Theo những linh khí kia càng tụ càng nhiều, lòng bàn tay Triệu Vô Tà càng nóng rực, hư không nơi đó cũng bị lửa đỏ thiêu đốt vặn vẹo.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