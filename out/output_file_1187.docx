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Nhớ kỹ Long tông không phải là nơi đám súc sinh các ngươi giương oai.</w:t>
      </w:r>
    </w:p>
    <w:p>
      <w:r>
        <w:t>Mặc dù đối mặt với rắn cát nhưng trong lúc nói chuyện, ngữ khí lạnh lùng của mười vạn yêu thú lại hướng về phía này nói. Bởi vì lúc này, lão giả áo đen kia vừa xuất hiện đã làm bị thương nặng hai vị thủ lĩnh của mười vạn yêu thú, tất cả yêu thú đều dừng tay. Nhìn xem hết thảy sự việc phát sinh trong yến tiệc, lúc này lời nói của lão giả kia chính là dành cho mười vạn yêu thú kia.</w:t>
      </w:r>
    </w:p>
    <w:p>
      <w:r>
        <w:t>Bất kể là nói chuyện hay là gì, đều phát sinh giữa phiến hợi, ngón tay kia vẫn như cũ hướng Nê Hoàn cung của mãng xà cát vàng điểm tới.</w:t>
      </w:r>
    </w:p>
    <w:p>
      <w:r>
        <w:t>Hoàng sa mãng vẫn bị cỗ uy áp mạnh mẽ này ép không thể động đậy, trong đôi mắt mãng nhãn đầy vẻ sợ hãi. Nó chỉ sợ cũng rất tin tưởng, sau khi nó thăng cấp đến Kết Đan đại viên mãn, không ngờ vẫn lâm vào nguy hiểm như thế. Theo ngón tay tán phát quang mang chậm rãi tới gần, sự sợ hãi trong mắt hoàng sa mãng dần dần biến thành tuyệt vọng. Tu luyện mấy trăm năm., Không nghĩ tới còn chưa chạm đến bậc cửa Nguyên Anh kỳ, liền sắp chết. Không cam lòng, tuyệt vọng biến thành vẻ không cam lòng, thân thể rắn cát càng giãy dụa kịch liệt.</w:t>
      </w:r>
    </w:p>
    <w:p>
      <w:r>
        <w:t>Sống mấy trăm năm, cuối cùng cũng chỉ là bánh nướng mà thôi.</w:t>
      </w:r>
    </w:p>
    <w:p>
      <w:r>
        <w:t>Lão giả nhìn rắn cát vàng giãy dụa kịch liệt, tựa hồ nhớ tới cái gì, nhẹ nhàng nói. Mặc dù như thế, nhưng sát khí lạnh lùng trong mắt lão giả áo đen này lại không chút suy giảm, sát ý tràn ngập toàn thân cũng bốc lên, hẳn phải chết không thể nghi ngờ, tựa hồ hoàng sa mãng sa mạc nguy hiểm tung hoành mười vạn đại sơn này đã lâm vào hiểm cảnh phải chết không thể nghi ngờ.</w:t>
      </w:r>
    </w:p>
    <w:p>
      <w:r>
        <w:t>Trong mắt mãng xà không cam lòng. Tuy biết rõ là chắc chắn phải chết nhưng nó vẫn không cam lòng. Trong hai mắt tràn đầy vẻ oán độc, lạnh lùng nhìn chằm chằm vào lão giả áo đen, hận không thể ăn tươi nuốt sống nó. Chỉ tiếc là bất kể ánh mắt của nó có oán độc như thế nào đi chăng nữa cũng không thể lay chuyển được ngón tay của lão giả kia.</w:t>
      </w:r>
    </w:p>
    <w:p>
      <w:r>
        <w:t>Lão gia hỏa, ngươi tựa hồ đã quên tại hạ đi, không muốn tinh huyết nguyên khí của ta.</w:t>
      </w:r>
    </w:p>
    <w:p>
      <w:r>
        <w:t>Đột ngột một cách dị thường, thanh âm này vang lên thật sự quá đột ngột, làm cho toàn bộ yêu thú cùng tu sĩ Quy Long tông ở đây đều sửng sốt. Sau đó đều quay đầu nhìn bóng người chậm rãi từ sâu trong mây mù Quy Long tông đi ra. Nhưng mọi người chỉ kịp nhìn thấy một bóng người mà thôi, sau đó là một đạo huyết ảnh vặn vẹo kéo dài, tiếp theo huyền thoại liền biến mất tại chỗ.</w:t>
      </w:r>
    </w:p>
    <w:p>
      <w:r>
        <w:t>Thời điểm một chữ cuối cùng rơi xuống, thân hình Triệu Vô Tà đã xuất hiện ở phía sau lão giả áo đen. Sắc mặt hắn lạnh lùng, mũi kiếm huyết hồng của Nhân Chung Kiếm thẳng hướng đỉnh đầu lão giả áo đen kia mà rơi xuống. Không chút do dự, Triệu Vô Tà từ trước đến nay chưa từng có việc gì lộ ra toàn bộ trước ngực lão.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