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Sinh linh trong lớp bùn gần đó nhao nhao co rụt lại, hoàn toàn không dám nhúc nhích, không rõ chuyện gì đang xảy ra. Chỉ là bị uy áp của Độc Long chấn nhiếp, trong đáy lòng sinh ra sợ hãi vô tận.</w:t>
      </w:r>
    </w:p>
    <w:p>
      <w:r>
        <w:t>Triệu Vô Tà còn chưa biết, lúc này hắn đã bị sáu con yêu thú Kết Đan hậu kỳ kinh khủng theo dõi. Mười vạn ngọn núi lớn là đại bản doanh của Yêu Tộc, cho nên nơi này bình thường sẽ không có tu sĩ xuất hiện, cho dù có cũng là Tiên Yêu.</w:t>
      </w:r>
    </w:p>
    <w:p>
      <w:r>
        <w:t>Lốp bộp lần lượt đọc nhồm nhoàm.</w:t>
      </w:r>
    </w:p>
    <w:p>
      <w:r>
        <w:t>Lúc đại chiến hay Ma yêu đại chiến.</w:t>
      </w:r>
    </w:p>
    <w:p>
      <w:r>
        <w:t>Bất luận tiên ma, chỉ cần là tu chân giả đều sẽ săn giết yêu thú. Thu hoạch nội đan, còn có tài liệu trên người yêu thú, ví dụ như tinh huyết. Tu luyện ma công, hoặc là luyện khí. Hai đạo tiên ma đều là như thế.</w:t>
      </w:r>
    </w:p>
    <w:p>
      <w:r>
        <w:t>Tu sĩ săn giết yêu thú, yêu thú cũng sẽ săn giết nhân loại. Đặc biệt là trong mười vạn đại sơn, có rất nhiều hiểm địa, bên trong sinh tồn vô số yêu thú. Yêu thú sinh sống ở loại hiểm địa này đều là thân thể mạnh mẽ vô cùng, nhưng mà lực lượng tinh thần lại yếu ớt đáng thương, hơn nữa rất khó hóa hình.</w:t>
      </w:r>
    </w:p>
    <w:p>
      <w:r>
        <w:t>Tựa như Độc Long kia, mặc dù thân thể vô cùng mạnh mẽ, nhưng nó lại không thể hóa thành hình người. Khác với các yêu thú khác không quá giống nhau. Nếu ở sâu trong mười vạn đại sơn, yêu thần thất điện, nơi nào có yêu thú có thể hóa ra hình người, còn có thể tu luyện tiên pháp ma công, cũng có thể luyện khí luyện đan, cùng tu sĩ tiên ma lưỡng đạo không khác nhau. Bất quá có một điều kiện tiên, chính là phải cô đọng ra nội đan.</w:t>
      </w:r>
    </w:p>
    <w:p>
      <w:r>
        <w:t>Nhưng đối với Độc Long dạng yêu thú không thể hóa ra hình người mà nói, muốn tăng cường chiến lực, trừ tấn thăng đến Nguyên Anh kỳ ra. Là học nhân loại tu sĩ, trên người có pháp bảo linh khí bên người. Trong đầm lầy những sinh linh cường đại, trừ phi là Nguyên Anh kỳ hoặc là Kết Đan Đại viên mãn yêu thú, nếu không cho dù cường đại hơn nữa cũng không thể hóa ra hình người.</w:t>
      </w:r>
    </w:p>
    <w:p>
      <w:r>
        <w:t>Độc Long, Song Vĩ Hạt Sư, hôi ưng, Thanh Quang Cự Mãng, cá sấu khổng lồ, con yêu thú kia không phải là dị chủng. Đều là do huyết mạch không thuần, thế nhưng lại vô cùng cường đại, thân thể quá mức cường đại, là không thể hóa ra hình người.</w:t>
      </w:r>
    </w:p>
    <w:p>
      <w:r>
        <w:t>Vì có thể tu luyện tới Nguyên Anh kỳ trước đại hạn, đám bá chủ trong đầm lầy đều nghĩ đủ mọi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