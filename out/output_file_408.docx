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Hơn nữa dưới sự dẫn dắt đặc biệt của Trịnh Nguyên Bá, tất cả những mảnh vụn đá bắn tung tóe ra đều hướng về phía sau Triệu Vô Tà mà đi, gia trì cho mảnh đá vỡ của Trịnh Nguyên Bá Ma Nguyên có uy lực vô cùng lớn, giống như viên đạn mà kiếp trước hắn gặp được lúc ở địa cầu, phá vỡ không khí, thanh âm bạo phát vang vọng ở ven đường.</w:t>
      </w:r>
    </w:p>
    <w:p>
      <w:r>
        <w:t>Triệu Vô Tà nhếch miệng cười lạnh, thân hình bắt đầu vặn vẹo quỷ dị, dưới chân bước ra một bộ pháp quỷ dị. Thân ảnh vặn vẹo thành một góc độ không giống người, từ những khe hở của hòn đá đi qua. Hoàn toàn không dính vào, chỉ trong chớp mắt, Triệu Vô Tà đã xuất hiện ở bên cạnh Trịnh Nguyên Bá.</w:t>
      </w:r>
    </w:p>
    <w:p>
      <w:r>
        <w:t>giòi trong xương. Trên mặt Trịnh Nguyên Bá hiện ra vẻ tức giận, cả người bộc phát đạo đạo khí tiễn. Ma Nguyên Khí Tiễn, tốc độ nhanh đến cực hạn, chỉ có thể nhìn thấy không khí vặn vẹo chứ không nhìn thấy quỹ tích. Khoé miệng Triệu Vô Tà vẫn cười lạnh, thân hình lần nữa vặn vẹo, tốc độ trở nên lúc nhanh lúc chậm, vậy mà toàn bộ tránh thoát được những mũi tên khí kia.</w:t>
      </w:r>
    </w:p>
    <w:p>
      <w:r>
        <w:t xml:space="preserve">Phế vật </w:t>
      </w:r>
    </w:p>
    <w:p>
      <w:r>
        <w:t>Hai chữ nhàn nhạt bay tới trong lỗ tai Trịnh Nguyên Bá, Triệu Vô Tà đạp bước chân, không trung giống như có cầu thang vậy. Thân hình hắn bay lên như diều gặp gió, quần áo tung bay rơi xuống đài cao.</w:t>
      </w:r>
    </w:p>
    <w:p>
      <w:r>
        <w:t>Con mắt nhìn thẳng phía trước, ở trên trăm trượng đã có chút gió mạnh rồi, có điều là những luồng gió mạnh kia khi đến trước người Triệu Vô Tà đều quỷ dị vòng qua. Lam Thiên Bạch Vân, bất quá sau một khắc liền biến mất không thấy, một tiếng rống từ phía dưới truyền đến.</w:t>
      </w:r>
    </w:p>
    <w:p>
      <w:r>
        <w:t>Bàn chân Trịnh Nguyên Bá đạp mạnh xuống mặt đất, thân hình tráng kiện như một viên đạn pháo, vọt thẳng tắp lên trên đài cao. Không khí vặn vẹo còn chưa khôi phục bình thường, trên đài cao truyền đến một tiếng nổ ầm vang, một cái hố to xuất hiện ở rìa đài cao.</w:t>
      </w:r>
    </w:p>
    <w:p>
      <w:r>
        <w:t>Khói bụi mù mịt, ánh sáng bừng lên, Trịnh Nguyên Bá từ bên trong chậm rãi đi ra. Lão đang nghiến răng nói với Triệu Vô Tà: Ta muốn băm ngươi thành thịt vụn</w:t>
      </w:r>
    </w:p>
    <w:p>
      <w:r>
        <w:t>Hung hãn chi khí từ trong dòng chữ lộ ra, nhưng mới gặp mặt đầu tiên, Trịnh Nguyên Bá đã đối với Triệu Vô Tà hận thấu xương. Nhân vật ma đạo chính là như thế, Triệu Vô Tà đã bị Trịnh Nguyên Bá xếp vào danh sách tất sát.</w:t>
      </w:r>
    </w:p>
    <w:p>
      <w:r>
        <w:t xml:space="preserve">Vù vù Vù 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