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huyết quang truyền đến một thanh âm vô cùng suy yếu của một tông sư Kết Đan, nhưng lúc này thanh âm của hắn còn chưa rơi xuống. Một thanh âm khác đã vang lên, ở hư không phía sau độn quang do bọn họ hóa thành, đột nhiên thúc đẩy ra một cái, trong khe nứt kia, một thanh toàn thân đều là huyết hồng chiều dài bắn ra.</w:t>
      </w:r>
    </w:p>
    <w:p>
      <w:r>
        <w:t>Tốc độ trăng khuyết đến cực hạn ngay cả huyết quang cũng chưa kịp xem xét, độn quang kia trinh sát cùng huyết hồng trường tịch sương khói ở cùng một chỗ.</w:t>
      </w:r>
    </w:p>
    <w:p>
      <w:r>
        <w:t>Độn quang của ba người đều tự lộ ra thân hình của từng người, nhưng cảnh tượng lại làm cho một người trong đó lục đục hoàn toàn vào trong trạng thái điên cuồng, toàn thân Chính Nguyên tông chủ run rẩy không ngừng, ở trên mặt hắn, nhân trùng chiều tà huyết hồng xuyên qua thân thể hai vị sư đệ hắn đều hiện lên huyết quang, nhân cổ tịch tịch, khinh thường từ trong cơ thể hai người xuyên ra ngoài.</w:t>
      </w:r>
    </w:p>
    <w:p>
      <w:r>
        <w:t xml:space="preserve">Già phun </w:t>
      </w:r>
    </w:p>
    <w:p>
      <w:r>
        <w:t>Không chút nào nghỉ ngơi, ngay lúc hai người bị xuyên qua chén, ngực thắng nguyệt của hai người nổ tung một trận lệ lớn. Nơi nào có một mảnh huyết nhục chiếm cứ, hai con huyết trùng dữ tợn không hề báo trước xuất hiện tại miệng, sau đó trong ánh mắt vạn phần hoảng sợ của tông chủ Chính Nguyên tông bắt đầu gặm nhấm huyết nhục hai người.</w:t>
      </w:r>
    </w:p>
    <w:p>
      <w:r>
        <w:t>Tiếng kêu cực kỳ thê lương thảm thiết vang vọng cả phiến thiên không hầu như muốn truyền đến bên ngoài cách Chính Nguyên tông ngàn dặm, đáng tiếc hai người Vô Cấu kêu thảm như thế nào, vẫn không thể ngăn trở miệng máu của hai đông máu trùng há to ra.</w:t>
      </w:r>
    </w:p>
    <w:p>
      <w:r>
        <w:t xml:space="preserve">Không dừng tay cho ta. Rầm rầm </w:t>
      </w:r>
    </w:p>
    <w:p>
      <w:r>
        <w:t>Chính Nguyên tông chủ sắc mặt điên dại, để lộ đôi bàn tay muốn chụp về phía hai đàn sâu huyết trùng. Thế nhưng tay còn duỗi ra được nửa đường thì không thể vươn ra nữa. Cứ tá ở giữa không trung như vậy, đầu lâu chậm rãi quay lại, nhìn vào lồng ngực của mình. Lúc này nơi đó đang có một vầng thái dương đỏ tươi, hắn rốt cuộc cũng biết huyết trùng nơi trái tim hai vị sư đệ mình rỉa ra như thế nào.</w:t>
      </w:r>
    </w:p>
    <w:p>
      <w:r>
        <w:t>Nhân trùng trong chén sớm chiều huyết hồng trong người bỗng nhiên tuôn ra một đoàn huyết vụ, mà ở trong huyết vụ kia, một đám vừa người vừa vặn đều là huyết hồng huyết trùng chậm rãi bảo đảm, điêu khắc trong ánh mắt không cam lòng cùng dấu hiệu vô tận của hắn, đáy huyết trùng xuất hiện nhân trùng trong chén máu chiều thân huyết hồng, sau đó thoáng cái chui vào trong cơ thể hắn.</w:t>
      </w:r>
    </w:p>
    <w:p>
      <w:r>
        <w:t>Lưu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