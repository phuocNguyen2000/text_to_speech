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dù sao khoảng cách giữa mười hai người khá xa, lại có trận pháp bảo hộ, mặc dù vẫn bị ảnh hưởng nhưng vẫn bị thương nặng. Chỉ bị chút vết thương nhẹ, lão giả mày kiếm mặc dù kịp thời tránh được, bất quá hộ pháp sói xám tự bạo thân thể sau đó sinh ra hơn phân nửa lực lượng đều là phát ra đối với hắn.</w:t>
      </w:r>
    </w:p>
    <w:p>
      <w:r>
        <w:t>Tránh được cũng không phải là không có trả giá lớn. Nhìn vết máu khóe miệng kiếm mi lão giả kia liền biết. Lúc này lão giả mày kiếm, sắc mặt khó coi vô cùng, không nghĩ tới hộ pháp sói xám lại chọn tự bạo thân thể. giỏ trúc múc nước công dã tràng. Dù là lão giả mày kiếm tâm trí kiên định, cũng bị tức giận mà sắc mặt xanh mét.</w:t>
      </w:r>
    </w:p>
    <w:p>
      <w:r>
        <w:t>Hưu hưu hưu.</w:t>
      </w:r>
    </w:p>
    <w:p>
      <w:r>
        <w:t>Xa xa trên bầu trời vang lên tiếng độn quang phá không. Kiếm mi lão giả lập tức biến sắc. Cự chùy bay lên, đã đến dưới chân lão giả mày kiếm.</w:t>
      </w:r>
    </w:p>
    <w:p>
      <w:r>
        <w:t xml:space="preserve">Đi </w:t>
      </w:r>
    </w:p>
    <w:p>
      <w:r>
        <w:t>Một tiếng hừ lạnh, lão giả mày kiếm chân nguyên lộ ra, đem mười hai người nọ cuốn lên trên cự chùy, sau đó liền hóa thành một đạo hào quang màu tím bỏ chạy. Lôi quang là mau lẹ nhất, độn tốc cực kỳ khủng bố, ở phía chân trời lóe lên vài cái liền biến mất.</w:t>
      </w:r>
    </w:p>
    <w:p>
      <w:r>
        <w:t>Lão giả mày kiếm bị mấy yêu thú cường đại kia đuổi đi, hoàn toàn không chú ý tới, sau khi hộ pháp sói xám tự bạo, một đạo ngân quang yếu ớt từ phía dưới khói mù do vụ nổ sinh ra bay ra, không có dừng lại chút nào, bỏ chạy về phía xa.</w:t>
      </w:r>
    </w:p>
    <w:p>
      <w:r>
        <w:t>Mà ở phía sau đạo ngân quang kia lại có một đạo quang mang huyết hồng từ bên trong ngọn núi cao kia bắn ra, theo sát sau đạo ngân quang kia. Trong quang mang huyết hồng, hai chân Triệu Vô Tà đạp lên nhân trùng chung kiếm, khóe miệng nhếch lên một vòng cười ác độc. Trong ánh mắt tràn ngập sát khí.</w:t>
      </w:r>
    </w:p>
    <w:p>
      <w:r>
        <w:t>Mấy hơi thở qua đi, hào quang Vù vù phá không bay tới, đều từ xa xa trên bầu trời, dừng lại ở không trung, lại là mấy đại hán. Đều là ngoại hình loài người, bất quá trên thân mơ hồ truyền tới Huyến Sát Khí. Mấy người này đều là yêu thú hóa thành hình người mà thôi, nhìn khí thế của chúng, đều là tu vi Kết Đan hậu kỳ.</w:t>
      </w:r>
    </w:p>
    <w:p>
      <w:r>
        <w:t>Hộ pháp sói xám cuồng hống một tiếng, vậy mà chỉ có ba yêu thú Kết Đan hậu kỳ, chỉ sợ còn có rất nhiều yêu thú Kết Đan sơ kỳ không dám đến đây, trách không được mười vạn ngọn núi lớn là cấm địa của tu sĩ nhân loại. Đám người Thần Tiêu Đạo Tông kia, nếu không dựa vào loại bảo vật như Ẩn Tức Phù, chỉ sợ cũng sẽ bị phát hiện. Sau đó bị vây công đến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