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như ngươi thua rồi Triệu Vô Tà vẫn không tức giận mà chậm rãi nói ra một câu, trong giọng nói mang theo vẻ không thể nghi ngờ. Còn có một chút quang mang quỷ đọc trong đó lập loè, cũng không biết lúc này trong lòng Triệu Vô Tà đang suy nghĩ cái gì nữa. Ở dưới chân hắn, thân thể Ma Kình thẳng tắp giống như tảng đá, không nhúc nhích một chút nào.</w:t>
      </w:r>
    </w:p>
    <w:p>
      <w:r>
        <w:t>Nhưng lá cờ lớn nghìn trượng kia vẫn tung bay, hoa sen đen yêu dị bên trên tỏa ra uy áp vô cùng đậm đặc, dù trăm chén cơm đã ngừng giết chóc. Thế nhưng vẫn không ngừng gào thét, âm thanh hỗn loạn kia truyền tới, ba người Thượng Quan gia đầu tiên là hận ý dâng lên.</w:t>
      </w:r>
    </w:p>
    <w:p>
      <w:r>
        <w:t>Sau đó là trong lòng kinh hãi, ngay cả đầu Phạm Thiên Tiên Quân ở hư không bên kia, chỉ sợ cũng cảm ứng được uy thế của trăm chung.</w:t>
      </w:r>
    </w:p>
    <w:p>
      <w:r>
        <w:t xml:space="preserve">Vật này, chính là của ngươi: </w:t>
      </w:r>
    </w:p>
    <w:p>
      <w:r>
        <w:t>Lời nói của thiếu niên lam đồng tử vừa dứt, ở phía sau hắn bỗng nhiên bị phá vỡ một cái khe hư không, thiếu niên lam đồng lui về phía sau một bước đã bước vào trong đó. Đồng thời cũng có một thứ giống như vậy được một đoàn quang mang bao vây từ trong khe hở hư không đi ra, chậm rãi phiêu phù ở trước mặt Triệu Vô Tà. Thiếu niên lam đồng kia trước khi tiến vào khe hở hư không thì con mắt tràn đầy vẻ hỗn độn đã dừng lại trước Nhân Trùng kiếm cùng Vạn Độc cốc phiên.</w:t>
      </w:r>
    </w:p>
    <w:p>
      <w:r>
        <w:t>Cũng không đi lấy, với thị lực của Triệu Vô Tà, liếc mắt một cái đã biết thứ kia là gì. Nếu như không phải thứ này, lão thất phu Thượng Quan gia này chưa chắc đã có thể mời Phạm Thiên Tiên Quân tới, đại kiếp nạn lấy chìa khóa của hắn còn trân quý hơn bất cứ thứ gì.</w:t>
      </w:r>
    </w:p>
    <w:p>
      <w:r>
        <w:t>Nhất là đối với tu sĩ cảnh giới Nguyên Anh, phần mộ thược là chìa khóa tiến vào cảnh giới Hóa Thần đạo quân.</w:t>
      </w:r>
    </w:p>
    <w:p>
      <w:r>
        <w:t>Sao ngươi biết Triệu gia ta nhất định sẽ đáp ứng ngươi, nếu là ta nhất định phải huỷ diệt Thượng Quan gia thì sao?</w:t>
      </w:r>
    </w:p>
    <w:p>
      <w:r>
        <w:t>Lúc Triệu Vô Tà nói chuyện, ánh mắt trôi đến trên người ba người Thượng Quan gia. Ba người tu vi cao nhất là Thượng Quan Dịch, Nguyên Anh hậu kỳ, vốn cũng là siêu cấp cường giả. Thế nhưng là thiếu một cảnh giới, mặc kệ là so sánh với Triệu Vô Tà hay là Phạm Thiên Tiên Quân, đều kém nhau một cảnh giới.</w:t>
      </w:r>
    </w:p>
    <w:p>
      <w:r>
        <w:t>Nguyên Anh hậu kỳ và Nguyên Anh Đại viên mãn, hai cảnh giới, thực lực chênh lệch lại giống như trời với đất. Mặc dù Triệu Vô Tà không phải Nguyên Anh Đại viên mãn, nhưng mà tên này ỷ vào một thân Sát Cốt, còn có Nhân Trùng Tử Kiếm và Chân Độc Quán Phiên. Thần thông thậm chí so với Nguyên Anh Đại viên mãn bình thường còn đáng sợ hơn, đã là cường giả cỡ như Ma La Đế, Phạm Thiên Tiên Quân.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