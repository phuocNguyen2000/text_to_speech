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Lạch cạch </w:t>
      </w:r>
    </w:p>
    <w:p>
      <w:r>
        <w:t>Tiếng vó ngựa vang lên trên con đường nhỏ phủ đầy bụi đất, một con ngựa trắng từ từ đi tới, trên lưng ngựa Triệu Vô Tà có vẻ rất nhàn nhã. Trong miệng ngậm cọng rơm, rất là bất lương nằm trên lưng ngựa, nhắm mắt giả tưởng. Bạch mã thỉnh thoảng lại vang lên tiếng mũi, tựa hồ đang cảm thán tên vô lương này.</w:t>
      </w:r>
    </w:p>
    <w:p>
      <w:r>
        <w:t xml:space="preserve">Ồ </w:t>
      </w:r>
    </w:p>
    <w:p>
      <w:r>
        <w:t>Triệu Vô Tà đột nhiên ngồi dậy, trong miệng kinh ngạc kêu lên một tiếng, ánh mắt nhìn về phương xa. Nơi đó ngoại trừ một rừng cây ra thì không có gì cả, chính là rừng cây này hấp dẫn ánh mắt Triệu Vô Tà.</w:t>
      </w:r>
    </w:p>
    <w:p>
      <w:r>
        <w:t>Quản gì làm gì!</w:t>
      </w:r>
    </w:p>
    <w:p>
      <w:r>
        <w:t>Triệu Vô Tà ngồi trên lưng ngựa thì thào tự nói, trong lòng dường như đang đấu tranh, do dự có nên hay không đi tới rừng cây đó để nhảy vào vũng nước đục kia. Vừa nãy hắn ta cảm giác được bên kia truyền đến một tia dao động năng lượng, xem tình huống bên trong có người đang đánh nhau, nhưng người đánh nhau hiển nhiên không có cảnh giới Tiên Thiên. Tuy nhiên dựa theo cảm ứng của Triệu Vô Tà, trong đó có một tên gia hỏa đạt đến cảnh giới hậu thiên đại viên mãn, chỉ thiếu một bước nữa là có thể tiến vào cảnh giới Tiên Thiên rồi.</w:t>
      </w:r>
    </w:p>
    <w:p>
      <w:r>
        <w:t>Đành vậy, bị ta đụng gặp rồi tính vận khí các ngươi.</w:t>
      </w:r>
    </w:p>
    <w:p>
      <w:r>
        <w:t>Triệu Vô Tà quyết định quản rồi, hai chân khẽ động, ngựa trắng dưới háng chạy băng băng băng. Kỳ thật rừng cây kia cũng không quá xa, chỉ chốc lát sau Triệu Vô Tà đã đến rồi, đứng ở bên ngoài rừng cây. Mơ hồ có thể nghe được tiếng đánh giết bên trong, Triệu Vô Tà không do dự nữa, thân hình khẽ động liền vọt vào.</w:t>
      </w:r>
    </w:p>
    <w:p>
      <w:r>
        <w:t>Nhị Hoàng Tử điện hạ, ngài hãy ngoan ngoãn thúc thủ chịu trói đi, ta miễn cho thủ hạ đả thương huynh muội các người, đến lúc đó sẽ rất khó coi.</w:t>
      </w:r>
    </w:p>
    <w:p>
      <w:r>
        <w:t>Triệu Vô Tà vừa lao vào đã nghe thấy những lời này, trong đầu lập tức phác họa ra một ít ân oán của hoàng thất. Huynh đệ tự giết lẫn nhau, mua hung giết người. Thu lại khí tức, Triệu Vô Tà nhảy lên một cây đại thụ, lợi dụng cành lá rậm rạp ngăn trở thân hình. Nơi đánh nhau là một khoảng đất trống ngay phía trước đại thụ, ánh mắt Triệu Vô Tà liếc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