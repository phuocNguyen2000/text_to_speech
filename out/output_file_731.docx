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Bởi vì ở Trịnh Vĩnh, Trịnh Phương đã từng cùng Triệu Đan tà thảo luận yêu văn độc ác độc, thực lực của Song Vĩ Hạt Sư quá cường đại, nhất là cây kim đuôi kia, đồn đãi cho dù là Nguyên Anh chân nhân bị châm này đâm trúng, cũng sẽ không chịu nổi kịch độc trên cả châm, trúng độc mà chết.</w:t>
      </w:r>
    </w:p>
    <w:p>
      <w:r>
        <w:t>Triệu Vô Tà vừa nhìn thấy Song Vĩ Hạt Sư đã biết Trịnh Phương không nói sai, khí tức trên người con Song Vĩ Hạt Sư khiến cho chén kiếm của Nhân Trùng trong đan điền Triệu Vô Tà rục rịch lần nữa, muốn chui ra khỏi đan điền.</w:t>
      </w:r>
    </w:p>
    <w:p>
      <w:r>
        <w:t>Nếu không phải Triệu Vô Tà dụng tâm thần áp chế lại, chỉ sợ Nhân Trùng xương kiếm đã lao ra. Trong lúc kinh hãi Triệu Vô Tà đành phải bỏ qua ý nghĩ thu thập Độc Long, lập tức chạy thật xa.</w:t>
      </w:r>
    </w:p>
    <w:p>
      <w:r>
        <w:t>Lúc này, trên bầu trời đầm lầy, thân hình Độc Long vô cùng to lớn đang lạnh lùng nhìn Song Vĩ Hạt Sư. Toàn thân nó có hào quang màu xanh biếc lưu chuyển, uy áp tỏa ra từng trận, khiến cho toàn bộ sinh linh trong vũng bùn phía dưới đều không dám nhúc nhích.</w:t>
      </w:r>
    </w:p>
    <w:p>
      <w:r>
        <w:t>Tỷ lải nhải Xuyên lão trùng, ngươi muốn độc chiếm ngươi một chút, mấy huynh đệ, sẽ đáp ứng hay không.</w:t>
      </w:r>
    </w:p>
    <w:p>
      <w:r>
        <w:t>Song Vĩ Hạt Sư vừa dứt lời, chỗ sâu trong đầm lầy bỗng nhiên vang lên tiếng thét. Bốn đạo hào quang từ chỗ sâu trong đầm lầy bắn ra, tốc độ nhanh kinh người. Hoàn toàn không kém với Song Vĩ Hạt Sư, thậm chí có một đạo hào quang tốc độ đã vượt qua Song Vĩ Hạt Sư, giống với Tử Huyết Độc Chiêu của Triệu Vô Tà.</w:t>
      </w:r>
    </w:p>
    <w:p>
      <w:r>
        <w:t>Lão trùng, ngươi cho rằng, ở trong vòng chín vạn dặm này, sẽ có sự tình qua mắt được mấy người chúng ta, leng keng</w:t>
      </w:r>
    </w:p>
    <w:p>
      <w:r>
        <w:t>Không sai, lão trùng này, ta thấy ngươi đang ngủ mê man rồi. Ha ha ha, chỉ</w:t>
      </w:r>
    </w:p>
    <w:p>
      <w:r>
        <w:t>Yêu khí ngút trời, bốn đạo quang mang từ đằng xa bắn tới, tốc độ nhanh đến cực hạn. Bốn phía bầu trời đều bạo ra tiếng nổ đinh tai nhức óc, không khí xung quanh bị bốn đạo quang mang oanh tạc, trong lúc nhất thời trở nên phi thường náo nhiệt của đầm lầy.</w:t>
      </w:r>
    </w:p>
    <w:p>
      <w:r>
        <w:t>Hạ độc long này dù có ngốc cũng biết mọi chuyện xảy ra trên địa bàn của mình đều bị chúng nó biết.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