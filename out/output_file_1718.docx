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Chúng nó kinh ngạc là Tỷ thí,</w:t>
      </w:r>
    </w:p>
    <w:p>
      <w:r>
        <w:t>Bành ở phía dưới, trong nước bùn dơ bẩn đến cực điểm kia bỗng nhiên nổ ra một cái động lớn, từ</w:t>
      </w:r>
    </w:p>
    <w:p>
      <w:r>
        <w:t>【 Đột nhiên bắn ra ngoài, toàn thân đều là vật dụ sáng, bùa chú vụng có thể nhìn thấy hắc quang lưu chuyển trên thân thể quỷ dị của nó.</w:t>
      </w:r>
    </w:p>
    <w:p>
      <w:r>
        <w:t xml:space="preserve">Long Anh </w:t>
      </w:r>
    </w:p>
    <w:p>
      <w:r>
        <w:t>Trong yêu thú trên không trung không thiếu yêu thú kiến thức rộng rãi. Vật lấy ra từ trong bùn đất kia vừa ra, liền có yêu thú nói ra tên của nó. Cái Long Anh chỉ có mấy trượng trên dưới toàn thân đều hiện ra hắc quang, cũng không nghĩ tới trên không trung sẽ xuất hiện nhiều yêu thú như vậy.</w:t>
      </w:r>
    </w:p>
    <w:p>
      <w:r>
        <w:t>Nó cũng bị dọa cho nhảy dựng, bất quá trên mặt nó tràn đầy vẻ kinh hoảng, còn có vô cùng vô tận sợ hãi. Cái gì cũng không cố được, trực tiếp hóa thành hắc quang hướng phía xa xa vọt đi. Tốc độ cực nhanh vô cùng, mặc dù đám yêu thú kia muốn ngăn nó lại, nhưng lại không có yêu thú làm được.</w:t>
      </w:r>
    </w:p>
    <w:p>
      <w:r>
        <w:t>Ngày đó hai vị của Thiên Lang điện đến lúc làm được, nhưng không biết tại sao, hai người đều không có ý động thủ, ngược lại trên mặt đều xuất hiện một tia vui vẻ, nhìn về phía hư không phía trước cự phiên nghìn trượng.</w:t>
      </w:r>
    </w:p>
    <w:p>
      <w:r>
        <w:t>Ha ha ha, muốn chạy trốn. Đã muộn. Dám đến địa bàn của Triệu gia giương oai, phải chuẩn bị thật tốt để mất mạng. Triệu gia muốn ngươi sinh tử cái súc sinh không thể. Tuy rằng tiếng cười trong trẻo, nhưng không biết vì sao, nghe được âm thanh này, rất nhiều yêu thú trên không trung cũng cảm thấy sống lưng phát lạnh, đáy lòng cũng dâng lên từng luồng khí lạnh. Chúng thú kinh hãi, đều giống như hai vị Thiên Lang điện, nhìn về phía phía trước cự phiên nghìn trượng kia.</w:t>
      </w:r>
    </w:p>
    <w:p>
      <w:r>
        <w:t>Dưới ánh nhìn chăm chú của đông đảo, một huyết ảnh nhàn nhạt xuất hiện phía trước cự phiên nghìn trượng. Huyết ảnh này quá mờ nhạt, tựa như tùy thời đều có thể tiêu tán. Ngay lúc này, một đạo gió nhẹ thổi tới, khiến cho đạo huyết ảnh nhàn nhạt kia chớp động vài cái. Nhưng cho dù như thế, cũng không có một đầu yêu thú nào dám xem thường đạo huyết ảnh này.</w:t>
      </w:r>
    </w:p>
    <w:p>
      <w:r>
        <w:t>Bởi vì thanh âm kia chính là từ trong huyết ảnh truyền ra. Huyết ảnh vừa dứt lời, Long Anh đang điên cuồng bỏ chạy bỗng nhiên bắt đầu điên cuồng gào thét. Hư không trước mặt nó giống như xuất hiện một bức tường, đem nó cản đường đi. Nó kinh hoảng đổi hướng, vẫn bị ngăn trở. Nếu đổi lại, vẫn là như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