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Mười vạn đại sơn, thế lực tiên đạo, nửa vì lần này Long tông bị diệt mà phải chính thức giao chiến. Phần đông tu sĩ đứng ở trong sơn môn ngày xưa của Quy Long tông, chiến ý bàng bạc phóng lên tận trời, trong vòng ngàn dặm đều có thể nghe thấy.</w:t>
      </w:r>
    </w:p>
    <w:p>
      <w:r>
        <w:t xml:space="preserve">Lôi vân đứng ở một bên quan sát hết thảy, khóe miệng có một vòng ý cười quỷ dị </w:t>
      </w:r>
    </w:p>
    <w:p>
      <w:r>
        <w:t>Cách Quy Long tông khoảng hai vạn dặm, một dòng lũ đen sì như mực xuất hiện phía trên mây mù.</w:t>
      </w:r>
    </w:p>
    <w:p>
      <w:r>
        <w:t>Trên cao vạn trượng, cùng với cương phong tầng cũng vẻn vẹn chỉ có mấy trăm dặm. Này cũng không phải là người bình thường hoặc là yêu thú có thể xuất hiện, nơi này mỗi thời mỗi thời khắc đều gió lớn kinh khủng.</w:t>
      </w:r>
    </w:p>
    <w:p>
      <w:r>
        <w:t>Cho dù là Kết Đan Tông Sư, thời điểm ngự trị phi hành cũng sẽ không đến vạn trượng này. Nguyên nhân chính là uy lực cuồng phong nơi này không thể Kết Đan Tông Sư, không cẩn thận nếu bị cuồng phong nọ cuốn vào tầng cương phong trên bầu trời, chỉ sợ sẽ bị cương phong bên trong thần hình câu diệt. Cho nên, phía trên có thể xem như hiếm có nơi lui tới.</w:t>
      </w:r>
    </w:p>
    <w:p>
      <w:r>
        <w:t>Nhưng luồng nước lũ gần đen kia, bên trong yêu khí quay cuồng. Tất cả yêu thú dữ tợn vô cùng đều chìm nổi trong đó. Trên người mỗi một con đều tràn ngập mùi máu tanh, tựa hồ cũng đã trải qua giết chóc máu tanh, thậm chí sát khí trong mắt yêu thú còn chưa rút đi. Không, phải nói là sát khí trong mắt đại bộ phận yêu thú đều còn, xuất hiện bên trong yêu khí là một đôi mắt thú đỏ như máu.</w:t>
      </w:r>
    </w:p>
    <w:p>
      <w:r>
        <w:t>Tiểu độc vật, khẩu vị của ngươi thật đúng là mấy huynh đệ liều sống liều chết mới phân chia được chút ít, tiểu tử ngươi vậy mà cướp đi tất cả đan dược linh thảo của Quy Long tông.</w:t>
      </w:r>
    </w:p>
    <w:p>
      <w:r>
        <w:t>Trong dòng lũ yêu thú, một thanh âm to lớn bỗng nhiên xuất hiện, thậm chí xuyên thấu cả tầng cương phong. Ngay phía trước dòng lũ yêu thú này, ba người đứng sóng vai. Ba người này đều tản ra khí thế mạnh mẽ khủng bố.</w:t>
      </w:r>
    </w:p>
    <w:p>
      <w:r>
        <w:t>Một thiếu niên áo vàng, khuôn mặt yêu dị mang theo vẻ tái nhợt, một đôi mắt hẹp dài vô cùng. Ánh mắt hắn bắn ra, giống như bị một đầu rắn độc nhìn chằm chằm.</w:t>
      </w:r>
    </w:p>
    <w:p>
      <w:r>
        <w:t>Tử bào nhân vẻ mặt thô cuồng, khí tức trên người giống như một vị bá chủ, nhìn thiên hạ, cái gì cũng không để vào mắt.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