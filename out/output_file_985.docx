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này rối rắm chia lãi cho ruồi muỗi lốp bốp.</w:t>
      </w:r>
    </w:p>
    <w:p>
      <w:r>
        <w:t>Lúc bay lên, âm thanh nhìn thấy mây đen cuồn cuộn không ngừng kia, nhất thời trong đầu liền lóe lên ý niệm không ổn.</w:t>
      </w:r>
    </w:p>
    <w:p>
      <w:r>
        <w:t>A a a không cần a, những thứ này là cái gì</w:t>
      </w:r>
    </w:p>
    <w:p>
      <w:r>
        <w:t>Lão giả kia một khắc sau liền biết ý niệm không ổn trong đầu là cái gì, trong nháy mắt khi lão do dự, hơn vạn con muỗi đen khát máu đã tràn vào trong vết nứt kia. Tiến vào trong cấm chế, bầy muỗi đen khát máu này giống như giao long xuống biển, vô số đạo hắc quang thấy không rõ ở trong sơn môn đều chợt hiện lên.</w:t>
      </w:r>
    </w:p>
    <w:p>
      <w:r>
        <w:t>Mỗi một đạo hắc quang đều là một con muỗi đen khát máu, càng thêm khủng bố là từng đoàn từng đoàn mây đen kia, bên trong khí đen tràn ngập hơn mười đến hơn một ngàn con muỗi đen khát máu. Từng đoàn từng đoàn mây đen này đến nơi, các loại trận pháp cấm chế gặp phải đều bị cái miệng thật dài của chúng nó nháy mắt hút sạch sẽ.</w:t>
      </w:r>
    </w:p>
    <w:p>
      <w:r>
        <w:t>Mà những tu sĩ gặp gỡ kia, cũng không có mấy người có thể kiên trì được một hơi thở, tu vi hơi thấp một chút. Chỉ cần đụng phải mây đen lập tức sẽ bị hút thành một tấm da người, một tia tinh huyết cũng không lưu lại.</w:t>
      </w:r>
    </w:p>
    <w:p>
      <w:r>
        <w:t>Chỉ sau mấy hơi thở, những tiếng kinh động của những tu sĩ mới bị cấm chế phá vỡ của Ẩn Môn, căn bản không có chuyện gì xảy ra. Chỉ thấy trên đỉnh đầu có một đám mây đen trôi qua, sau đó toàn thân đều bị từng con ruồi đen kinh khủng bao phủ.</w:t>
      </w:r>
    </w:p>
    <w:p>
      <w:r>
        <w:t>Tiếp theo cái gì cũng không biết, chết cũng không minh bạch, không hề biết rằng Ất Kinh của mình bị vạn con muỗi xui khiến. Linh khí trong cơ thể thu nạp nhiều năm, cùng huyết nhục thai nghén nhiều năm, đều bị thôn phệ sạch sẽ trong thời gian một hơi thở.</w:t>
      </w:r>
    </w:p>
    <w:p>
      <w:r>
        <w:t>May mắn bắt kịp chương năm ngàn chữ, hôm nay đặc biệt cảm tạ bạn bè: Thuần Nguyệt mười sáu. Thật sự, đặc biệt cảm ơn Tạ Tạ đại ngươi đã ban thưởng, chơi một vố lớn nhất chính là, tiền vé tháng thật lớn. Cuối cùng ta cũng là người có vé tháng, cúi đầu cảm ơn trong đó.</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