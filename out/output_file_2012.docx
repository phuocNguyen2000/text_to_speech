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Bên trên phôi thai, cái giá xương đen nhánh của Triệu Vô Tà đang chậm rãi xoay tròn, mặc cho hỏa diễm đỏ thẫm và cát mịn mạnh mẽ thiêu đốt ma sát. Trên xương cốt đen nhánh, nhưng ngay cả một chút dấu vết cũng không lưu lại. Sự mạnh mẽ của hung thú Viễn Cổ nhờ vậy mà có thể thấy được chút ít. Đây căn bản không phải hỏa diễm do ngô cát ma sát mà Triệu Vô Tà tạo thành.</w:t>
      </w:r>
    </w:p>
    <w:p>
      <w:r>
        <w:t>Khí tức không hiện, mặc dù có quang mang kèm theo. Lại có ba ngàn phù lục yêu văn chìm chìm nổi kia. Nhưng phôi thai dần dần thành hình trên bàn rượu lại không lộ ra chút khí tức nào, giống như một cục sắt đen thui cực kỳ bình thường. Bàn chén chính là tồn tại mạnh mẽ nhất trong cốc kinh, dù là Thiên Trùng Kiếm, cũng kém một chút.</w:t>
      </w:r>
    </w:p>
    <w:p>
      <w:r>
        <w:t>Nhưng hôm nay Triệu Vô Tà luyện chế cũng không phải bàn chén thật sự, chỉ là một phôi thai mà thôi. Sử dụng chỉ là hơn trăm chén tinh huyết cùng bốn khối tinh thiết Ngoại Tinh vực mà thôi. Không phải là tồn tại ghê gớm gì, lúc trước Thượng Cổ Bát Văn vu sư vì luyện chế Bàn mà đã mời Lưu Ma Tôn tới.</w:t>
      </w:r>
    </w:p>
    <w:p>
      <w:r>
        <w:t>Hấp dẫn hàng ngàn, ngàn vạn hành tinh tới, đông đảo vu sư cùng nhau động thủ, thi triển rất nhiều thủ đoạn mạnh mẽ. Độc trùng độc thú thu liễm giữa thiên địa, cuối cùng mới luyện thành bàn uống, tuy cuối cùng vẫn bị thiên đạo tính kế, nhưng cũng có thể biết đến cùng là tồn tại như thế nào. Ngày thành hình, chủ nhân của bàn chén chỉ cần nguyện ý.</w:t>
      </w:r>
    </w:p>
    <w:p>
      <w:r>
        <w:t>Chỉ trong chốc lát, lão lấy tính mạng của ngàn vạn sinh linh trong thiên địa cũng là chuyện bình thường. Mặc kệ cường giả mạnh mẽ đến mức nào, chỉ cần bước được vào trong bàn, chủ nhân quán liền giết chóc. Không hề có lực phản kháng, đáng tiếc hiện tại Triệu Vô Tà chẳng qua chỉ là một tu sĩ cảnh giới Nguyên Anh, làm sao có thể dùng sức một mình luyện chế ra cái chén vang dội thời cổ kim kia.</w:t>
      </w:r>
    </w:p>
    <w:p>
      <w:r>
        <w:t>Phôi thai có thể luyện chế ra chiếc chén cũng không tệ rồi, muốn luyện chế Bàn cốc chân chính, Triệu Vô Tà chỉ có thể đặt hy vọng ở trên đại lục phụng nguyện ngày đó. Nơi nào có ngàn vạn độc trùng yêu thú do Viễn Cổ bảo lưu lại, cơ duyên và hung hiểm vô số, nhưng đối với Triệu Vô Tà mà nói, đó là nơi vạn chung tụ tập, nếu muốn luyện chế thành công thì chỉ có thể đến đại lục kia thôi.</w:t>
      </w:r>
    </w:p>
    <w:p>
      <w:r>
        <w:t>Phôi thai cuối cùng của ba ngàn phù triện yêu văn chìm vào trong cốc, lúc này Triệu Vô Tà đã tỉnh lại. Tâm thần hắn thoát ra ngoài, hắc bạch nhị khí trong đồng tử tiêu tán, nhưng sau khi hắc bạch nhị khí tiêu tán, hai con ngươi Triệu Vô Tà lại có một loại ánh sáng khác, tựa như xuyên thủng hết thảy, so với lực lượng trong chén hoàn toàn bị xuyên thủng còn muốn triệt để hơn.</w:t>
      </w:r>
    </w:p>
    <w:p>
      <w:r>
        <w:t>Tất cả giữa thiên địa đều có quy tắc nhỏ này trói buộc muôn dân vạn vật. Lúc này đôi mắt của Triệu Vô Tà giống như đang nhìn thấu quy tắc giữa thiên địa này. Cái gì cũng không thể giấu diếm được đôi mắt của hắn, loại ánh sáng kỳ dị này phát ra, cả người Triệu Vô Tà đều hóa thân thành thần linh vô thượng, khống chế tất cả.</w:t>
      </w:r>
    </w:p>
    <w:p>
      <w:r>
        <w:t>Cảm giác này chỉ xuất hiện trong nháy mắt rồi biến mất không thấy đâu nữa, ngay sau đó Triệu Vô Tà liền khôi phục nguyên dạng. Cái chén phôi thai dưới chân hắn đã thành hình cùng một cái tế đàn khác, chỉ là hơi quá nhỏ. Bốn khối kim chúc Ngoại Tinh Vực sau khi luyện chế ra cũng chỉ có cửa lớn bằng ván, bốn phía ngoại trừ những phù lục yêu văn kia thì cũng không nhìn ra cái gì đặc biệt.</w:t>
      </w:r>
    </w:p>
    <w:p>
      <w:r>
        <w:t xml:space="preserve">Vù vù vù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