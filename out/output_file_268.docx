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Hai mắt Triệu Vô Tà bỗng nhiên phủ kín hai tầng khí tức, hai màu đen trắng giao nhau, âm dương cách nhau. Con ngươi âm dương cổ quái trong con ngươi biến dị nhìn chằm chằm hoa sen màu đen ở giữa hồ nước. Cảnh tượng trước mắt lập tức biến đổi, vô số khí tức màu đen bắt đầu dâng lên, quấn lấy nhau, không ngừng hạ xuống từ trên xuống.</w:t>
      </w:r>
    </w:p>
    <w:p>
      <w:r>
        <w:t>Triệt khí, thần thông phân biệt khí của đôi mắt của Triệu Vô Tà đã vượt qua khả năng phân biệt khí của hắn. Hắc khí do Triệu Vô Tà khởi động kia biết rõ là cái gì, khí độc, kịch độc. Lợi hại đến cực hạn, có thể nói, đã là thứ độc nhất mà Triệu Vô Tà nhìn thấy sau khi đến thế giới này.</w:t>
      </w:r>
    </w:p>
    <w:p>
      <w:r>
        <w:t>Đoá sen màu đen này là vật kịch độc, có phát hiện này, Triệu Vô Tà nhất thời trên mặt tản mát ra điểm điểm hồng quang. Trong lòng khẽ động, hiện lên một ý niệm trong đầu, lập tức càng thêm hưng phấn.</w:t>
      </w:r>
    </w:p>
    <w:p>
      <w:r>
        <w:t>Có đóa hắc liên này, luyện chế món đồ kia sẽ có kết quả ngay. Hắc hắc.</w:t>
      </w:r>
    </w:p>
    <w:p>
      <w:r>
        <w:t>Triệu Vô Tà thần sắc hưng phấn vô cùng chậm rãi đi về phía Hắc Liên, chỉ có điều lần này không phải bị hấp dẫn mà là hắn có ý đồ rồi. Hắc Hống nắm trong tay, đến bên cạnh hồ nước, không chút do dự cắm cán cờ thật dài xuống.</w:t>
      </w:r>
    </w:p>
    <w:p>
      <w:r>
        <w:t>Lên</w:t>
      </w:r>
    </w:p>
    <w:p>
      <w:r>
        <w:t>Sau khi hét lớn một tiếng, Ngân Bạch Hoa củ khoai bị một cổ ma khí mạnh mẽ đào ra. Mang theo Hắc Liên bay ra khỏi hồ nước màu đen, Triệu Vô Tà đột nhiên vỗ vào túi trữ vật bên hông, miệng túi mở rộng. Hắc Liên cùng với cây hoa kia lập tức bị bỏ vào Túi Trữ Vật, Triệu Vô Tà nhanh chóng lui lại.</w:t>
      </w:r>
    </w:p>
    <w:p>
      <w:r>
        <w:t>Mất đi hắc liên, đầm nước lớn như vậy yên lặng một chút, sau đó bỗng nhiên bộc phát ra một cột nước thật lớn. Nương theo một tiếng nhường đường.</w:t>
      </w:r>
    </w:p>
    <w:p>
      <w:r>
        <w:t>Lần này tần số của ba ngàn nghịt, chúng ta cùng nhau nghiền nát nhau.</w:t>
      </w:r>
    </w:p>
    <w:p>
      <w:r>
        <w:t>Tiếng kêu bén nhọn xuyên thủng màng nhĩ người ta, là Hắc Thủy Lăng.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