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Đôi mắt mở thật to, cảnh tượng trước mắt khiến Triệu Vô Tà có chút ngạc nhiên, ở trước mặt hắn. Hơn mười con sâu toàn thân đỏ rực vây quanh một con thằn lằn màu lửa, toàn thân con thằn lằn này đều có vảy đỏ rực, con ngươi màu đỏ trong bóng tối lạnh lùng nhìn chăm chú vào những con côn trùng đó. Đầu lưỡi lè ra, con thằn lằn dài không nhỏ, thân dài mười mấy mét.</w:t>
      </w:r>
    </w:p>
    <w:p>
      <w:r>
        <w:t xml:space="preserve">Yêu thú </w:t>
      </w:r>
    </w:p>
    <w:p>
      <w:r>
        <w:t>Đây là lần đầu tiên Triệu Vô Tà chạm mặt yêu thú, hai đầu lông mày lập tức lộ vẻ hưng phấn. Mười mấy con côn trùng toàn thân đỏ bừng kia đúng là do Triệu Vô Tà đi dò đường, không biết tại sao lại trêu chọc phải con yêu thú cường đại này.</w:t>
      </w:r>
    </w:p>
    <w:p>
      <w:r>
        <w:t>Đánh giá khí tức trên thân con yêu thú trước mắt này một chút, khoảng Trúc Cơ sơ kỳ, Triệu Vô Tà khóe miệng vui vẻ liên tục. Trong lòng hơi động, ý niệm công kích của cổ trùng truyền ra ngoài, cổ trùng nhận được mệnh lệnh đương nhiên sẽ không khách khí, mang theo âm thanh vù vù làm cho người phiền lòng nhanh chóng vọt tới con thằn lằn, mùi máu tươi nhàn nhạt từ trên người chúng phát ra.</w:t>
      </w:r>
    </w:p>
    <w:p>
      <w:r>
        <w:t xml:space="preserve">Vù </w:t>
      </w:r>
    </w:p>
    <w:p>
      <w:r>
        <w:t>Một đám lửa lớn bỗng nhiên dâng lên ở trước mặt Tích Dịch, bao bọc nó cực kỳ kín kẽ, toàn bộ cổ trùng xông lên tiến đến không phanh đụng vào ngọn lửa.</w:t>
      </w:r>
    </w:p>
    <w:p>
      <w:r>
        <w:t>Cuối cùng hai tay nhau co lại, hai tay nhau lần lượt liếc mắt xem cuộc chiến giữa hai bên.</w:t>
      </w:r>
    </w:p>
    <w:p>
      <w:r>
        <w:t>Bên trong.</w:t>
      </w:r>
    </w:p>
    <w:p>
      <w:r>
        <w:t>Bành</w:t>
      </w:r>
    </w:p>
    <w:p>
      <w:r>
        <w:t>Ngọn lửa nổ tung, chỉ thấy hơn mười cổ trùng Triệu Vô Tà bị sức mạnh cực lớn đập trúng lập tức bay hết, thân thể nho nhỏ đâm vào vách đá xung quanh. Hơn mười con sâu bị va trúng đầu choáng váng bay lên, mặc dù bị đụng có chút choáng váng, nhưng không có mệnh lệnh của Triệu Vô Tà, chúng nó cũng không dừng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