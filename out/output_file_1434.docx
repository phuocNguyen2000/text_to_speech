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là ngại Chu gia mạnh mẽ, còn có lão tổ tông Nguyên Anh kỳ Chu gia, cho nên Triệu Vô Tà mới vẫn không động thủ. Nhưng hiện tại, Triệu Vô Tà hắn cũng là tu sĩ Nguyên Anh kỳ, là thời điểm nên trả thù rồi. Sự tình Chu gia, Triệu Vô Tà nhớ rõ nhất, cừu hận của Lục gia và Chu gia cũng không thấp.</w:t>
      </w:r>
    </w:p>
    <w:p>
      <w:r>
        <w:t>Triệu Vô Tà cho tới bây giờ cũng không quan tâm vấn đề giết chóc có nặng hay không, nhưng cũng không phải người thích giết chóc, lúc này nhìn thấy Lục Hàn, cũng là một chỉ cứu Tiểu tu vi Kết Đan sơ kỳ mười tự bạo, hơn nữa phàm kinh đến giới trì thù tà mới có biện pháp ngăn cản, đổi lại là tu sĩ khác, dù có tu vi Nguyên Anh kỳ cũng không làm nên chuyện gì.</w:t>
      </w:r>
    </w:p>
    <w:p>
      <w:r>
        <w:t>Triệu Vô Tà</w:t>
      </w:r>
    </w:p>
    <w:p>
      <w:r>
        <w:t>Mặc dù thời gian trôi qua cũng không tính là gần, nhưng đối với tu chân chi sĩ mà nói, cũng chỉ là trong nháy mắt mà thôi. Năm đó Chu gia tổ chức đại hội Ma đạo gia tộc, đệ tử các đại gia tộc đều không phải người đại xuất danh tiếng, chân chính đại xuất danh mục. Chính là một cung phụng đến từ Trịnh gia, Triệu Vô Tà.</w:t>
      </w:r>
    </w:p>
    <w:p>
      <w:r>
        <w:t>Lúc trước, hắn và Triệu Vô Tà cùng nhau tiến vào Huyết Đằng lâm, trong lòng Lục Hàn đối với Triệu Vô Tà đều không xa lạ gì, nếu nói thật thì hắn còn có một chút cảm giác sợ hãi đối với Triệu Vô Tà. Bởi vì thủ đoạn mà lúc trước ở trong Yêu Mục Huyết Đằng lâm, Triệu Vô Tà bày ra trước mặt Lục Hàn thực sự quá đẫm máu.</w:t>
      </w:r>
    </w:p>
    <w:p>
      <w:r>
        <w:t>Ngay cả Lục Hàn hắn cũng là đệ tử ma đạo, đã xem qua không biết bao nhiêu thủ đoạn máu tanh, nhưng so với Triệu Vô Tà thì chỉ sợ còn không có tư cách để so sánh. Cho nên bây giờ Lục Hàn mới gặp Triệu Vô Tà một lần, liếc mắt đã nhận ra. Huống hồ trên Thiên Vân Đại Lục lúc này, trong mấy cường giả mới xông lên thì Triệu Vô Tà có.</w:t>
      </w:r>
    </w:p>
    <w:p>
      <w:r>
        <w:t>Tầm Huyết Cuồng Ma.</w:t>
      </w:r>
    </w:p>
    <w:p>
      <w:r>
        <w:t>Trong lòng Lục Hàn bỗng hiện lên bốn chữ, đó là đánh giá những môn phái đánh giá đối với Triệu Vô Tà dưới sự thống trị của Thần Tiêu Đạo Tông. Còn lại đều không có, bốn chữ kia chính là khát máu. Bởi vì Triệu Vô Tà dường như không có hứng thú đối với những tu sĩ tu chân kia.</w:t>
      </w:r>
    </w:p>
    <w:p>
      <w:r>
        <w:t>Dường như chỉ vì giết chóc mà thôi, giống như chính tông bị Triệu Vô Tà hủy diệt hoàn toàn, toàn tông trên dưới đều bị thủ đoạn tanh máu của Triệu Vô Tà giết sạch. Nhưng trong Chính Nguyên tông còn có không ít bảo vật, Triệu Vô Tà lấy đi một món đã lưu lại trong sơn môn Chính Nguyên tông.</w:t>
      </w:r>
    </w:p>
    <w:p>
      <w:r>
        <w:t>Hắn trở về bẩm báo tông chủ, đi mau.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