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Vân Ma điện, một trong Thất điện của yêu thần. Vân Ma Ưng tộc. Trong yêu thần Thất điện cũng đúng là tộc Vân Ma Ưng có tốc độ nhanh nhất, nhanh nhất cũng phải được.</w:t>
      </w:r>
    </w:p>
    <w:p>
      <w:r>
        <w:t>Sau khi thanh âm đại hán rơi xuống, hắc khí bao phủ hết thảy kia cuồn cuộn một cái, một đầu quái vật khổng lồ liền bay ra.</w:t>
      </w:r>
    </w:p>
    <w:p>
      <w:r>
        <w:t xml:space="preserve">Boong boong boong </w:t>
      </w:r>
    </w:p>
    <w:p>
      <w:r>
        <w:t>Hắc ưng cực lớn mấy trăm trượng, mỗi một cái lông vũ đều giống như lưỡi dao sắc bén tuyệt thế, phát ra khí tức lạnh lẽo kinh người. Tùy tiện vỗ cánh một cái, hư không liền bị những cái lông vũ kia cắt đứt, hư không loạn lưu cuồng bạo còn chưa kịp trào ra đã bị cự ưng này đập trở về, trong lúc nhất thời, không trung bị binh ưng này cuốn lên vô số gió lốc.</w:t>
      </w:r>
    </w:p>
    <w:p>
      <w:r>
        <w:t>Sưu sưu sưu sưu sưu</w:t>
      </w:r>
    </w:p>
    <w:p>
      <w:r>
        <w:t>Hắc khí bạo tán, hắc khí kéo dài ngàn dặm tản ra toàn bộ. Ước chừng một vạn con Vân Ma Ưng xuất hiện giữa không trung, chẳng qua chỉ vỗ cánh một cái, sau lưng một vạn Vân Ma Ưng, vô số phong bạo nổi lên. Mây mù trên bầu trời đều bị cuốn vào trong đó, uy thế kinh người đến cực điểm.</w:t>
      </w:r>
    </w:p>
    <w:p>
      <w:r>
        <w:t>Những tu sĩ yêu thú kia nguyên bản vẫn còn đứng ở không trung, toàn bộ bị uy thế to lớn vô cùng này bức trở về mặt đất, Vân Ma Điện. Ngay khi xuất hiện, cũng đã khiến cho tu sĩ yêu thú sinh ra thoái ý. Bất quá người Ngự Thú Tông một chút cũng không sợ Vân Ma Điện, mặc dù thực sự chém giết nhau, không hề nghi ngờ Vân Ma Điện khẳng định là chiếm thượng phong.</w:t>
      </w:r>
    </w:p>
    <w:p>
      <w:r>
        <w:t>Vân Ma điện chủ, yêu thần ngươi bảy điện đồng khí liên chi, mười đại môn phái Tiên đạo ta cũng không phải là một đống cát rời rạc. Lang huynh, ngươi nói có đúng hay không?</w:t>
      </w:r>
    </w:p>
    <w:p>
      <w:r>
        <w:t>Lại một thanh âm nữa, chẳng qua âm thanh này nghe cũng không phải làm cho người ta chán ghét, trong trẻo vô cùng. Một đạo nhân trung niên chậm rãi từ hư không đi ra, ở phía sau hắn, mấy vạn tu sĩ từ từ dùng độn quang xuất hiện. Mặc dù có mấy vạn tu sĩ nhưng dường như không có uy thế gì, vô cùng an tĩnh.</w:t>
      </w:r>
    </w:p>
    <w:p>
      <w:r>
        <w:t>Nhưng vô số yêu thú tu sĩ phía dưới lại không một kẻ nào dám nhìn thế lực vừa xuất hiện này, chỉ có kẻ kính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