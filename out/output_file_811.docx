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Thần Tiêu Đạo Tông dám can đảm giết hộ pháp Thiên Lang điện ta, quả thực tội không thể tha. Đã như vậy, thì chiến một trận đi, xem ai có nắm đấm lớn hơn.</w:t>
      </w:r>
    </w:p>
    <w:p>
      <w:r>
        <w:t>Chính là một tiếng hừ lạnh cuối cùng này, trong vòng mấy ngàn dặm cũng có không ít yêu thú bị chấn hộc máu. Nơi này là chỗ sâu trong mười vạn ngọn núi, có một ngọn núi cao giống như đầu sói, dữ tợn đáng sợ. Cao vút trong mây, hoàn toàn không nhìn thấy ngọn núi nằm ở đâu. Mà ở đây, khắp nơi đều có thể cảm giác được khí tức mạnh mẽ, tràn ngập mùi máu tanh.</w:t>
      </w:r>
    </w:p>
    <w:p>
      <w:r>
        <w:t>Nơi này chính là một trong mười vạn đại sơn bá chủ, yêu thần một trong Thất điện, Thiên Lang Yêu Thần Điện.</w:t>
      </w:r>
    </w:p>
    <w:p>
      <w:r>
        <w:t>Trên ngọn núi bảy đầu sói kia, một tòa cung điện cực kỳ nguy nga sừng sững giữa thanh khí tràn ngập. Cung điện kia quá cao, ước chừng ngàn trượng, toàn thân đều là màu xanh. Khắp nơi trên cung điện đều lộ ra khí tức hung sát. Giống như nơi đó có một con hung thú viễn cổ ngồi xổm, cũng không phải một tòa cung điện.</w:t>
      </w:r>
    </w:p>
    <w:p>
      <w:r>
        <w:t>Lúc này, trong cung điện, ba con yêu thú Kết Đan hậu kỳ đang nơm nớp lo sợ quỳ trên mặt đất. Lúc này chúng nó đã hóa thành hình người, ở chỗ cung điện nó đều bao phủ bởi sương mù màu xanh, cái gì cũng nhìn không rõ. Nhưng bên trong thỉnh thoảng lộ ra từng luồng khí tức cực kỳ hung hãn, đều mang theo khí tức cực kỳ hung ác.</w:t>
      </w:r>
    </w:p>
    <w:p>
      <w:r>
        <w:t>Mà ở chính giữa cung điện, có một tế đàn màu xanh nằm ở giữa tế đàn. Một đại hán ngồi xếp bằng, trần trụi ở trên thân, đều là cơ bắp rắn chắc. Tóc màu xanh rối tung xuống, lộ ra một khuôn mặt mang theo khí tức hung lệ vô cùng, nói không ra dài ra. Bởi vì mặc kệ nhìn bao nhiêu lần, cũng sẽ không nhớ kỹ tướng mạo đại hán này, chỉ nhớ rõ vô cùng hung sát chi khí.</w:t>
      </w:r>
    </w:p>
    <w:p>
      <w:r>
        <w:t>Nơi có khí tức hung sát nồng đậm nhất là hai con mắt, hung nhãn, ánh mắt hung lệ của đại hán kia bắn tới. Chỉ cần liếc mắt một cái là có thể khiến ngươi rơi vào trong địa ngục, cảnh tượng giống như vô số huyết sắc bao phủ tới, cực kỳ khủng bố.</w:t>
      </w:r>
    </w:p>
    <w:p>
      <w:r>
        <w:t>Sáu lão già, Yêu Thần Thất điện không phải luôn luôn đồng mưu cùng nhau sao? Hiện tại Thiên Lang điện ta bị người đến tận cửa, chẳng lẽ các ngươi đều không nói một câu sao.</w:t>
      </w:r>
    </w:p>
    <w:p>
      <w:r>
        <w:t>Đại hán kia giống như sau tấm lưới nổi giận, hô hấp phập phồng. Thế nhưng lập tức lại trở nên bình tĩnh, bất quá nhìn khí tức trên người gã, có lẽ gọi là âm trầm càng tốt hơn một chút. Cũng không biết là nói chuyện với ai, sau khi nói xong, cung điện trống rỗng liền trở nên vắng vẻ.</w:t>
      </w:r>
    </w:p>
    <w:p>
      <w:r>
        <w:t>Ba con yêu thú trên mặt đất đều có tu vi Kết Đan Hậu Kỳ, sớm đã thủy hỏa bất xâm, không chút cố kỵ. Thế nhưng lúc này lại cảm thấy toàn thân lạnh ngắt, nơm nớp lo sợ quỳ gối trong cung điện, một câu cũng không dám nói.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