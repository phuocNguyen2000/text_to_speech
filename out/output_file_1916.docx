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Tam nương đi xuống đi.</w:t>
      </w:r>
    </w:p>
    <w:p>
      <w:r>
        <w:t>Triệu Vô Tà quay đầu, nhẹ nhàng nói với Tam Nương, trong giọng nói mang theo khí phách nồng đậm. Sau khi Tam Nương nghe được, cũng chỉ cười nhạt một tiếng sau đó chậm rãi gật đầu. Nàng là Quỷ Đế, địa phế độc hỏa sâu trong lòng đất cũng không làm gì được nàng.</w:t>
      </w:r>
    </w:p>
    <w:p>
      <w:r>
        <w:t>Rột rột rột!</w:t>
      </w:r>
    </w:p>
    <w:p>
      <w:r>
        <w:t>Thanh âm do nham thạch nóng chảy phát ra không biết vì sao lại trở nên kịch liệt, một màn quỷ dị xuất hiện, Triệu Vô Tà bỗng nhiên buông lỏng bàn tay. Tùy ý để đám Thái Dương Chân Hỏa trôi nổi, sau đó chậm rãi đến dưới chân Triệu Vô Tà, hướng về phía nham thạch nóng chảy rơi xuống. Nơi này là bên trong ngọn núi lửa, phần nhiều là địa phế độc hỏa, Thái Dương Chân Hỏa kia cũng ít hơn một chút.</w:t>
      </w:r>
    </w:p>
    <w:p>
      <w:r>
        <w:t>Nếu như không phải cường giả Nguyên Anh cũng không thể ngưng luyện ra được.</w:t>
      </w:r>
    </w:p>
    <w:p>
      <w:r>
        <w:t>Lửa vàng cháy hừng hực, nham thạch nóng chảy không ngừng toát ra kia bỗng nhiên tránh ra hai bên. Triệu Vô Tà vươn người thả lỏng Thái Dương Chân Hỏa, sau mấy chục hơi thở thở dốc về phía dưới lòng đất của núi lửa bên ngoài sâu hơn mười cái hô hấp., Sâu trong lòng đất ngàn trượng, một ngọn lửa màu vàng đột nhiên bay xuống. Địa Phế Độc Hỏa hắn gặp dọc đường vậy mà đều tránh ra, tùy ý để ngọn lửa màu vàng kia trôi xuống. Cũng không phải Địa Phế Độc Hỏa không bằng Thái Dương Chân Hỏa, mà là Phệ Nhật Trùng trong Thái Dương Chân Hỏa, dị chủng độc trùng này là trời sinh.</w:t>
      </w:r>
    </w:p>
    <w:p>
      <w:r>
        <w:t>Dựa theo thiên địa hỏa khí mà sinh, trong thiên địa hỏa diễm, ngoại trừ hỗn độn chi hỏa kia, cái khác hỏa diễm, nó đều có thể ngự sử, bất quá cũng nhìn cảnh giới. Hiện tại Phệ Nhật Trùng, muốn ngự sử địa phế độc hỏa kia cũng không phải việc khó. Một đường đi xuống, một đường không gặp bất cứ trở ngại gì, vốn dưới núi lửa này.</w:t>
      </w:r>
    </w:p>
    <w:p>
      <w:r>
        <w:t>Cũng có không ít yêu thú hỏa thuộc tính đang tu luyện trong lòng núi lửa. Những sinh linh khác nếu đến đây không bị chúng nó quấy nhiễu thì không dễ dàng gì., Dù sao nơi này là chỗ sâu trong núi lửa. Nếu như có yêu thú đi xuống, ỷ vào nơi này vô cùng vô tận linh khí hỏa thuộc tính, chiến lực yêu thú hỏa thuộc tính trống rỗng sẽ nhiều hơn một chút. Kém một cái cấp bậc thậm chí là mấy cấp bậc, yêu thú nơi này cũng chưa chắc sẽ thua. Bất quá Triệu Vô Tà lại không gặp phải một đầu yêu thú nào., Vẫn là bởi vì Phệ Nhật Trùng, uy áp trời sinh dị chủng có tác dụng to lớn với yêu thú bình thường. Huống chi Phệ Nhật Trùng đã đạt đến cảnh giới Kết Đan, mặc dù trong cơ thể không có yêu đan nhưng chiến lực lại không kém Kết Đan Tông Sư bao nhiêu.</w:t>
      </w:r>
    </w:p>
    <w:p>
      <w:r>
        <w:t>Đi sâu vào trong lòng đất, Triệu Vô Tà nhìn thẳng vào sâu bên trong phế độc hỏa, đó chính là nơi khiến Phệ Nhật trùng xao động đầy hưng phấn.</w:t>
      </w:r>
    </w:p>
    <w:p>
      <w:r>
        <w:t>Chít chít.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