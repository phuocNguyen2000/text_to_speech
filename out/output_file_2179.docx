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Một tiếng quát chói tai vang vọng không trung, nhất thời hút không ít ánh mắt của tu sĩ, trong đó có cả Triệu Vô Tà. Chẳng qua trên mặt Triệu Vô Tà lại thủy chung xuất hiện một nụ cười quỷ dị, thoáng nhìn qua người hét lớn kia., Trong lòng cũng đã phán tử hình cho người này. Nhưng mà một tu sĩ Nguyên Anh hậu kỳ, tưởng rằng đứa bé xấu xí kia bị thương nặng có thể kiếm lời. Đi mắt, tu vi chỉ có Nguyên Anh hậu kỳ, cũng khó trách sẽ nhìn lầm. Nội tình của hài đồng xấu xí kia hiện tại hai mươi vị cường giả tuyệt thế cũng đã biết., Cho nên mấy tên tu sĩ lúc này nhằm về phía hài đồng xấu xí kia đều là Nguyên Anh hậu kỳ hoặc trung kỳ. Quả nhiên là muốn chết. Bản thể xấu xí của hài đồng chính là Mặc Sửu Thú của U Minh Hải, bây giờ nhìn như đã bị trọng thương. Kỳ thật căn bản không có, một tên tu sĩ Nguyên Anh hậu kỳ ngoại trừ chết đi thì thật đúng là không có gì khác.</w:t>
      </w:r>
    </w:p>
    <w:p>
      <w:r>
        <w:t xml:space="preserve">Phốc phốc </w:t>
      </w:r>
    </w:p>
    <w:p>
      <w:r>
        <w:t>Ra tay chính là cam chịu số phận. Bàn tay màu xanh lá từ trong bụng Nguyên Anh hậu kỳ ra tay, năm ngón tay kẹp chặt một Nguyên Anh.</w:t>
      </w:r>
    </w:p>
    <w:p>
      <w:r>
        <w:t xml:space="preserve">Gào gừ, </w:t>
      </w:r>
    </w:p>
    <w:p>
      <w:r>
        <w:t>Tiếng kêu chói tai của quái dị chính là tiếng kêu của hài đồng xấu xí, trong lòng bàn tay đã nắm giữ nguyên anh của tu sĩ Nguyên Anh Hậu Kỳ. Mất đi Nguyên Anh ở trong cơ thể, sinh cơ trong cơ thể tu sĩ kia lấy tốc độ khủng bố tiêu hao. Một màn này làm cho tu sĩ Nguyên Anh sau đó sợ tới mức thiếu chút nữa hồn phi phách tán, nhìn về phía hài đồng xấu xí trong ánh mắt đều là vẻ hoảng sợ cùng sợ.</w:t>
      </w:r>
    </w:p>
    <w:p>
      <w:r>
        <w:t>Phốc phốc phốc phốc phốc phốc phốc xuy</w:t>
      </w:r>
    </w:p>
    <w:p>
      <w:r>
        <w:t>Sương mù kịch độc màu xanh sẫm nồng đậm kịch độc bỗng nhiên xuất hiện giữa không trung, lan tràn ra, một quái vật khổng lồ xuất hiện trong sương mù kịch độc, tiếng kêu bén nhọn cực kỳ từ chỗ quái vật kia truyền đến, thân thể trọn vẹn trăm trượng bị sương mù nâng lên từ không trung chậm rãi hiện ra hình thể.</w:t>
      </w:r>
    </w:p>
    <w:p>
      <w:r>
        <w:t>Mặc Sửu hung thú</w:t>
      </w:r>
    </w:p>
    <w:p>
      <w:r>
        <w:t>Hài đồng xấu xí hiện ra bản thể, thân thể vô cùng to lớn, toàn thân đều được lân giáp màu xanh lá bao trùm. Cái đầu dữ tợn vô cùng vươn ra những khói độc màu xanh biếc. Một cái đầu lè ra, vờn quanh một vòng quay về trong miệng. Làm cho mọi người hoảng sợ vô cùng chính là, Hơn trăm sợi nhục tu tráng kiện đang nhúc nhích trên không trung vung vẩy, trong đó có vài sợi râu đỏ tươi. Thân thể của mấy tu sĩ Nguyên Anh bị râu quai thịt xuyên qua bụng, trong miệng không ngừng phát ra những tiếng kêu thảm thiết, máu đỏ thẫm chảy như suối, nhưng còn chưa kịp rơi xuống đã bị râu thịt hấp thu.</w:t>
      </w:r>
    </w:p>
    <w:p>
      <w:r>
        <w:t>Trên cái đầu vô cùng xấu xí, một đốm đen lớn cỡ đồng tiền, xấu xí tới cực điểm. Cũng khó trách thân thể con người sau khi Mặc Sửu Thú hóa hình lại xấu xí vô cùng. Bản thể còn xấu xí hơn nhiều so với trẻ con sau khi hóa hình. Hơn trăm cái râu thịt tráng kiện không ngừng ở trên hư không bắn ra lực lượng quá mức mạnh mẽ, hư không không ngừng vỡ ra từng vết nứt u ám.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