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Chẳng qua cho dù như vậy, cũng chỉ là để Triệu Vô Tà liếc mắt nhìn mà thôi, không phải là trong số những nữ tử hắn gặp mê người hơn. Hồng trần tiên tử Vong Tình Động Thiên chính là một trong số đó, về phần cái khác, ví dụ như Vong Tình Ma Đế đã khiến Triệu Vô Tà ăn đau khổ.</w:t>
      </w:r>
    </w:p>
    <w:p>
      <w:r>
        <w:t>Triệu Vô Tà như thế, những người khác thì khác, Chu Giác và Trịnh Ngạo sau khi nhìn thấy nàng, đồng thời nhãn thần sáng ngời, Chu Giác lập tức nghênh đón, ngay cả một tiếng xin lỗi Trịnh Sàm cũng quên mất. Đây vốn là không đúng, chẳng qua bởi vì nữ tử kia, Trịnh Ngạo lại không chú ý tới chi tiết này.</w:t>
      </w:r>
    </w:p>
    <w:p>
      <w:r>
        <w:t>Nguyên lai là Thiên gia muội muội, như thế nào mà vừa đến đã oan uổng vi huynh, đây không phải là đang nghênh đón Trịnh huynh đây mà. Ai mà không biết phương pháp liễm tức của Thiên gia muội muội ngươi thiên hạ vô song, nếu không phải ngươi lên tiếng, vi huynh chính là tìm hơn một ngàn năm cũng không tìm được ngươi a.</w:t>
      </w:r>
    </w:p>
    <w:p>
      <w:r>
        <w:t>Khanh khách khanh khách!</w:t>
      </w:r>
    </w:p>
    <w:p>
      <w:r>
        <w:t>Nữ tử áo tím che miệng cười duyên, tựa hồ rất hài lòng với câu trả lời của Chu Giác.</w:t>
      </w:r>
    </w:p>
    <w:p>
      <w:r>
        <w:t>Chu đại ca vẫn biết ăn nói như vậy, được rồi, tiểu muội không tính toán nữa. Bây giờ tiểu muội có thể lên cầu thang chưa?</w:t>
      </w:r>
    </w:p>
    <w:p>
      <w:r>
        <w:t>Nữ tử áo tím dùng một đôi mắt như biết nói nhìn Chu Giác, nhất thời làm cho Chu Giác như bị đại hỏa nổi lên, công pháp hắn tu luyện cũng không phải là chuyện nam nữ. Âm dương giao chập trái lại có trợ giúp tu vi của hắn, đừng nhìn Chu Giác tuổi tác không lớn, thế nhưng cũng không biết là ngự. Nữ tử áo tím tuyệt sắc như vậy là hấp dẫn cực lớn với hắn, không thua gì một kiện thượng phẩm linh khí.</w:t>
      </w:r>
    </w:p>
    <w:p>
      <w:r>
        <w:t>Đương nhiên, mời muội muội Thiên gia.</w:t>
      </w:r>
    </w:p>
    <w:p>
      <w:r>
        <w:t>Tuy trong lòng Chu Giác khát vọng vô hạn nhưng cũng không thể hiện ra ngoài. Hắn tu luyện theo con đường đế vương, cửa đầu tiên là hỉ nộ không hiện trên mặt, hiển nhiên Chu Giác đã làm vô cùng tốt. Trong lòng rõ ràng Chu Giác có rất nhiều tà niệm với cô gái áo tím, thế nhưng trên mặt vẫn tràn đầy khí độ.</w:t>
      </w:r>
    </w:p>
    <w:p>
      <w:r>
        <w:t>Bước sen nhẹ nhàng, nữ tử áo tím nhẹ nhàng bước lên một khối bạch ngọc óng ánh, phía sau người vội vàng đuổi theo. Một đường đi tới, nữ tử áo tím nhẹ nhàng đi tới trước người Trịnh Ngạo, Chu Giác cùng đi bên cạnh muốn giới thiệu.</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