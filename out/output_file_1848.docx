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Lời này vừa nói ra, đông đảo tu sĩ ở đây ngay cả mấy trăm tu sĩ Tụ Tiên đảo cũng thầm mắng ngu ngốc. Cũng là như thế, lời nói của hắn quả thực là cực kỳ buồn cười. Tụ Tiên đảo là một trong thập đại môn phái của Tiên đạo.</w:t>
      </w:r>
    </w:p>
    <w:p>
      <w:r>
        <w:t>Cũng đúng là thế lực cường hoành, tu sĩ Nguyên Anh bình thường cũng không dám trêu chọc vào. Nhưng điều này cũng không có nghĩa là Tụ Tiên đảo chỉ là một Thiếu đảo chủ kết đan sơ kỳ mà thôi, đắc tội với một cường giả Nguyên Anh thì càng không nói đến. Lúc này ngoài Triệu Vô Tà ra thì còn có Tam Nương.</w:t>
      </w:r>
    </w:p>
    <w:p>
      <w:r>
        <w:t>Hai cường giả Nguyên Anh.</w:t>
      </w:r>
    </w:p>
    <w:p>
      <w:r>
        <w:t>Lúc này, sau lưng Thiếu đảo chủ, lão giả Kết Đan Đại viên mãn kia, trong lòng cực kỳ khổ sở. Hắn cũng biết Tụ Tiên đảo lúc này đã mất hết mặt mũi, quả thực là buồn cười. Thế nhưng hắn cũng không có biện pháp, vị Thiếu đảo chủ trước mắt này, căn bản chính là một phế vật.</w:t>
      </w:r>
    </w:p>
    <w:p>
      <w:r>
        <w:t>Nhưng cũng không thể trách cứ được, dù sao thì vị Thiếu đảo chủ này cũng là trăm năm trước mới bắt đầu tu luyện. Trăm năm trước, vị Thiếu đảo chủ này cũng chỉ là công tử quý tộc của một quốc gia ở thế tục mà thôi, trời sinh tính tình chính là công tử ăn chơi.</w:t>
      </w:r>
    </w:p>
    <w:p>
      <w:r>
        <w:t>Năm đó đảo chủ Tụ Tiên đảo đi một chuyến đến thế tục giới, trong lúc vô tình kết hợp với một nữ tử phàm nhân, mới sinh ra thiếu đảo chủ trước mắt.</w:t>
      </w:r>
    </w:p>
    <w:p>
      <w:r>
        <w:t>Không biết vì nguyên nhân gì mà đảo chủ lại không lập tức đưa thiếu đảo chủ về Tụ Tiên đảo.</w:t>
      </w:r>
    </w:p>
    <w:p>
      <w:r>
        <w:t>Làm mưa làm gió ở thế tục, đến tu chân giới rồi vẫn không sửa được cái tính đó. Ngắn ngủn trăm năm, đã trở thành tiểu bá vương trong phạm vi mấy vạn dặm. Tuy tu vi thấp nhưng bảo vật trên người rất nhiều, lại thêm uy thế của đảo chủ Tụ Tiên đảo.</w:t>
      </w:r>
    </w:p>
    <w:p>
      <w:r>
        <w:t>Trong phạm vi mấy vạn dặm này, thật sự không có bao nhiêu tu sĩ dám trêu chọc hắn. Thế nhưng không nghĩ tới, hôm nay lại đá phải tấm sắt, hơn nữa một đá là hai khối. Chỉ cần nghĩ đến, Tụ Tiên đảo bởi vì phế vật trước mắt mà đắc tội hai tiểu Nguyên Anh cường giả.</w:t>
      </w:r>
    </w:p>
    <w:p>
      <w:r>
        <w:t>Trong lòng vị kết đan đại viên mãn này cực kỳ cay đắng, còn có ngấm ngầm hận, đối với Thiếu đảo chủ. Hắn đã sớm không kiên nhẫn, cũng đã muốn hắn chịu chút đau khổ, nhưng loại cảnh tượng này, hắn đi là một ngàn vạn người cũng không muốn gặp.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