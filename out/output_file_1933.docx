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Vạn Độc Sa Phiên vừa xuất hiện, thân thể con Hàn Mãng vạn năm lập tức rùng mình một cái, lúc này đã không còn là kinh dị nữa. Mà là sợ hãi, vẻ sợ hãi này vừa lộ ra, nó lập tức muốn bỏ chạy. Nhưng lại không bỏ xuống được linh mạch băng sơn bên dưới, một chút chần chờ này đã làm cho con yêu thú sống vạn năm này mất đi tính mạng.</w:t>
      </w:r>
    </w:p>
    <w:p>
      <w:r>
        <w:t>Triệu Vô Tà không nói một lời, nhẹ nhàng cắm Vạn Độc Cốc Phiên xuống mặt đất. Mặt đất nơi này cũng cứng rắn hơn hàn thiết ngàn năm. Núi băng vạn năm không đổi, nơi này mấy vạn năm cũng không bị hòa tan một lần, tuy rằng nơi này đều là hàn băng nhưng trình độ cứng rắn cũng hơn một ít huyền khí.</w:t>
      </w:r>
    </w:p>
    <w:p>
      <w:r>
        <w:t>Nhưng khi Triệu Vô Tà nhẹ nhàng đem Vạn Độc Quán Phiên kia đánh xuống lại vô cùng nhẹ nhàng, mặt đất như hóa thành đậu hũ. Rất là dễ dàng cho Triệu Vô Tà đi vào, ngay cả một chút ngưng trệ cũng không có. Nhưng lúc này con Hàn Mãng kia cũng không có nhàn hạ thoải mái nhìn vào cán chén mạnh mẽ, mà trong lòng dâng lên cảm giác nguy cơ mãnh liệt trước nay chưa từng có.</w:t>
      </w:r>
    </w:p>
    <w:p>
      <w:r>
        <w:t>Từ khi sinh ra, nó chưa bao giờ có cảm giác này. Cho dù là có đôi khi khi khi đối mặt với yêu thú mạnh mẽ hơn mình cũng không có cảm giác này. Nó lập tức muốn bỏ chạy, bất quá bây giờ đã không kịp nữa rồi.</w:t>
      </w:r>
    </w:p>
    <w:p>
      <w:r>
        <w:t>Vào đi.</w:t>
      </w:r>
    </w:p>
    <w:p>
      <w:r>
        <w:t>Ở chỗ này vạn năm, nó sớm quên nói tiếng người như thế nào, bất quá bây giờ cho dù giảng cũng dùng.</w:t>
      </w:r>
    </w:p>
    <w:p>
      <w:r>
        <w:t>Chẳng qua là cầu xin tha thứ mà thôi, sau khi lời nói của Triệu Vô Tà rơi xuống, từ trong Vạn Độc Cốc Phiên đột nhiên sinh ra một cỗ hấp lực mạnh mẽ, hoàn toàn không thể phản kháng. Bởi vì trong cỗ hấp lực đó, còn có một cỗ lực lượng kỳ dị khiến nó không có chút ý chí phản kháng nào.</w:t>
      </w:r>
    </w:p>
    <w:p>
      <w:r>
        <w:t xml:space="preserve">Phù, </w:t>
      </w:r>
    </w:p>
    <w:p>
      <w:r>
        <w:t>Thân hình Hàn Mãng dài cũng trăm trượng, nhưng vẫn bị hút vào trong lá cờ, trong nháy mắt khi thân thể nó bị hút vào. Trên lá cờ bỗng nhiên xuất hiện hư ảnh một con Hàn Mãng, nhưng ngay lập tức liền biến mất, nhẹ như mây trôi. Giống như chưa từng có chuyện gì xảy ra, chỉ còn lại trong hầm băng này, khí tức vẫn băng hàn vô cùng.</w:t>
      </w:r>
    </w:p>
    <w:p>
      <w:r>
        <w:t>Con Hàn Mãng biến mất, nhiệt độ trong hầm băng không hề bị ảnh hưởng, vẫn băng lạnh như trước. Ném ra một khối sắt nhỏ cũng lập tức đóng băng nơi đây. Ở sâu bên trong lại có băng hàn, không trách được băng sơn linh mạch này có thể bảo tồn đến bây giờ. Nhưng bây giờ, nó lại là kẻ tiện nghi cho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