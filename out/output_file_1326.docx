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Giờ phút này Lôi Thần cũng khó có thể giữ bộ dáng cười tủm tỉm, trên mặt lộ ra vẻ ngưng trọng xuất hiện trước người Oanh Thiên Ma Đế, từng tia từng tia giận dữ âm thầm ngưng tụ. Sau khi bị hai đấm của Hận Thiên Ma Đế đánh nát lôi võng, sắc mặt tông chủ Thần Tiêu Đạo Tông có chút khó coi, thần sắc lạnh như băng nhìn nam tử áo đỏ hận Thiên Ma Đế.</w:t>
      </w:r>
    </w:p>
    <w:p>
      <w:r>
        <w:t>Bổn tọa được Thanh huynh mời đến, Thần Tiêu Đạo Tông có viện thủ của Chân Ương môn, sao ta lại không thể đến chứ.</w:t>
      </w:r>
    </w:p>
    <w:p>
      <w:r>
        <w:t>Hận Thiên Ma Đế mặc một thân áo đỏ, kéo đến gót chân phía dưới, trên mặt lộ ra ý cười tà dị, thân hình chuyển đến trước mặt lá cờ xanh, khóe miệng cong lên ý cười.</w:t>
      </w:r>
    </w:p>
    <w:p>
      <w:r>
        <w:t>Thanh huynh, không sai chứ</w:t>
      </w:r>
    </w:p>
    <w:p>
      <w:r>
        <w:t>Người sáng suốt đều có thể nhìn ra, hận Thiên Ma Đế đột nhiên xuất hiện ở nơi này nhất định không phải ngẫu nhiên, càng không phải là do Thanh Kỳ mời tới. Thiên Lang Điện, mỗi một đầu đều là tồn tại cuồng ngạo không gì sánh được, cho dù là đối thủ mạnh mẽ như Thần Tiêu Đạo Tông cũng sẽ không mời cái gì tới giúp đỡ.</w:t>
      </w:r>
    </w:p>
    <w:p>
      <w:r>
        <w:t>Huống chi còn là một trong sáu đại Ma Đế của thế lực ma đạo, tiên yêu không đội trời chung, thế lực ma đạo và yêu tộc trong mười vạn đại sơn mạch cũng giống nhau. Có thể nói, cả đại lục Thiên Vân mặc dù có vô số thế lực tu hành, nhưng tiên ma yêu cường đại nhất lại có thù hận lẫn nhau, hơn nữa rất khó hóa giải.</w:t>
      </w:r>
    </w:p>
    <w:p>
      <w:r>
        <w:t>Nhưng ngoài dự liệu của tất cả các tu sĩ yêu thú, vốn dĩ những lá cờ xanh vốn vô cùng cuồng ngạo vậy mà lại nhoẻn miệng cười. Sau đó trước mặt Vị chân nhân, chậm rãi nói: Không sai, chỉ là Hận Thiên huynh, đã tới muộn</w:t>
      </w:r>
    </w:p>
    <w:p>
      <w:r>
        <w:t>Ha ha ha, Không chậm cũng không muộn, bổn tọa đã tới rồi. Vị Vị Vị Vô Ương chân nhân này cứ giao cho bổn tọa đi. Dù sao năm đó, chúng ta sớm muộn cũng có một trận chiến. Không bằng hôm nay đi, ngươi nói đi. Vị kia.</w:t>
      </w:r>
    </w:p>
    <w:p>
      <w:r>
        <w:t>Hận Thiên Ma Đế vung vẩy một thanh loan đao toàn thân đỏ như máu, ánh mắt bình tĩnh nhìn chăm chú vào thiếu niên toàn thân trắng như tuyết, Vị Ương Chân Nhân. Đều là cường giả Nguyên Anh. Hai người dường như đã quen biết nhau từ sớm. Ba thế lực của Tiên Ma Yêu tương đương, nhưng Ma Đạo chỉ có sáu đại Ma Đế., Lại có thể chống lại thập đại môn phái của Tiên đạo. Nói rõ lục đại Ma đế của Ma đạo, mỗi người đều là cường giả vô cùng mạnh mẽ, là tông chủ của thập đại môn phái Tiên đạo. Cũng chỉ có mấy vị mạnh nhất mới có thể chống lại Lục Đại Ma Đế, trong đó Chân Ương môn là người mạnh nhất đương nhiên là Vị Ương chân nhân. Ở nơi này, cũng chỉ có vị Bất Ương chân nhân mới xứng làm đối thủ của Thiên Ma Đế.</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