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Thời gian từng chút trôi qua, nhưng tình cảnh vẫn hỗn loạn như trước, chỉ là chiến trường bên trong Hoàng Tuyền. Nhưng vào lúc này, những con Bách Quỷ kia giống như phát hiện ra sự tồn tại của Huyết Hải, nhất thời.</w:t>
      </w:r>
    </w:p>
    <w:p>
      <w:r>
        <w:t>Dứt khoát chia sẻ, hai mươi bốn lần nghiền ép.</w:t>
      </w:r>
    </w:p>
    <w:p>
      <w:r>
        <w:t>Trong mắt tất cả ác quỷ đều toát ra quang mang huyết hồng.</w:t>
      </w:r>
    </w:p>
    <w:p>
      <w:r>
        <w:t>Grào.</w:t>
      </w:r>
    </w:p>
    <w:p>
      <w:r>
        <w:t>Tại trung tâm của dòng nước Hoàng Hoàng, có một con ác quỷ có thân thể to lớn nhất, cũng là từ trước đến giờ. Con ác quỷ duy nhất chưa bị gặm qua, mặc kệ là ăn Kim Nghĩ, khát máu, muỗi đen hay là những con thằn lằn khác. Chỉ cần nó tràn đến bên người ác quỷ này, lập tức sẽ bị lực lượng vô cùng mạnh mẽ đánh đi.</w:t>
      </w:r>
    </w:p>
    <w:p>
      <w:r>
        <w:t>Tuy rằng trăm ly vì Vạn Độc Bát Phiên tồn tại, cũng gần như bất tử bất diệt, nhưng vẫn không cách nào so sánh với ác quỷ. Đến bây giờ, ác quỷ trong Hoàng Tuyền chưa chết một cái, nhưng sâu rượu của Triệu Vô Tà đã chết không ít. Cũng may Triệu Vô Tà nhìn ra được, hắn vẫn kiếm được lời, những con thằn lằn kia đã hấp thu nước Hoàng Tuyền.</w:t>
      </w:r>
    </w:p>
    <w:p>
      <w:r>
        <w:t>Thời thời khắc đều bổ sung, huống chi hắn luyện được trăm chén. Rất nhiều chung trùng thành đàn. Không biết có bao nhiêu, chỉ cần trăm chén không thiếu, tùy ý để đám ác quỷ giày vò thế nào cũng không sao. Bởi vì Vạn Độc cốc phiên, bách chung bất luận thế nào cũng không thiếu một chén.</w:t>
      </w:r>
    </w:p>
    <w:p>
      <w:r>
        <w:t>Thế nhưng bây giờ lại xuất hiện biến hóa khiến Triệu Vô Tà kinh ngạc.</w:t>
      </w:r>
    </w:p>
    <w:p>
      <w:r>
        <w:t>Ác quỷ đứng ở trung tâm của dòng nước Hoàng Tuyền, nhìn huyết hải bốc lên phía dưới, không ngờ lại là hung quang trong mắt. Bàn tay to lớn vô cùng cào mạnh vào hư không một cái, một cỗ lực lượng liền ngưng tụ ra từ trong biển máu, dễ dàng móc ra một đoàn huyết thủy đỏ thẫm từ trong đó.</w:t>
      </w:r>
    </w:p>
    <w:p>
      <w:r>
        <w:t>Sau đó không chút khách khí, Ọc một cái nuốt xuống, ngay cả động tác một chút cũng không có. Lưỡi khổng lồ màu đỏ tươi thò ra, ý còn chưa hết bắt đầu liếm từ trên cái đầu vô cùng dữ tợn của mình một lần. Nước ác vô cùng mang theo nước bọt cực kỳ hôi thối nhỏ xuống, đến mặt ngoài Hoàng Tuyền Thủy cũng đã là lúc mưa đá rơi xuống, ầm ầm đập vào trong nước.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