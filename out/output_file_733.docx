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Đối mặt với ánh mắt lạnh lẽo của Độc Long, nó cũng không thèm để ý, vẫn phát ra tiếng cười cực kỳ khó nghe, bên cạnh con cá sấu đang dừng một đoàn hắc mang, so với năm con yêu thú còn lại, đoàn hắc mang này không biết nhỏ đi bao nhiêu.</w:t>
      </w:r>
    </w:p>
    <w:p>
      <w:r>
        <w:t>Nhưng mặc dù như thế, hôi ưng, cự mãng màu xanh, con cá sấu khổng lồ, đều bị hắc mang này nhường ra không gian, tựa hồ rất là kiêng kị sự tồn tại trong hắc mang này.</w:t>
      </w:r>
    </w:p>
    <w:p>
      <w:r>
        <w:t xml:space="preserve">Ong ong ong ong </w:t>
      </w:r>
    </w:p>
    <w:p>
      <w:r>
        <w:t>Tiếng vang nhàn nhạt không thể nghe thấy nổi lên giữa không trung. Không biết từ khi nào, không trung đã có thêm rất nhiều con muỗi màu đen. Những con muỗi đen này đều có ánh sáng đen lớn bằng nắm tay cả người lưu chuyển, hai con mắt đỏ như máu tản ra ánh sáng khát máu. Những con muỗi đen này che kín toàn bộ bầu trời, tốc độ vô cùng nhanh chóng, giữa lúc phi hành giống như từng tia chớp màu đen.</w:t>
      </w:r>
    </w:p>
    <w:p>
      <w:r>
        <w:t>Tếc Vương, tốt nhất ngươi nên thu hồi những đệ tử tôn của ngươi, bằng không huynh đệ cử động một chút cũng không phải là chúng nó chịu được.</w:t>
      </w:r>
    </w:p>
    <w:p>
      <w:r>
        <w:t>Hôi ưng nhìn chăm chú vào một đoàn hắc mang bên cạnh cá sấu khổng lồ, thản nhiên nói. Hắc mang lúc này mới chậm rãi tản đi, lộ ra một con hắc cứu vô cùng to lớn bên trong.</w:t>
      </w:r>
    </w:p>
    <w:p>
      <w:r>
        <w:t>Vẫn là màu đen như cũ, tản ra hào quang khát máu làm cho lòng người vô cùng hàn lãnh. Cho dù ai nhìn thấy một con muỗi lớn như vậy, đều sẽ tim đập thình thịch không thôi.</w:t>
      </w:r>
    </w:p>
    <w:p/>
    <w:p>
      <w:r>
        <w:t>Chương một trăm bốn mươi, mười vạn mười sáu tù phạm đại sơn.</w:t>
      </w:r>
    </w:p>
    <w:p>
      <w:r>
        <w:t>Vô số con muỗi màu đen khát máu lấy hàng vạn để tính rung động cánh, phần phật một chút toàn bộ bay lên trời cao. Ngưng tụ thành một đám mây màu đen thật lớn, liền lơ lửng ở đỉnh đầu mấy đại yêu thú. Chỉ có một con muỗi màu đen vô cùng to lớn kia còn dừng ở không trung, cánh nó chớp động thanh âm cũng không có, thậm chí biến thành một đám ảo ảnh làm cho người ta nhìn không rõ cái gì.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