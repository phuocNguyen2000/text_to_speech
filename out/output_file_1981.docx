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Rột rột rột!</w:t>
      </w:r>
    </w:p>
    <w:p>
      <w:r>
        <w:t>Hơi nước bốc lên, chỗ ngôi sao thứ hai rơi xuống cùng với ngôi thứ nhất không giống nhau, nhưng đều ở chung quanh hòn đảo này. Triệu Vô Tà chỉ còn lại mỗi một thân Sát Cốt, thời gian cũng chỉ còn lại nửa canh giờ, hắn không thể dừng lại. Tâm niệm vừa động, lại động thủ lần nữa.</w:t>
      </w:r>
    </w:p>
    <w:p>
      <w:r>
        <w:t>Cái chương này tự ta thích, hắc hắc.</w:t>
      </w:r>
    </w:p>
    <w:p/>
    <w:p>
      <w:r>
        <w:t>Chương thứ ba trăm ba mươi bảy bị bức hiếp.</w:t>
      </w:r>
    </w:p>
    <w:p>
      <w:r>
        <w:t>Viên thiên ngoại tinh tú liên tiếp rơi xuống, hơn nữa đều là ở tại địa phương, tạo thành giáo huấn Vứt bỏ vốn là đều là cường giả Nguyên Anh, Thiên Vân đại lục có không ít cường giả Nguyên Anh, uy thế của ngôi sao kia rơi xuống bọn họ đều có thể cảm ứng được, trong nhất thời tất cả ánh mắt của tất cả cường giả Nguyên Anh đều hướng về phía đại dương mênh mông bên kia mà nhìn.</w:t>
      </w:r>
    </w:p>
    <w:p>
      <w:r>
        <w:t>Nhưng cũng chỉ khiến cho bọn họ chú ý mà thôi, nhưng thật sự người khởi hành lại không nhiều. Cường giả Nguyên Anh của tông môn đang ở trên Tụ Tiên đảo hải ngoại đã ra tay. Chẳng qua cách xa ngàn vạn dặm, cho dù là tu sĩ cảnh giới Nguyên Anh cũng phải đi mất một canh giờ mới có thể tới được đây.</w:t>
      </w:r>
    </w:p>
    <w:p>
      <w:r>
        <w:t xml:space="preserve">Oanh </w:t>
      </w:r>
    </w:p>
    <w:p>
      <w:r>
        <w:t>Triệu Vô Tà lại không quản được cái khác, thời gian của hắn không còn nhiều, trong vòng nửa canh giờ này, hắn sẽ dẫn dắt một ngôi sao cuối cùng xuống, chính hắn cũng không nghĩ tới, bất quá chỉ là phôi thai luyện chế bàn chén mà thôi. Không ngờ lại khó khăn đến như thế, hiện tại mặc dù đã dẫn dắt được hai viên, nhưng da thịt toàn thân Triệu Vô Tà lại hoàn toàn cởi bỏ.</w:t>
      </w:r>
    </w:p>
    <w:p>
      <w:r>
        <w:t>Bên trên hòn đảo, lúc này đang ngồi ngay ngắn chính là khung xương đen kịt của Triệu Vô Tà. Một thân Sát Cốt, di hài của trọng sát thú, nhưng hiện tại lại là hình người. Trong hốc mắt Triệu Vô Tà, hai con ngươi quấn lấy hai khối hắc bạch nhị khí đang chuyển động, quang mang bắt đầu khởi động. Bộ xương toàn thân cũng tản mát ra quang mang đen kịt, thoạt nhìn càng thêm quỷ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