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Toàn bộ đều đã tề tựu đông đủ, mấy đại bá chủ trong đầm đen chín vạn dặm tất cả đều ở nơi này. Ngoại trừ lần vây giết Triệu Vô Tà lúc trước, đây chắc hẳn là Tụ hội mà vài con yêu thú cấp bá chủ trăm năm qua khó có được rồi.</w:t>
      </w:r>
    </w:p>
    <w:p>
      <w:r>
        <w:t>Bốp bốp, Văn Vương chết kỳ quặc, muốn chiếm địa bàn, lẽ nào các ngươi không sợ.</w:t>
      </w:r>
    </w:p>
    <w:p>
      <w:r>
        <w:t>Ánh sáng màu u lam lập loè, Song Vĩ Hạt Sư lạnh lùng nhìn quanh một vòng, sau đó đột nhiên nói.</w:t>
      </w:r>
    </w:p>
    <w:p>
      <w:r>
        <w:t>Ha ha ha nào có nói nhảm như vậy, ngươi con sư tử độc này không phải cũng đến chiếm địa bàn một chút sợ ta sao, ha ha ha Ngươi tìm sai chủ ý rồi. Địa bàn con muỗi chết tiệt kia, ta muốn.</w:t>
      </w:r>
    </w:p>
    <w:p>
      <w:r>
        <w:t>Đây là âm thanh của con cá sấu khổng lồ, hai lỗ mũi phun ra hai cột khí, ầm ầm nổ vang, ngữ khí cực kỳ cuồng vọng nói một hồi càng thêm cuồng vọng.</w:t>
      </w:r>
    </w:p>
    <w:p>
      <w:r>
        <w:t>Sau khi nó nói xong, không chỉ là Song Vĩ Hạt Sư, mà ngay cả mấy con bá chủ khác cũng tức giận trong lòng. Nhất là Song Vĩ Hạt Sư. Nó giận quá hóa cười, hai cái đuôi mang theo châm thật lớn hung hăng đụng vào nhau.</w:t>
      </w:r>
    </w:p>
    <w:p>
      <w:r>
        <w:t xml:space="preserve">Ầm ầm </w:t>
      </w:r>
    </w:p>
    <w:p>
      <w:r>
        <w:t>Không trung bạo xuất ra một đoàn lam sắc hỏa diễm thật lớn, lam hỏa rơi xuống mặt đất, trong nháy mắt đốt lên nước bẩn phía dưới. Khắp nơi trong đầm lầy đều là vật hư thối, chướng khí, ao khí, mỗi một góc đều tồn tại. Lam hỏa sau khi thiêu đốt liền tỏa ra xu thế như đốt nguyên. Trong nháy mắt ngay phía dưới dâng lên một mảng lớn lam sắc hỏa diễm, làm cho người ta ngửi thấy được.</w:t>
      </w:r>
    </w:p>
    <w:p>
      <w:r>
        <w:t>Khói độc lan tràn, những độc trùng độc thú vốn ở nơi đây xem náo nhiệt rối rít chạy tán loạn, cước bộ hơi chậm một chút. Bị khói độc kia bao phủ lên, sau đó toàn thân lập tức bị ăn mòn sạch sẽ. Chỉ để lại một bãi thịt nát xương, chỉ lần này, không biết chết bao nhiêu độc trùng yêu thú.</w:t>
      </w:r>
    </w:p>
    <w:p>
      <w:r>
        <w:t>Bất quá mấy vị bá chủ trên không trung kia đều là hạng người không chút từ bi, trên thực tế mười vạn con yêu thú trong núi lớn không thể có lòng từ bi. Từ khi sinh ra đã xuất hiện trong chém giết, làm sao có thể sinh ra lòng từ bi.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