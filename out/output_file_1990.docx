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ngươi đã muốn như vậy, thì một viên cho ngươi là được.</w:t>
      </w:r>
    </w:p>
    <w:p>
      <w:r>
        <w:t>Tu sĩ ma đạo kia còn chưa hiểu ý tứ trong lời nói của Triệu Vô Tà, chợt phát hiện ra hư không chung quanh toàn bộ bị giam cầm. Một thanh trường kiếm màu đỏ chẳng biết từ lúc nào đã xuất hiện trước người hắn.</w:t>
      </w:r>
    </w:p>
    <w:p>
      <w:r>
        <w:t>Ông ông</w:t>
      </w:r>
    </w:p>
    <w:p>
      <w:r>
        <w:t>Nhưng là một tu sĩ Nguyên Anh trung kỳ, Triệu Vô Tà dùng Tâm Linh cốc giam cầm hư không xung quanh hắn. Lúc này hắn ta căn bản không thể động đậy, trên mặt lộ vẻ kinh hoảng. Lúc này hắn ta mới phát hiện, trông qua chỉ là Triệu Vô Tà, tuy chỉ là Nguyên Anh sơ kỳ nhưng lực lượng tùy ý thể hiện lại mạnh mẽ hơn nhiều so với cường giả Nguyên Anh hậu kỳ.</w:t>
      </w:r>
    </w:p>
    <w:p>
      <w:r>
        <w:t>Nơi này có hơn mười tu sĩ Nguyên Anh, nhưng có thể chống lại Triệu Vô Tà, không có một ai.</w:t>
      </w:r>
    </w:p>
    <w:p>
      <w:r>
        <w:t>Triệu Vô Tà vẫn cười gằn, viên đá chạm nguyên dưới nền đất kia bỗng thoát ra khỏi chỗ sâu dưới nền đất, nếm thử mặt đất, chỉ có điều vốn dĩ tảng đá to bằng cái đầu lại chỉ to bằng hạt đậu phộng.</w:t>
      </w:r>
    </w:p>
    <w:p>
      <w:r>
        <w:t>Rút nước không biết bao nhiêu, nhưng đối với Triệu Vô Tà mà nói, hắn đã đủ rồi.</w:t>
      </w:r>
    </w:p>
    <w:p>
      <w:r>
        <w:t>Vừa sải bước ra, Triệu Vô Tà đã xuất hiện trước mặt tu sĩ ma đạo kia. Khóe miệng hắn nhếch lên cười dữ tợn, sát khí trong mắt nồng đậm đến vô cùng. Không chỉ nhằm vào tu sĩ ma đạo mà là tùy ý tràn ra khắp nơi. Đáy lòng đám cường giả Nguyên Anh này cảm thấy khiếp đảm. Ngôi sao này lớn hơn ba viên trước kia, Triệu gia ta đặc biệt tặng cho ngươi.</w:t>
      </w:r>
    </w:p>
    <w:p>
      <w:r>
        <w:t>Lời của Triệu Vô Tà vừa thốt ra, viên Nguyên Từ Chi Thạch chỉ lớn bằng hạt đậu đã được Triệu Vô Tà cưỡng ép ở lại bên cạnh tu sĩ ma đạo kia. Thằng nhãi này nắm chặt nhân trùng trong chén kiếm, hung hăng đánh lên hư không một quyền. Sau đó thân hình của hắn liền bay trở về phía trên hòn đảo.</w:t>
      </w:r>
    </w:p>
    <w:p>
      <w:r>
        <w:t>Trong vũng bùn hư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