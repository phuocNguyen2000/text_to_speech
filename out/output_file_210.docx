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Trấn Phú Cẩm, trấn nhỏ thuộc về một tiểu quốc, xây dựa vào núi. Nơi này cách những đại quốc tương đối xa, chu vi phụ cận cũng không có gì giàu có. Cho nên nơi này đã trăm năm không thấy chiến loạn, dân chúng sinh sống ở đây đều không biết đao binh, rất là chất phác.</w:t>
      </w:r>
    </w:p>
    <w:p>
      <w:r>
        <w:t>Nhưng gần đây trong trấn Phú Cẩm lại lưu truyền một ít lời đồn, đại khái là Âm Phong cốc quỷ dị đáng sợ trên núi Âm Phong đã không thấy đâu nữa. Sơn cốc quanh năm thổi gió lạnh lẽo ở trấn Phú Cẩm trước đó đã tồn tại, bên trong rất quỷ dị, đã từng có một ít bách tính đi vào nhưng lại không ra được nữa.</w:t>
      </w:r>
    </w:p>
    <w:p>
      <w:r>
        <w:t>Bây giờ sơn cốc quỷ dị kia đã biến mất, hoặc có thể nói là bị sương mù dày đặc che phủ. Từ xa nhìn lại sẽ không thấy sơn cốc kia, tới gần lại phát hiện nơi đó bị sương mù dày đặc bao phủ, tình cảnh bên trong cuối cùng không thể nhìn thấy nữa. Nói cũng kỳ quái, cũng không có mưa, núi xung quanh nơi này trước kia cũng không có sương mù che phủ. Thế nhưng hôm nay, sau khi sương mù nổi lên thì không hề biến mất.</w:t>
      </w:r>
    </w:p>
    <w:p>
      <w:r>
        <w:t>Haizz, vậy xung quanh Âm Phong cốc đừng đi nữa, quá nguy hiểm. Trước đây không bốc lên sương mù thì thôi, nhưng hiện giờ nơi này lại bị sương mù bao trùm, nếu bị cuốn vào trong thì không thể nào ra được nữa.</w:t>
      </w:r>
    </w:p>
    <w:p>
      <w:r>
        <w:t>Trong một quán trà trong trấn Phú Cẩm, hai đại hán trung niên uống trà vừa nói, nhìn như vậy hẳn là bách tính trong trấn. Một người trong đó vừa nói xong, người kia liền tiếp lời.</w:t>
      </w:r>
    </w:p>
    <w:p>
      <w:r>
        <w:t>Ai nói không chứ, nghe nói Vương lão nhị trong trấn rảnh rỗi không có gì đi dạo trên núi, kết quả bị vụ mù nọ làm cho tiến vào Âm Phong cốc. Đã ba ngày nay còn chưa đi ra. Sợ là dữ nhiều lành ít, trên núi kia cũng không có đồ vật gì làm gì, ngươi nói không có việc gì đi tới cái địa phương quỷ quái đó làm gì.</w:t>
      </w:r>
    </w:p>
    <w:p>
      <w:r>
        <w:t>Nghe hắn nói xong, một đại hán trung niên khác gật đầu vâng dạ. Hai người uống trà, lại nói sang đề tài khác. Hai người cũng không chú ý tới, một thiếu niên toàn thân mặc áo bào đen mang theo một nụ cười quỷ dị chậm rãi từ bên ngoài quán trà đi qua. Thiếu niên hai tay trống trơn, lớn lên cũng tính là tuấn tú, chỉ là trong ánh mắt mang theo ngây thơ chứng minh người này quả thật là thiếu niên.</w:t>
      </w:r>
    </w:p>
    <w:p>
      <w:r>
        <w:t>Thiếu niên đi trên đường, ánh mắt mang theo chút tà khí nhìn loạn xung quanh, cũng không biết đang tìm cái gì. Trấn Phú Cẩm tuy chỉ là trấn nhưng cũng coi như phồn vinh, thanh âm huyên náo bốc lên, vang vọng bên tai thiếu niên.</w:t>
      </w:r>
    </w:p>
    <w:p>
      <w:r>
        <w:t>Phàm trần cuồn cuộn như vậy, ta độc cầu trường sinh</w:t>
      </w:r>
    </w:p>
    <w:p>
      <w:r>
        <w:t>Thiếu niên bước ra một bước, nháy mắt thoát ly nhân triều cuồn cuộn, thân hình chuyển hướng ra ngoài trấn. Bước chân chậm rãi, nhưng mỗi một bước đều đi ra một khoảng rất dài, đám người chung quanh tự động tránh hắn ra một con đường. Cảnh tượng quỷ dị bực này, dân chúng trấn dân chúng trên đường kia lại không cảm thấy kỳ quái chút nào, vẫn là nên làm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