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Bàn tay Triệu Vô Tà lay động một cái, Vạn Độc Sa Phiên trong tay hóa thành một đạo ánh sáng xám trở lại trên cổ tay hắn ta, một lần nữa hóa thành ấn ký của Bàn Phiên. Sau khi thu hồi Bàn Phiên, bước chân Triệu Vô Tà liền chuyển động, không chút do dự bước vào quỷ vực.</w:t>
      </w:r>
    </w:p>
    <w:p>
      <w:r>
        <w:t>Sương mù cuồn cuộn, bóng dáng Triệu Vô Tà bao phủ vào bên trong.</w:t>
      </w:r>
    </w:p>
    <w:p>
      <w:r>
        <w:t>Ông ông</w:t>
      </w:r>
    </w:p>
    <w:p>
      <w:r>
        <w:t>Sau một khắc, bên tai Triệu Vô Tà truyền đến thanh âm cực kỳ náo nhiệt, giống như chỉ trong nháy mắt đã đến phiên chợ của những phàm nhân ở thế tục. Quả thực là náo nhiệt phi phàm, Triệu Vô Tà đứng trong đó, là một tòa thành trì. Vô số bóng người lắc lư chung quanh hắn ta, vậy mà không một ai để ý tới, cứ thế đi tới.</w:t>
      </w:r>
    </w:p>
    <w:p>
      <w:r>
        <w:t>Theo những người kia đi tới đi lui, từng luồng khí tức màu xám hướng Triệu Vô Tà vọt tới, hóa thành từng con sâu nhỏ màu xám. Muốn chui vào trong cơ thể Triệu Vô Tà, đáng tiếc là, bất luận những con sâu nhỏ màu xám này phun trào ra như thế nào. Nhưng thân thể Triệu Vô Tà giống như một khối sắt, một chút khe hở cũng không có, căn bản là không chui vào được.</w:t>
      </w:r>
    </w:p>
    <w:p>
      <w:r>
        <w:t>Khóe miệng vẫn là ý cười liên tục, nhưng trong miệng lại không chút khách khí. Hừ</w:t>
      </w:r>
    </w:p>
    <w:p>
      <w:r>
        <w:t>Một tiếng hừ nhẹ, cả tòa thành trì đều chấn động một cái, sóng âm nhàn nhạt tứ tán ra. Tất cả người trong tòa thành trì này đều biến mất, ở trước mặt Triệu Vô Tà hóa thành từng sợi khói xanh biến mất. Một tòa thành trì vừa mới còn náo nhiệt phi phàm, trong nháy mắt trở nên vô cùng quạnh quẽ, một chút sinh khí cũng không còn.</w:t>
      </w:r>
    </w:p>
    <w:p>
      <w:r>
        <w:t>Cút ra đây cho ta.</w:t>
      </w:r>
    </w:p>
    <w:p>
      <w:r>
        <w:t>Lời nói của Triệu Vô Tà vừa dứt, lập tức hư không trước mặt hắn ta trở nên trống rỗng, từ bên trong rơi ra không khác gì một. Người đến, thân thể hắn ta quả thực giống như một con diều đang bay, sau khi ngã ra cũng phiêu đãng giữa không trung.</w:t>
      </w:r>
    </w:p>
    <w:p>
      <w:r>
        <w:t>Là một người trung niên sắc mặt khô vàng, thân thể gầy như là một trận gió cũng có thể đem hắn thổi đi. Kỳ lạ nhất là một đôi mắt người này, thế mà là màu xanh lục, ở trong bóng tối tản ra ánh sáng xanh mượt. Tòa thành trì hiện tại, đã hoàn toàn thay đổi bộ dáng.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