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quỷ tu lập tức đại loạn, cỗ lực lượng kia quá mạnh mẽ, thậm chí so với bọn chúng khí tức quỷ mẫu còn mạnh hơn mấy phần. Bọn chúng không thể không kinh hoảng, lập tức hóa thành hắc quang hướng bốn phương bỏ chạy. Chẳng qua nhanh hơn so với chúng, một đạo quang mang màu hồng, chỉ thoáng một cái đã biến mất.</w:t>
      </w:r>
    </w:p>
    <w:p>
      <w:r>
        <w:t>Mà vào lúc này, đồng dạng một đạo quang mang màu xám, lấy tốc độ cực nhanh chui vào dưới mặt đất. Một đạo quang mang màu đỏ thẫm theo sát phía sau, cũng tiến nhập vào trong lòng đất.</w:t>
      </w:r>
    </w:p>
    <w:p>
      <w:r>
        <w:t xml:space="preserve">Oanh </w:t>
      </w:r>
    </w:p>
    <w:p>
      <w:r>
        <w:t>Một tiếng nổ mạnh đủ để cho lỗ tai bất kì kẻ nào trở nên hư hại, sau đó cả thiên địa bỗng nhiên yên tĩnh lại. Trong vòng trăm dặm sơn môn của Lam Lân Quỷ Tông, tất cả âm thanh đều biến mất, trong nháy mắt liền biến mất. Một tiếng côn trùng kêu to, một tiếng thú rống, đều không nghe thấy.</w:t>
      </w:r>
    </w:p>
    <w:p>
      <w:r>
        <w:t>Một canh giờ, hai canh giờ, ba canh giờ, đến nửa đêm, một luồng sáng đen đột nhiên chui từ dưới đất lên. Một thanh trường kiếm đen kịt chậm rãi bay lên, bên trên có một người đang đứng.</w:t>
      </w:r>
    </w:p>
    <w:p>
      <w:r>
        <w:t>Mọi thứ xung quanh nhìn quanh, lập tức bị cảnh tượng trước mắt làm cho sợ ngây người, trong vòng mười dặm, tất cả đều biến mất, giống như bị cái gì tàn sát bừa bãi, hoàn toàn biến thành bình địa. Hết thảy mọi thứ trên đó đều bị san bằng, chín ngọn núi vốn còn tồn tại cũng biến mất, một ngọn cũng không còn. Toàn bộ biến mất, thật khó tưởng tượng, nơi này trước kia sẽ là một tông môn của một đại phái ma đạo.</w:t>
      </w:r>
    </w:p>
    <w:p>
      <w:r>
        <w:t xml:space="preserve">Quá kinh khủng </w:t>
      </w:r>
    </w:p>
    <w:p>
      <w:r>
        <w:t>Trong lòng Triệu Vô Tà vô cùng kinh hãi, trong đầu nhớ tới những việc mà người trung niên kia đã làm. Triệu Vô Tà thu hồi lại nụ cười nhạo lúc trước, người nọ không phải là tu sĩ Tiên đạo dối trá, mà là ma đầu. Toàn bộ ma đầu, cũng chỉ có ma đầu mới nham hiểm như vậy, tất cả những thứ lúc trước đều là do hắn ta giả vờ.</w:t>
      </w:r>
    </w:p>
    <w:p>
      <w:r>
        <w:t>Muốn phát động cấm pháp như vậy, hiển nhiên cần phải có thời gian rất dài. Trung niên nhân kia chẳng qua là vì tranh thủ thời gian mới cùng Hoàng tuyền Quỷ Mẫu nói nhảm nhiều như vậy. Cuối cùng phát động Diệt tuyệt tất cả cấm pháp trong phạm vi mười dặm, nếu không phải Triệu Vô Tà sớm gặp cơ hội, chỉ sợ hắn đã chết.</w:t>
      </w:r>
    </w:p>
    <w:p>
      <w:r>
        <w:t xml:space="preserve">Hoàng Tuyền Quỷ giản, Lam quỷ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