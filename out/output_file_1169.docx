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tổ tông khen trật rồi, trọng lầu chẳng qua là mượn nhờ cơ thể này, nói tới bộ thân thể này cũng là thiên phú dị bẩm. Cũng bởi thân thể này, cộng thêm mấy lần cơ duyên, nên mới có thể tu luyện đến cảnh giới này.</w:t>
      </w:r>
    </w:p>
    <w:p>
      <w:r>
        <w:t>Mặc dù Triệu Vô Tà khiêm tốn nói, nhưng giọng điệu lại không có bao nhiêu khiêm tốn. Tuy là như thế nhưng Hạo Nhiên Chính Khí trên người hắn lại không hề suy giảm, xem ra hoàn toàn là Hạo Nhiên Chính Khí được phát ra từ thân thể kia.</w:t>
      </w:r>
    </w:p>
    <w:p>
      <w:r>
        <w:t>Sâu trong ánh mắt lão giả mặc hắc bào hiện lên một tia tham lam, bất quá rất là bí mật, dù Triệu Vô Tà một mực nhìn lão cũng không phát hiện ra vẻ tham lam.</w:t>
      </w:r>
    </w:p>
    <w:p>
      <w:r>
        <w:t>Tiểu hữu không cần khiêm tốn. Tu vi chính là tu vi, cảnh giới là cảnh giới. Bất luận dùng thủ đoạn gì chiếm được, có thể có được chính là bản lãnh.</w:t>
      </w:r>
    </w:p>
    <w:p>
      <w:r>
        <w:t>Ánh mắt lão giả mặc hắc bào sáng quắc, mịt mờ nhìn chằm chằm Triệu Vô Tà, chỗ sâu trong ánh mắt kia vẫn đang chớp động quang mang kỳ dị. Dừng một chút, hắn lại nói tiếp. Tốt rồi, nếu lão hủ đáp ứng tiểu hữu, vậy thì đêm dài lắm. Những súc sinh trong mười vạn đại sơn kia giết tới cửa, lão hủ liền động thủ giúp tiểu hữu luyện chế huyền khí. Chỉ cần vài giọt tinh huyết của tiểu hữu, cho nên tiểu hữu cũng đi cùng đi.</w:t>
      </w:r>
    </w:p>
    <w:p>
      <w:r>
        <w:t>Nói xong, lão giả áo đen cũng không cho Triệu Vô Tà nói gì, thân hình lập tức bay vào sâu trong mây mù, không hề lo lắng Triệu Vô Tà sẽ không đi theo. Nhìn hành động của lão giả áo đen, trong lòng Triệu Vô Tà lập tức trầm xuống.</w:t>
      </w:r>
    </w:p>
    <w:p>
      <w:r>
        <w:t>Sát cơ nhàn nhạt ẩn sâu trong không khí, là do lúc ông lão kia rời đi lưu lại, mặc dù cực kỳ yếu ớt. Nếu là người khác tới đều sẽ không cảm giác được. Cho dù là Triệu Vô Tà, nếu không phải luồng sát khí nhàn nhạt này là nhằm vào hắn thì e rằng hắn cũng không cảm nhận được.</w:t>
      </w:r>
    </w:p>
    <w:p>
      <w:r>
        <w:t>Hừ ai sống ai chết ngày mai sẽ biết được</w:t>
      </w:r>
    </w:p>
    <w:p>
      <w:r>
        <w:t>Triệu Vô Tà hung hăng bóp nát nỗi bất an trong lòng, khóe miệng nhếch lên một nụ cười, thân hình nhảy lên. Thân hình đã lướt qua khoảng cách hơn mười trượng, thân hình bao phủ trong mây mù, đi theo lão giả kia. Chỉ để lại mấy trưởng lão của Quy Long tông ở trên không trung nhìn nhau.</w:t>
      </w:r>
    </w:p>
    <w:p>
      <w:r>
        <w:t>Một màn vừa rồi kỳ quái vô cùng, mấy người bọn họ đều không phải đồ ngốc, tự nhiên có thể nhìn ra thái độ của lão tổ tông có chút khác thường. Trọng lầu kia tựa hồ cũng không giống vẻ bề ngoài hạo nhiên chính khí, tựa hồ hai người đều có bí mật che dấu. Nhất là lão tổ tông, luôn luôn luôn nghiêm nghị nói cười, hơn nữa nếu không phải thời điểm sinh tử quan đầu Quy Long tông tuyệt không đi ra, thì bây giờ lại vì trọng lâu kia mà luyện chế thượng phẩm huyền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