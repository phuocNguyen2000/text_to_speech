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UỲNH UỲNH RẦM RẦM.</w:t>
      </w:r>
    </w:p>
    <w:p>
      <w:r>
        <w:t>Hoàn toàn làm nổ vang khu vực này, trên bầu trời ngoại trừ mấy chục luồng nước lũ kia thì không còn gì khác. Một tia mây, một chút trôi nổi vật cũng không còn. Về phần phi điểu bình thường có lẽ tồn tại đã sớm bị mấy chục luồng nước lũ ầm ầm nổ vang kia dọa cho vỡ mật, nào còn dám tới gần vùng trời này.</w:t>
      </w:r>
    </w:p>
    <w:p>
      <w:r>
        <w:t xml:space="preserve">Oanh </w:t>
      </w:r>
    </w:p>
    <w:p>
      <w:r>
        <w:t>Toàn thân Triệu Vô Tà vẫn lay động hắc khí. Khí tức trên người hắn ta không lộ ra ngoài nhưng xung quanh hắn ta lại có một cây huyết trụ từ dưới núi ầm ầm bay lên, bao phủ toàn thân Triệu Vô Tà vào trong, khí tức huyết hồng hỗn tạp cùng hắc khí quỷ dị. Khiến cho khí tức chân thật trên người Triệu Vô Tà càng thêm ít ỏi, thần bí tới cực điểm.</w:t>
      </w:r>
    </w:p>
    <w:p>
      <w:r>
        <w:t xml:space="preserve">Ồ </w:t>
      </w:r>
    </w:p>
    <w:p>
      <w:r>
        <w:t>Từ một bên phát ra một âm thanh kinh thiên động địa. Đại hán này đang ở bên trong một dòng lũ màu xanh, dòng nước lũ này là cường đại nhất trong hơn mười dòng lũ. Mà đại hán này toàn thân có màu xanh vờn quanh, quả thực có thể làm cho khí tức thiên địa chấn động mà phát ra.</w:t>
      </w:r>
    </w:p>
    <w:p>
      <w:r>
        <w:t>Mặc dù đã làm cho mấy chục dòng lũ thiên địa lay động kia, nhưng khí tức trên thân lại càng thêm rõ ràng phát ra, không bị khí tức vô cùng vô tận của yêu thú bên trong dòng lũ ảnh hưởng.</w:t>
      </w:r>
    </w:p>
    <w:p>
      <w:r>
        <w:t>Dòng lũ ngưng trệ, phía trước mấy chục dòng lũ lớn đều xuất hiện mấy chục người, diện mạo không đồng nhất, nhưng mà trên thân mỗi người đều tản mát ra khí thế làm người ta hít thở không thông, mỗi người đều là như vậy. Khí tức cực kỳ hung hãn, mang theo một cỗ khí tức dã thú, yêu thú cuồng bạo khát máu.</w:t>
      </w:r>
    </w:p>
    <w:p>
      <w:r>
        <w:t>Mấy chục người này đều tự mình đi ra khỏi dòng lũ của hơn mười cỗ yêu thú. Phía sau bọn chúng, các loại yêu khí màu sắc khác nhau bốc lên. Ở trong yêu khí của yêu vân cơ hồ là vô cùng vô tận yêu thú trôi nổi ở trong đó, trải rộng khắp bầu trời. Mỗi một đầu yêu thú đều vô cùng cường đại, tuy rằng tộc quần bất đồng, nhưng lại không nhượng bộ chút nào.</w:t>
      </w:r>
    </w:p>
    <w:p>
      <w:r>
        <w:t>Mấy chục dòng lũ yêu thú, mang theo khí thế vô cùng khủng bố đứng ở trước người Triệu Vô Tà, nói cách khác là dừng ở sơn môn Đô Ẩn Môn.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