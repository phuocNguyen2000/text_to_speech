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Đắc ý một hồi, Triệu Vô Tà lại cười khổ, bà nương Vong Tình Ma Đế kia không cách nào nhận chủ. Triệu Vô Tà hắn ta chẳng phải cũng vậy, không có Chung Chung, không có Chung Hoàn thì không được.</w:t>
      </w:r>
    </w:p>
    <w:p>
      <w:r>
        <w:t>Hừ để cho bà nương Vong Tình kia vui vẻ một hồi cũng tốt, Chung Hoàn Triệu Gia này ta thu.</w:t>
      </w:r>
    </w:p>
    <w:p>
      <w:r>
        <w:t>Triệu Vô Tà rất lưu manh bốc lên chuông hoàn, một giọt máu tươi nhỏ vào trong đó, hào quang lập lòe. Chuông hoàn nhận chủ, ngay khi giọt máu nhận chủ hoàn thành, Triệu Vô Tà không khỏi sửng sốt, ngay sau đó vui mừng nói: Phát tài rồi, không ngờ lại là không gian trữ vật.</w:t>
      </w:r>
    </w:p>
    <w:p>
      <w:r>
        <w:t>Vòng chuông Vô Cấu lại là một pháp bảo trữ vật, bên trong có không gian trữ vật khổng lồ. Trên mặt Triệu Vô Tà lộ vẻ vui mừng, cuối cùng thằng nhãi này cũng đạt được thứ mong muốn. Vốn dĩ hắn luôn không cam lòng dùng túi trữ vật nghèo kiết hủ lậu như vậy. Lúc trước giết Trương Phượng Khâu, hắn còn chưa lục soát được pháp bảo trữ vật trên người, khiến hắn rất mất hứng.</w:t>
      </w:r>
    </w:p>
    <w:p>
      <w:r>
        <w:t>Không nghĩ tới trong vòng chuông này lại có không gian trữ vật, điều đáng tiếc nhất là không gian bên trong vòng chuông không có gì cả.</w:t>
      </w:r>
    </w:p>
    <w:p>
      <w:r>
        <w:t>Triệu Vô Tà lòng tham không đáy, lúc này liền chuyển toàn bộ những thứ trong túi trữ vật vào trong vòng chuông, sau đó thu hồi trận pháp, lắc lư bay về phía hồ lô. Lúc trước chui sâu ngàn dặm trong lòng đất, Hồ Lô cốc đã không xa nữa.</w:t>
      </w:r>
    </w:p>
    <w:p>
      <w:r>
        <w:t>Trên ngọn núi sau trấn Phú Cẩm, sương mù tràn ngập từ nơi đó đến, che đậy một sơn cốc. Bây giờ toàn bộ người của Phú Cẩm đều biết sự quỷ dị cùng đáng sợ của Hồ Lô cốc, đã có rất ít người dám lên núi, sợ bị sương mù cuốn vào trong sơn cốc ăn thịt người kia.</w:t>
      </w:r>
    </w:p>
    <w:p>
      <w:r>
        <w:t>Vào giữa trưa, nơi này vẫn như cũ là từng trận gió lạnh, một đạo hắc quang từ đằng xa phóng tới. Đáp xuống phía trước cốc khẩu sương mù tràn ngập, chính là Triệu Vô Tà, bước ra hai ba bước. Thân hình của hắn bao phủ ở trong đó, sương mù cuồn cuộn khôi phục bình thường.</w:t>
      </w:r>
    </w:p>
    <w:p>
      <w:r>
        <w:t>Triệu Vô Tà vừa bước vào trong hồ lô, một bóng dáng đỏ rực đột nhiên từ bên trong vọt ra, vù một cái đậu trên vai Triệu Vô Tà. Lại là giáp trùng, phệ nhật trùng toàn thân đỏ rực như lửa., Một dãy hỏa diễm không phải từ trên người nó bốc ra, khí thế kinh người vô cùng, Triệu Vô Tà Trúc Cơ Đại viên mãn khí thế thậm chí còn không bằng nó, chẳng qua Phệ Nhật Trùng này bởi vì có một đạo thần niệm của Triệu Vô Tà nên tuy không có linh trí nhưng lại rất thân mật với Triệu Vô Tà.</w:t>
      </w:r>
    </w:p>
    <w:p>
      <w:r>
        <w:t>Đưa tay sờ sờ giáp xác Phệ Nhật Trùng, Triệu Vô Tà đi vào trong hồ lô, khí tức biến đổi. Khí tức âm lãnh đánh úp lại, chẳng qua tu vi của Triệu Vô Tà là Trúc Cơ Đại viên mãn căn bản không cảm giác được cái gì không khỏe.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