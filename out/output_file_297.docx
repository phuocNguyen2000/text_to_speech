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hung hăng nhìn yêu nữ của Lam Lân Quỷ Tông, trong ánh mắt tràn đầy bất mãn, bất quá Triệu Vô Tà trong ánh mắt hắn ta nhìn thấy vẻ dâm tà, trong lòng cười thầm, quả nhiên, người trong chính đạo đều là ngụy quân tử. Xưa nay ra vẻ đạo mạo, khi giết người phóng hỏa sẽ không nương tay chút nào.</w:t>
      </w:r>
    </w:p>
    <w:p>
      <w:r>
        <w:t>Hiện tại ấn tượng của Triệu Vô Tà đối với ma đạo Tiên đạo đều không tốt, có thể nói là chán ghét.</w:t>
      </w:r>
    </w:p>
    <w:p>
      <w:r>
        <w:t>Ta giúp ngươi đấy. Phượng Khâu huynh, tên tiểu đệ đệ này không phải một mình ngươi đối phó được đâu nha</w:t>
      </w:r>
    </w:p>
    <w:p>
      <w:r>
        <w:t>Lời này vừa nói ra, Triệu Vô Tà đột nhiên ngẩng đầu, ngạc nhiên nhìn về phía yêu nữ thiên kiều bá mị kia, khóe miệng dần dần hiện ra tiếu ý, vẻ vui cười vốn giả vờ chậm rãi biến mất.</w:t>
      </w:r>
    </w:p>
    <w:p>
      <w:r>
        <w:t>Lam Mị Nhi đúng không, ngươi làm sao biết ta khó đối phó?</w:t>
      </w:r>
    </w:p>
    <w:p>
      <w:r>
        <w:t>Trong lúc nói chuyện, khí thế của Triệu Vô tà Trúc cơ hậu kỳ hoàn toàn hiển lộ, ma khí lành lạnh tràn ra từ trên người hắn. Lập tức cuồng phong nổi lên, trong lúc nhất thời, mọi ánh mắt đều kinh nghi nhìn chằm chằm vào Triệu Vô Tà. Sắc mặt Trương Phượng Khâu bỗng nhiên trở nên rất khó coi, Trúc cơ hậu kỳ, không nghĩ tới hắn vừa mới ra tay đánh lén một cao thủ Trúc cơ hậu kỳ.</w:t>
      </w:r>
    </w:p>
    <w:p/>
    <w:p>
      <w:r>
        <w:t>Chương thứ năm mươi tám, Bích Vụ, Hắc Thủy.</w:t>
      </w:r>
    </w:p>
    <w:p>
      <w:r>
        <w:t>Nhìn Triệu Vô Tà ma khí cuồng phong trước mắt, trên khuôn mặt tuấn tú của Trương Phượng Khâu liền trắng bệch một trận, hắn vừa rồi lại không biết sống chết đánh lén một tu sĩ Trúc Cơ hậu kỳ. Đừng xem thường một người trong đó có chênh lệch cấp bậc, so sánh với Ngưng Khí Kỳ, Trúc Cơ Kỳ muốn tăng lên một cái cảnh giới là rất khó khăn. Đồng dạng, trung kỳ cùng hậu kỳ khác biệt cũng rất lớn.</w:t>
      </w:r>
    </w:p>
    <w:p>
      <w:r>
        <w:t>Ngươi là đệ tử môn phái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