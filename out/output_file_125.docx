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Thế nào, muốn bảo vật của ta, cũng được nha.</w:t>
      </w:r>
    </w:p>
    <w:p>
      <w:r>
        <w:t>Trong nháy mắt năm người bị một câu của hắn hấp dẫn, thế nhưng câu nói tiếp theo của hắn lại khiến năm người phát điên lên.</w:t>
      </w:r>
    </w:p>
    <w:p>
      <w:r>
        <w:t>Giết nàng, bảo vật sẽ cho các ngươi.</w:t>
      </w:r>
    </w:p>
    <w:p>
      <w:r>
        <w:t>Câu nói này khiến sắc mặt năm người tái nhợt, tức giận nhất là sau khi hắn nói xong thì vô thức nhìn về phía nữ tử cầm đầu kia, giống như đang suy nghĩ xem có nên giết nàng hay không. Chuyện này đã chọc vào tổ ong vò vẽ rồi, trong lòng cả sáu người đều nổi lên sát cơ đối với Triệu Vô Tà.</w:t>
      </w:r>
    </w:p>
    <w:p>
      <w:r>
        <w:t>Ha ha ha, thập đại tông môn trong Tiên đạo. Tốt, tốt lắm. Có một ngày Triệu Vô Tà ta sẽ gặp lại các ngươi. Đến lúc đó nhìn xem các ngươi có gan nói chuyện với ta như vậy không.</w:t>
      </w:r>
    </w:p>
    <w:p>
      <w:r>
        <w:t>Tiếng cười dần dần biến mất, bởi vì Triệu Vô Tà đã đi rồi. Sáu người sững sờ nhìn độn quang của hắn ta, lá cờ đen sau khi cuốn ngược lá cờ lại hóa thành một đạo hắc quang trong nháy mắt biến mất ở cuối chân trời. Tốc độ cực nhanh, làm sáu người căn bản không kịp đuổi theo.</w:t>
      </w:r>
    </w:p>
    <w:p>
      <w:r>
        <w:t>Đáng giận</w:t>
      </w:r>
    </w:p>
    <w:p>
      <w:r>
        <w:t>Cầm đầu chính là nữ tử nhìn độn quang biến mất cuối chân trời, trong lòng không tên hỏa hoạn, trong mắt toát ra sát cơ lành lạnh vô cùng. Nói không chừng lần sau Triệu Vô Tà lại nhìn thấy nàng, chỉ sợ không nói một câu đã động thủ rồi.</w:t>
      </w:r>
    </w:p>
    <w:p>
      <w:r>
        <w:t>Ma đầu diệt thành chết tiệt, lại hại ta bị oan, nếu để ta gặp phải ngươi nhất định sẽ chết. Hừ.</w:t>
      </w:r>
    </w:p>
    <w:p>
      <w:r>
        <w:t>Triệu Vô Tà quấn bên trong lá cờ, hung hăng nói, không khỏi nhớ lại thảm tượng trong tòa thành kia, một tia linh quang hiện lên trong đầu. Vừa rồi bị sáu người cắt đứt suy nghĩ một lần nữa nối liền lại, một suy đoán nổi lên trong lòng.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