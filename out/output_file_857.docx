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tiếng kêu thảm thiết, Song Vĩ Hạt Sư thân hình lộ ra, chỉ có một cái chính thức giao thủ. Song Vĩ Hạt Sư không thể tin được nhìn thân hình của mình, bộ lông màu vàng đã trở nên khó coi vô cùng, đâu còn bộ dáng cực kỳ uy vũ như trước. Kinh khủng nhất chính là ở ngực Song Vĩ Hạt Sư lại có hai cái lỗ máu đang chảy ra ngoài.</w:t>
      </w:r>
    </w:p>
    <w:p>
      <w:r>
        <w:t xml:space="preserve">Phốc </w:t>
      </w:r>
    </w:p>
    <w:p>
      <w:r>
        <w:t>Không áp chế nổi thương thế, Song Vĩ Hạt sư hộc ra một ngụm máu, trên không trung lấp lóe vài cái rồi rơi xuống đầm lầy. Màu sắc của máu, vẫn là màu u lam như trước. Dị chủng yêu thú, huyết mạch không tinh khiết, thân hình cũng có dị trạng.</w:t>
      </w:r>
    </w:p>
    <w:p>
      <w:r>
        <w:t>Ha ha ha, Độc Sư Tử, ngươi đã nhận thua thì bây giờ đã không phải là đối thủ của ta nữa rồi, ngay cả con cá sấu già kia cũng đã chết trên tay ta. Ha ha ha ha.</w:t>
      </w:r>
    </w:p>
    <w:p>
      <w:r>
        <w:t>Tiếng cười điên cuồng của Độc Long vang vọng khắp không trung, thân hình cực lớn của nó xuất hiện trước mặt Song Vĩ Hạt Sư, so với Song Vĩ Hạt Sư thê thảm hơn nhiều. Tình hình Độc Long tốt hơn nhiều, nó chỉ là trên trán bị châm của Song Vĩ Hạt Sư hung hăng đâm vào, lúc này có một vết thương.</w:t>
      </w:r>
    </w:p>
    <w:p>
      <w:r>
        <w:t>Miệng vết thương có màu u lam quái dị, bên trong không ngừng tràn ra nọc độc màu u lam, có chút quỷ dị. Nhưng lúc này, trên vết thương kia lại có quang mang màu xanh biếc lưu chuyển. Đó là yêu nguyên của Độc Long, những yêu nguyên kia tựa hồ rất mạnh mẽ. Quang mang u lam lưu lại trên vết thương hoàn toàn ngăn cản không nổi.</w:t>
      </w:r>
    </w:p>
    <w:p>
      <w:r>
        <w:t>Sau khi hào quang màu xanh biếc lưu chuyển, quang diễm u lam bị đánh tan thành vô số điểm sáng nhỏ, rồi bị đẩy ra khỏi miệng vết thương.</w:t>
      </w:r>
    </w:p>
    <w:p>
      <w:r>
        <w:t>Ngươi giết nó</w:t>
      </w:r>
    </w:p>
    <w:p>
      <w:r>
        <w:t>Khí tức toàn thân Song Vĩ Hạt Sư vừa biến mất, mắt Sư Tử lộ ra vẻ không thể tin nổi, thần sắc càng thêm hoảng sợ xuất hiện trong mắt nó. Chỉ trong nháy mắt, nó đã đứng bên phải vài bước: Cùng với tình huống chỉ biết thân thể thê thảm, nhất thời ngọn giáo xé gió tung hoành:</w:t>
      </w:r>
    </w:p>
    <w:p>
      <w:r>
        <w:t>Âm thanh dị thường đột ngột, Song Vĩ Hạt Sư bỗng nhiên rống to lên. Tiếng kêu chói tai có thể xé rách thần kinh đột nhiên vang vọng khắp bầu trời.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