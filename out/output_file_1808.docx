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Biển máu thứ ba trăm linh sáu.</w:t>
      </w:r>
    </w:p>
    <w:p>
      <w:r>
        <w:t>Ha ha Lão bà tử, Triệu gia đã sớm ngứa tay rồi, muốn đánh thì đánh. Khó khăn lắm Đặng Nhận cho rằng Triệu gia sợ ngươi một nắm xương già. Tam nương là thị nữ của bổn thiếu gia, nàng có thể làm tên Quỷ Đế kia được hay không, còn muốn Triệu gia ta gật đầu.</w:t>
      </w:r>
    </w:p>
    <w:p>
      <w:r>
        <w:t>Triệu Vô Tà thấy trên mặt Hoàng Tuyền Quỷ Mẫu không chịu nổi vẻ giận dữ, hắn cũng không chịu thua chút nào. Hai cái mạng hung khí trong tay lại như muốn nổ ra, sát khí trong cơ thể hắn cũng mơ hồ tăng vọt chiến ý.</w:t>
      </w:r>
    </w:p>
    <w:p>
      <w:r>
        <w:t>Cách nói của hắn như một tấm lưới, Hoàng tuyền Minh Tỳ thầm nghĩ không ổn. Hoàng tuyền Quỷ Mẫu thế nhưng là Thiên Vân mấy thì sao chứ. Một trong tuyệt thế cường giả, tu vi Thần Thông một chút cũng không thua kém gì chí cường giả trong hai đạo Tiên Ma. Nếu không phải nể mặt Tam Nương thì ngay cả Triệu Vô Tà thực lực mạnh mẽ, Quỷ mẫu hắn cũng sẽ không hòa ái như vậy.</w:t>
      </w:r>
    </w:p>
    <w:p>
      <w:r>
        <w:t>Càng không lộ diện trước mặt hắn, bình thường khuôn mặt của Hoàng tuyền Quỷ Mẫu không phải như vậy mà là một túi da khác. Bộ dáng của lão hiện tại mới thật sự là Hoàng tuyền Quỷ Mẫu. Đừng nhìn lão có vẻ ngoài hiền từ, nhưng thân là cường giả tuyệt thế, há có thể dung thứ cho một tên hậu bối.</w:t>
      </w:r>
    </w:p>
    <w:p>
      <w:r>
        <w:t>Quả nhiên, khi lời Triệu Vô Tà còn chưa nói xong thì Tam Nương đã hoàn toàn nổi giận. Trên người tuôn ra một đoàn quang mang bao vây Tam Nương lại, sau đó đưa đến bên cạnh Hoàng Tuyền tỳ.</w:t>
      </w:r>
    </w:p>
    <w:p>
      <w:r>
        <w:t>Rất lão bà tử hảo hảo hôm nay nhìn xem, ngươi rốt cuộc có vốn liếng Trương Cuồng hay không, xem ngươi có tư cách gì. Làm thiếu gia Quỷ Đế của Hoàng Tuyền Quỷ giản ta, hừ.</w:t>
      </w:r>
    </w:p>
    <w:p>
      <w:r>
        <w:t>Nụ cười hiền lành trên mặt tỷ tỷ biến mất, trên khuôn mặt già nua mang theo vô tận sự tức giận, trên mộc trượng trên tay có quỷ khí vờn quanh. Trong Phù Đồ Quỷ Vực này lập tức trở nên gió lớn bão táp, vô số quỷ khí cuồng bạo nổi lên, cuốn lên từng cái vòng xoáy, hướng về phía Triệu Vô Tà đè xuống.</w:t>
      </w:r>
    </w:p>
    <w:p>
      <w:r>
        <w:t>Ha ha ha, Nên sớm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