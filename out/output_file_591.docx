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Phốc phốc phốc phốc </w:t>
      </w:r>
    </w:p>
    <w:p>
      <w:r>
        <w:t>Đây là thanh âm ma châm nhập vào cơ thể, ở trên trời có thể nghe thấy rõ ràng, thân hình Chu Vĩ Phong bỗng nhiên dừng lại. Trên người bắt đầu sáng lên ánh sáng màu hoàng kim, trong đó có màu đỏ cùng màu đen chói mắt. Đó là ma nguyên còn sót lại trong cơ thể Chu Vĩ Phong đang chống đỡ Thiên Sát Ma Châm., Nhưng đáng tiếc, bảy mươi hai cây Thiên Sát ma châm này là do Thiên Ngoại Vẫn Thiết luyện thành, ma nguyên bình thường căn bản không thể ngăn cản chúng tiến lên, một khi ma châm nhập vào cơ thể. Chỉ cần chủ nhân vừa động tâm niệm, người bị ma châm đâm vào sẽ bị hút khô máu thịt toàn thân.</w:t>
      </w:r>
    </w:p>
    <w:p>
      <w:r>
        <w:t>Tìm chết sao.</w:t>
      </w:r>
    </w:p>
    <w:p>
      <w:r>
        <w:t>Gương mặt tràn đầy vết máu của Triệu Vô Tà dữ tợn dị thường, sát cơ từng điểm ngưng tụ, cuối cùng bạo phát. Bảy mươi hai cây Thiên Sát ma châm tiến vào trong cơ thể Chu Vĩ Phong ầm ầm bộc phát, Chu Vĩ Phong đột nhiên hai tay nắm lấy cổ họng của mình, hai con mắt lồi ra đến một trình độ kinh khủng. Trong nháy mắt, toàn thân hắn bắt đầu khô quắt, huyết nhục bên trong nhanh chóng biến mất.</w:t>
      </w:r>
    </w:p>
    <w:p>
      <w:r>
        <w:t>Tặc tử, dừng tay!</w:t>
      </w:r>
    </w:p>
    <w:p>
      <w:r>
        <w:t>Một thanh phi kiếm đột nhiên từ bầu trời phía xa bay tới, xem thanh âm xé gió kia, tu vi người tới ít nhất là Kết Đan trung kỳ tu sĩ. Bầu trời xa xa rung động ầm ầm, một cỗ thần niệm vô cùng to lớn bao trùm tới, thần niệm kia tại thời điểm đảo qua Chu Vĩ Phong lập tức nổi lên sóng gió kịch liệt.</w:t>
      </w:r>
    </w:p>
    <w:p>
      <w:r>
        <w:t>Ha ha ha, người Chu gia nhớ kỹ cho ta, ta sẽ trở lại. Ngày khác gặp lại, Chu gia ngươi khó tránh khỏi vận mệnh huỷ diệt. Ha ha ha ha.</w:t>
      </w:r>
    </w:p>
    <w:p>
      <w:r>
        <w:t>Giết một trưởng lão Chu gia, bảy Hoàng Kim Long vệ, hận ý trong lòng Triệu Vô Tà lại phát tiết ra ngoài một chút. Trong lòng sảng khoái vô cùng, Triệu Vô Tà triệu hồi bảy mươi hai cây Thiên Sát ma châm, sau đó hào quang trên người đại phóng chạy về phía xa.</w:t>
      </w:r>
    </w:p>
    <w:p>
      <w:r>
        <w:t>Để lại trên đất tuyết, tám thi thể chói mắt chậm rãi chảy ra huyết dịch tanh hôi màu đen.</w:t>
      </w:r>
    </w:p>
    <w:p>
      <w:r>
        <w:t>Hoàng Kim Chi Thành cách nơi Triệu Vô Tà tu luyện khoảng một vạn tám ngàn dặm, lấy tu vi Trúc Cơ Đại viên mãn của Triệu Vô Tà cũng phải trọn vẹn nửa tháng mới có thể chạy về. Vì không muốn đi qua phạm vi thế lực của Trịnh gia, Triệu Vô Tà còn phải chọn đường vòng, lộ trình thoáng cái đã biến thành hai vạn dặm.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