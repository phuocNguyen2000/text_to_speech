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bí giới, một cự nhân nằm trên mặt đất mênh mông bỗng nhiên mở mắt, trong đôi mắt đen kịt như vực sâu, hiện lên vô tận bất đắc dĩ, cự nhân này chính là tổ tiên Ma Đạo từ thời viễn cổ. Bây giờ ngàn vạn ma đạo đang tồn tại., Đều bắt đầu từ vị tổ tiên ma đạo này. Thời điểm đại kiếp nạn viễn cổ, vị Ma đạo chí tôn này vậy mà có thể cứng rắn gánh chịu công kích của địa hỏa và thiên lôi. Nếu không phải cuối cùng bị thương quá nặng, địa hỏa thiên lôi lại là vô cùng vô tận, vị Ma đạo chí tôn này còn chưa chắc sẽ tiến vào bí giới ẩn giấu.</w:t>
      </w:r>
    </w:p>
    <w:p>
      <w:r>
        <w:t>Chí tôn Ma đạo mà ngay cả đại kiếp cũng không sợ, lúc này lại sinh ra một tia sợ hãi đối với tuyệt mỹ tử đang chậm rãi hành tẩu kia. Sau khi trong miệng hắn phun ra tám chữ kia, toàn bộ sinh linh và đại thần thông giả trong bí giới đều lâm vào trầm mặc. Tiên tổ viễn cổ của môn phái cổ xưa kia cũng yên lặng.</w:t>
      </w:r>
    </w:p>
    <w:p>
      <w:r>
        <w:t>Đại kiếp nạn thời viễn cổ, tại bí giới sắp đóng cửa, từ sâu trong hư không bỗng nhiên truyền đến một thanh âm. Chính là tám chữ này, tất cả sinh linh viễn cổ cùng đại thần thông giả đều nghe thấy. Tám chữ này đại biểu cho cái gì, hiện tại, cư dân trong bí giới tựa hồ đều cảm giác được.</w:t>
      </w:r>
    </w:p>
    <w:p>
      <w:r>
        <w:t>Một cỗ sợ hãi không áp chế nổi ở sâu trong đáy lòng của tất cả sinh linh thời Viễn Cổ và các đại thần thông giả bốc lên, sự sợ hãi phát ra từ những thân ảnh tuyệt mỹ đang đi lại khắp nơi trên Thiên Vân đại lục. Hai mắt trống rỗng, dung nhan tuyệt mỹ của Bạch y hữu tuyết. Vong Tình Ma Đế, không ai biết rốt cuộc trên người nàng đã xảy ra chuyện gì.</w:t>
      </w:r>
    </w:p>
    <w:p>
      <w:r>
        <w:t>Tính thọ quả ngang trời, ta nhất định phải có được thọ quả ngang trời.</w:t>
      </w:r>
    </w:p>
    <w:p>
      <w:r>
        <w:t>Tiếng rống kinh thiên xuyên thấu qua một cái khe lớn đen kịt truyền đến Thiên Vân đại lục, là Ma tôn, cự nhân đang nằm trên mặt đất khẽ nhúc nhích. Toàn bộ bí giới đều chấn động, tựa hồ tùy thời sẽ hỏng mất. Bất quá Ma tôn tựa hồ nhớ ra cái gì đó, không tiếp tục động đậy nữa, không ngừng phát ra tiếng rống.</w:t>
      </w:r>
    </w:p>
    <w:p>
      <w:r>
        <w:t>Trong lúc Ma Tôn điên cuồng gào thét, khí tức của mấy tên tương xứng với Ma Tôn xuất hiện dao động, tuy rằng không kịch liệt như Ma Tôn nhưng vẫn khiến toàn bộ bí giới chấn động.</w:t>
      </w:r>
    </w:p>
    <w:p>
      <w:r>
        <w:t>Giống như nghe được tiếng rống từ sâu trong bí giới truyền đến, Vong Tình Ma Đế đang chậm rãi bước đi đột nhiên dừng lại. Trên dung nhan tuyệt mỹ, khóe miệng cong lên, không ngờ lại là một nụ cười. Chỉ có ý cười này đều là giễu cợt, nhưng cho dù là trào phúng, Vong Tình Ma Đế nhìn qua vẫn lạnh như băng không cảm tình.</w:t>
      </w:r>
    </w:p>
    <w:p>
      <w:r>
        <w:t>Thân hình ngưng trệ trong chớp mắt, thân ảnh tuyệt mỹ của Vong Tình Ma Đế bước ra bước tiếp theo, sau một khắc nơi nàng xuất hiện lại không phải là Thiên Vân đại lục mà là đại dương mênh mông vô tận. Thân ảnh của nàng mới vừa xuất hiện ở đại dương vô tận, bên trong bí giới lập tức lại có rất nhiều khí tức dao động của cường giả, nhưng cuối cùng vẫn yên lặng.</w:t>
      </w:r>
    </w:p>
    <w:p>
      <w:r>
        <w:t>Thiên Vân đại lục đã từng náo động phồn hoa, bây giờ đều là hoang mạc, đã thành tử địa. Không có một sinh linh nào tồn tại, chỉ có khí tức mục nát vô cùng vô tận. Ở trong tử địa khổng lồ này, một thân ảnh tuyệt mỹ chậm rãi đi ra, hướng tới đại dương mênh mông yên tĩnh vô cùng.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