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Ngự Thú Tông, đại lục Thiên Vân Ngoại trừ một ít cường giả. Có thể điều khiển Ma Long yêu thú cuồng bạo như vậy đến thay đi bộ cũng chỉ có một chỗ tu sĩ. Đó chính là Ngự Thú Tông, một trong thập đại môn phái của Tiên đạo., Cũng chỉ có môn phái này mới có thể điều khiển Ma Long loại yêu thú này thay cho đi bộ, mà lúc này ở trong tay thanh niên kia kim quang lập lòe. Chính là vây khốn Ma Long một tia hồn phách ngự thú vòng, chỉ cần có Ngự Thú Quyển kia, cả đời Ma Long cũng không kháng cự được chủ nhân của Ngự Thú Quyển.</w:t>
      </w:r>
    </w:p>
    <w:p>
      <w:r>
        <w:t>Cũng chính là thanh niên diện mạo thô lỗ đang mở rộng của thiếu tông chủ Ngự Thú Tông, nhận được tin của thủ hạ tu sĩ. Lúc này đang muốn hướng tới ngọn núi cao cách xa vạn dặm, mục đích chính là cái chìa khóa mộ.</w:t>
      </w:r>
    </w:p>
    <w:p>
      <w:r>
        <w:t>Cũng giống như Ma La công tử, tu vi của hắn cũng là Kết Đan Đại viên mãn, chỉ cần bước thêm một bước nữa có thể trở thành cường giả Nguyên Anh. Thành tựu Nguyên Anh, tự nhiên cũng có tư cách đi tới Cấm Thần Uyên kia. Xem xem có thể đạt được cảnh giới trong truyền thuyết kia, Hóa Thần đạo quân hay không. Cho nên thiếu tông chủ Ngự Thú Tông mới bức thiết muốn có được một phần mộ thược.</w:t>
      </w:r>
    </w:p>
    <w:p>
      <w:r>
        <w:t>Không chỉ là Ngự Thú tông, thập đại môn phái của Tiên đạo.</w:t>
      </w:r>
    </w:p>
    <w:p>
      <w:r>
        <w:t>Cuối cùng rối rắm chia sẻ sẻ hai bên.</w:t>
      </w:r>
    </w:p>
    <w:p>
      <w:r>
        <w:t>Ở trong thế hệ trẻ tuổi, không ít đều đã là cảnh giới Kết Đan Đại viên mãn, suy nghĩ cũng đều giống nhau. Đó là đoạt được mộ thược. Sau đó tiến vào bên trong Cấm Thần Uyên thử vận khí, có lẽ thật sự có thể tấn thăng đến Hóa Thần Đạo Quân cũng chưa chắc.</w:t>
      </w:r>
    </w:p>
    <w:p>
      <w:r>
        <w:t>Cũng vào lúc này, vị Thiếu tông chủ Ngự Thú Tông kia không biết, ở phía sau bọn họ. Một đám người đang ở rất xa đi theo bọn họ, bất quá thân phận đám người này không giống lắm, ở chỗ sâu trong mây trắng. Một cỗ xa giá cực kỳ xinh đẹp chậm rãi đi về phía trước, kéo xe chính là hai phi cầm cực kỳ xinh đẹp đang chậm rãi đi về phía trước.</w:t>
      </w:r>
    </w:p>
    <w:p>
      <w:r>
        <w:t>Hương phong lan tràn, mùi thơm như nước, làm cho người ta ngửi thấy giống như một dòng nước trong suốt thấm vào lục phủ ngũ tạng. Thoải mái, bên trong xa giá một bóng hình xinh đẹp mơ hồ. Mặc dù chỉ có hình dáng, nhưng đã như tiên tử từ trên chín tầng trời hạ phàm. Nếu là phàm nhân, chỉ cần liếc mắt nhìn một cái xa giá này, chỉ sợ sẽ thấy bóng hình xinh đẹp trong xa giá kia một cái liền ba đan không biết vị thịt.</w:t>
      </w:r>
    </w:p>
    <w:p>
      <w:r>
        <w:t>Cho dù là tu sĩ trên Thiên Vân đại lục, cũng rất ít tu sĩ có thể miễn cho khí tức của người trong xe ngựa, không biết tuấn ngạn trẻ tuổi muốn trở thành bạn lữ của chủ nhân xa giá, cũng chính bởi như thế, chủ nhân xa giá này cùng với một người khác trở thành hai nữ tử được hoan nghênh nhất trên Thiên Vân đại lục.</w:t>
      </w:r>
    </w:p>
    <w:p>
      <w:r>
        <w:t>Hương phong tuy tốt, nhưng xung quanh xa giá lại có một đám tu sĩ. Mỗi một tu sĩ đều có dáng người uyển chuyển, khí tức trên người cũng tràn ngập mê hoặc, nhưng lại có khí tức băng lãnh vô tận bên trong mê hoặc. Nói cho cùng thì vẫn là lạnh như băng, đám nữ tu này ai cũng là tuyệt sắc nhân gian, nếu là ở thế tục.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