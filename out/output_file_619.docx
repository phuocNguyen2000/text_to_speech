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Chém giết chiến đấu, làm gì có nhiều lời thừa như vậy, nếu dựa theo tính cách vô tà, đã sớm đánh rồi thì đánh tới cùng, đánh không lại thì chạy. Nào giống như vị này, nói nhảm nhiều hơn một chút.</w:t>
      </w:r>
    </w:p>
    <w:p>
      <w:r>
        <w:t>Bất quá hắn cũng đã động thủ, cảm giác chấn động dưới chân Triệu Vô Tà còn chưa chấm dứt, một luồng lực lượng mạnh mẽ bỗng nhiên từ trong thân núi hiện lên. Một cái trận pháp khổng lồ bỗng nhiên xuất hiện, vô cùng to lớn, đem toàn bộ tòa sơn môn của Lam Lân Quỷ Tông bao phủ vào bên trong.</w:t>
      </w:r>
    </w:p>
    <w:p>
      <w:r>
        <w:t>Hoang Sa Thần Hỏa Trận bùng nổ nổ mạnh</w:t>
      </w:r>
    </w:p>
    <w:p>
      <w:r>
        <w:t>Giọng nói đầy từ tính, lần này rốt cuộc cũng mang theo sát khí, hơn nữa còn là sát khí vô cùng vô tận. Mượn uy thế của trận pháp khổng lồ, trung niên ngồi ngay ngắn trên đài mây trắng, khí tức tỏa ra không kém quỷ mẫu trong kiệu kia chút nào.</w:t>
      </w:r>
    </w:p>
    <w:p>
      <w:r>
        <w:t xml:space="preserve">Ầm ầm </w:t>
      </w:r>
    </w:p>
    <w:p>
      <w:r>
        <w:t>Lá cờ màu xám cuốn lại, bao phủ toàn thân Triệu Vô Tà vào trong. Triệu Vô Tà vừa làm xong hết thảy, đột nhiên một tiếng kêu thảm thiết vang lên.</w:t>
      </w:r>
    </w:p>
    <w:p>
      <w:r>
        <w:t>A A..</w:t>
      </w:r>
    </w:p>
    <w:p>
      <w:r>
        <w:t>Là những hồn phách kia, Triệu Vô Tà nhìn chăm chú dưới chân, vô số hỏa diễm bỗng nhiên trào ra từ bên trong ngọn núi. Cả ngọn núi giống như một cây thiết bổng bị nung đỏ trong nháy mắt, vô số hỏa diễm quấn quanh ở phía trên.</w:t>
      </w:r>
    </w:p>
    <w:p>
      <w:r>
        <w:t>Ngọn lửa kia không giống như lửa bình thường mà có thể thiêu cháy quỷ hồn, quỷ tu vừa rồi còn lải nhải cười to kia thân hình chật vật. Trên người quỷ khí tràn ngập, chống lại ngọn lửa, nhưng bị lửa kia đốt. Quỷ khí của bọn chúng lập tức trở nên mỏng manh, mấy kẻ tu vi hơi thấp lập tức phát ra tiếng kêu thảm thiết.</w:t>
      </w:r>
    </w:p>
    <w:p>
      <w:r>
        <w:t>Nhưng ánh mắt Triệu Vô Tà trong nháy mắt tỏa sáng, vẫy tay một cái, một con bọ cánh cứng toàn thân đỏ thẫm xuất hiện trong lòng bàn tay Triệu Vô Tà. Cổ tay hắn run lên, con bọ cánh cứng lập tức rơi vào trong ngọn lửa.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