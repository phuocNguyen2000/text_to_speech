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rống gầm như mãnh hổ bên dưới đều từ miệng của mấy người phát ra, vang đến màng nhĩ mọi người. Triệu Vô Tà đang núp trong bóng tối từng giơ ngón tay cái lên, luận đến trình độ hung hãn thì mấy người này là kẻ hung ác nhất mà Triệu Vô Tà gặp.</w:t>
      </w:r>
    </w:p>
    <w:p>
      <w:r>
        <w:t>Hừ Đường môn, tay làm xe.</w:t>
      </w:r>
    </w:p>
    <w:p>
      <w:r>
        <w:t>Tu sĩ áo trắng thân hình thon dài, Trương Phượng Khâu lạnh lùng cười một tiếng, trên tay chớp động hào quang, một cái kiếm quyết bắt đầu khởi động. Một cỗ kiếm khí mạnh mẽ từ trên trời giáng xuống, mấy người trong trận căn bản không kịp phản ứng, một người trong đó là lão hổ vừa lúc bị bắn trúng. Nhất thời con mãnh hổ gầm rú một tiếng gào thét, chân sau móng vuốt duỗi ra, tê liệt ngã xuống.</w:t>
      </w:r>
    </w:p>
    <w:p>
      <w:r>
        <w:t>A, Trương Phượng Khâu, nạp mạng đi.</w:t>
      </w:r>
    </w:p>
    <w:p>
      <w:r>
        <w:t>Mất đi mãnh hổ bầu bạn từ nhỏ, vị đại hán kia đã điên cuồng, hai mắt biến thành màu đỏ máu, hung hăng xé một mảng lớn lông tóc ở trước ngực mình, nhất thời máu tươi phun như suối, kích thích đại hán kia càng thêm điên cuồng, vậy mà mặc kệ trận hình tướng thủ lúc trước, vọt tới phía Trương Phương Khâu.</w:t>
      </w:r>
    </w:p>
    <w:p>
      <w:r>
        <w:t>Bộ dáng điên cuồng, bàn chân to đạp trên mặt đất rung động ầm ầm, khí thế cũng bất phàm.</w:t>
      </w:r>
    </w:p>
    <w:p>
      <w:r>
        <w:t>Giun dế mà thôi.</w:t>
      </w:r>
    </w:p>
    <w:p>
      <w:r>
        <w:t>Lại một đạo kiếm khí hạ xuống, ở giữa trán đại hán này, xẹt xẹt một cái kiếm khí chui vào. Một lỗ máu xuất hiện, máu tươi từ bên trong toát ra. Thân thể đại hán chậm rãi ngã xuống, đến chết đều trừng to mắt, đây chính là chết không nhắm mắt.</w:t>
      </w:r>
    </w:p>
    <w:p>
      <w:r>
        <w:t>Triệu Vô Tà nhìn thấy một màn này, đồng tử hơi co lại, Uy lực thật mạnh. Trong này cảnh giới của ai cao nhất, không thể nghi ngờ gì nữa khẳng định là Triệu Vô Tà. Ngay vừa rồi, hắn ta nghe thấy một tiếng vang nhỏ, rất là khó hiểu. Sau khi hắn ta ngã xuống đất, Triệu Vô Tà mới trông thấy trên mặt đất cũng xuất hiện một cái lỗ nhỏ đen kịt.</w:t>
      </w:r>
    </w:p>
    <w:p>
      <w:r>
        <w:t>Đạo kiếm khí kia chui từ trán đại hán vào, vậy mà từ dưới lòng bàn chân chui ra, ý nghĩa là đạo kiếm khí kia đâm rách đan điền đại hán vẫn còn chưa tiêu tán. Sắc mặt Triệu Vô Tà nghiêm túc, bắt đầu coi trọng tòa đại trận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