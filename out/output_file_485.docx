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Hôi vụ bỗng nhiên thu lại, chui vào trong Vạn Độc Cổ Phiên, để lại trên mặt đất chín mươi chín đầu Xích Luyện Xà Cổ tản ra khí tức nguy hiểm. Bước chân Triệu Vô Tà khẽ động, đi tới trước đầu lĩnh Xích Luyện Xà Cổ.</w:t>
      </w:r>
    </w:p>
    <w:p>
      <w:r>
        <w:t>Nhẹ nhàng vươn một ngón tay ra, một giọt máu đỏ tươi lập tức tràn ra, nháy mắt ấn lên trên mắt rắn của đầu lĩnh Xích Luyện Xà. Máu Triệu Vô Tà nhanh chóng bị mắt rắn của đầu lĩnh Xích Luyện Xà hấp thu, vốn chính là trong mắt đỏ thẫm còn có màu đỏ máu, khiến cho người ta nhìn càng thêm lạnh lẽo.</w:t>
      </w:r>
    </w:p>
    <w:p>
      <w:r>
        <w:t>Giống như đang cùng đầu lĩnh Xích Luyện Xà trao đổi, ánh mắt Triệu Vô Tà trở nên dại ra, sau khi ánh sáng lạnh lóe lên liền khôi phục bình thường. Trong mắt Xà đi theo chín mươi chín con Xích Luyện Xà vậy mà sáng ngời toàn bộ, từng điểm ánh sáng màu đỏ lập lòe.</w:t>
      </w:r>
    </w:p>
    <w:p>
      <w:r>
        <w:t xml:space="preserve">Đi đi </w:t>
      </w:r>
    </w:p>
    <w:p>
      <w:r>
        <w:t>Nhẹ nhàng phun ra hai chữ, tiếng chữ rơi xuống, mặt đất lập tức chảy qua chín mươi chín luồng khí lưu màu đỏ. Tốc độ quá nhanh, khiến người ta giống như chỉ nhìn thấy hồng tuyến. Biến mất không thấy nữa, chín mươi chín con xà cổ xích luyện, nháy mắt đã biến mất trước mặt Triệu Vô Tà.</w:t>
      </w:r>
    </w:p>
    <w:p>
      <w:r>
        <w:t>Mà ở trong rừng rậm, lập tức có thêm chín mươi chín đạo khí tức đỏ thẫm, tán loạn khắp nơi. Tốc độ vô cùng nhanh chóng, lại rất bí mật, hơn tám mươi tu sĩ đã bị giết không ít, Triệu Vô Tà không giống như đám người đi tìm, dứt khoát thả ra Xà Cổ, phân tán đến trong toàn bộ Yêu Nhãn Đằng lâm tìm kiếm.</w:t>
      </w:r>
    </w:p>
    <w:p>
      <w:r>
        <w:t>Lạnh lùng vui vẻ triển khai, hai đầu gối cong lên, Triệu Vô Tà lập tức ngồi xuống ngay tại chỗ. Nhắm mắt bắt đầu nhập định, tu luyện Xi Vưu Quyết, Trúc Cơ Đại viên mãn. Trong đan điền tràn đầy vòng xoáy Ma Nguyên màu đen, vòng xoáy xoay tròn quanh thân., Vận hành đại chu thiên, thong thả gia tăng ma nguyên, ma nguyên tinh thuần vô cùng, Xi Vưu Quyết vận hành toàn thân Triệu Vô Tà bị bịt kín một tầng hắc quang. Nhìn qua giống như lồng mây đen đỉnh, thế nhưng khí thế trên người lại cường đại vô cùng, hùng vĩ, bàng bạc, rất khó tưởng tượng trên thân thể một tu sĩ tu luyện ma công sẽ có khí tức tiên đạo thật lớn.</w:t>
      </w:r>
    </w:p>
    <w:p>
      <w:r>
        <w:t>Sự thật chính là như thế, nếu như không phải tầng hắc quang kia, nếu có người chỉ sợ sẽ cho rằng Triệu Vô Tà là người trong Tiên đạo. Cái khí tức kia thật sự làm cho người ta sinh ra hảo cảm, bất quá đáng tiếc chính là, nơi này một người trong Tiên đạo cũng không có. Đệ tử của gia tộc Ma đạo cũng sẽ không cho rằng Triệu Vô Tà là thân thiết.</w:t>
      </w:r>
    </w:p>
    <w:p>
      <w:r>
        <w:t>Thời gian từng chút trôi qua, Xích luyện xà cổ vẫn chưa truyền tin tức về, yêu mục đằng lâm này xem ra không nhỏ. Một canh giờ trôi qua, Triệu Vô Tà đang tĩnh tọa bỗng nhiên mở mắt, một luồng tinh quang hung hăng đâm rách không khí. Một tiếng nổ phát ra, tuy rằng yếu ớt, nhưng uy thế cũng kinh người.</w:t>
      </w:r>
    </w:p>
    <w:p>
      <w:r>
        <w:t>Trực tiếp đứng dậy, Hắc Lũng ma kiếm xuất hiện dưới lòng bàn chân hắn, thân hóa thành hắc sắc kiếm quang. Triệu Vô Tà trực tiếp hướng về một phương hướng bắn nhanh đi, kiếm quang vặn vẹo, tốc độ nhanh như thiểm điện.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