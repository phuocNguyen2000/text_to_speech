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Xích Sa mãng, con quái vật khổng lồ này chính là bá chủ nơi này, bá chủ duy nhất. Xích Sa mãng tộc, hôm nay cũng là hiếm có. Xích Sa mãng tộc rất ít khi xuất hiện ở đây. Đến sát biên giới Huyết sa mạc săn mồi, đầu Sa Mãng và Sa Hùng kia cũng thật không may, hết lần này tới lần khác gặp phải con yêu thú còn hung sát hơn chúng.</w:t>
      </w:r>
    </w:p>
    <w:p>
      <w:r>
        <w:t>Nhưng không chỉ có bọn chúng gặp xui xẻo, con Xích Sa mãng này cũng rất xui xẻo, nếu nó không tâm huyết chạy ra ngoại vi Huyết Mạc này săn thú thì lúc này cũng sẽ không gặp phải một con yêu thú mạnh nhất trong Huyết Mạc.</w:t>
      </w:r>
    </w:p>
    <w:p>
      <w:r>
        <w:t>Đạp bát</w:t>
      </w:r>
    </w:p>
    <w:p>
      <w:r>
        <w:t>Bước chân giẫm lên cát phát ra thanh âm, mặc dù rất nhỏ, nhưng đối với một đầu con rắn cát khó khăn lắm mới tới Kết Đan cảnh mà nói, thanh âm không khác gì tiếng thiên lôi cuồn cuộn phát ra. Con rắn đỏ này đang muốn nổi giận, sau đó nổi giận nuốt con yêu thú dám quấy rầy nó ngủ.</w:t>
      </w:r>
    </w:p>
    <w:p>
      <w:r>
        <w:t>Một thanh âm khiến cho nó hồn phi phách tán vang lên trong đầu nó. Giật mình một cái, thân thể liền cứng ngắc không dám cử động chút nào.</w:t>
      </w:r>
    </w:p>
    <w:p>
      <w:r>
        <w:t>Con bò sát nhỏ, dẫn ta đi gặp lãnh chúa của các ngươi đi.</w:t>
      </w:r>
    </w:p>
    <w:p>
      <w:r>
        <w:t>Mặc dù ngữ khí tựa như thân thiết, nhưng trong đó lại chỉ có một ý tứ, đó chính là không thể phản kháng. Trên thực tế lúc nghe được thanh âm này, đầu Xích Sa Mãng này sẽ không có ý định phản kháng, bởi vì nó biết rõ. Nhân loại trước mắt khuôn mặt thanh tú này, so với bất kỳ ma đầu cùng yêu thú nào đều hung tàn đáng sợ hơn.</w:t>
      </w:r>
    </w:p>
    <w:p>
      <w:r>
        <w:t>Triệu Vô Tà</w:t>
      </w:r>
    </w:p>
    <w:p>
      <w:r>
        <w:t>Cái tên này đã là ác mộng của Xích Sa mãng, bởi vì không lâu trước đây, nó đã tận mắt nhìn thấy tên nhân loại khuôn mặt thanh tú hung ác này. Quy Long tông bị hủy diệt, nó cũng tham dự. Mặc dù là tồn tại bé nhỏ không đáng kể, nhưng nó tận mắt nhìn thấy Triệu Vô Tà hung thần này nghe thấy.</w:t>
      </w:r>
    </w:p>
    <w:p>
      <w:r>
        <w:t>Huống chi sau mấy ngày hôm trước, bọn chúng có lĩnh chủ trở về cũng đã nói cho bọn chúng biết Triệu Vô Tà là một trong mười vạn đại sơn, là tồn tại không thể trêu chọc nhất trên Thiên Vân đại lục, thậm chí trên cả Thiên Vân đại lục. Nhưng nó nằm mơ cũng không nghĩ tới, một lần tâm huyết dâng trào lại đụng phải đại vận. Lúc này đứng trước mặt nó, chính là tên Triệu Vô Tà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