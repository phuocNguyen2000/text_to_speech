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Toàn thân lão giả râu trắng đều tràn ra huyết khí, một cây phất trần hiện ra trong lòng bàn tay hắn. Trên phất trần có thể nhìn ra yêu mục bất phàm, lại là một món huyền khí. Phất trần này là tiêu chí của chưởng môn Ẩn Môn, đều ẩn phủ phất trần, huyền khí trung giai. Công thủ hợp nhất, xem như huyền khí không tệ.</w:t>
      </w:r>
    </w:p>
    <w:p>
      <w:r>
        <w:t>Nhưng thanh này hẳn là cây phất trần tiên khí mơ hồ. Lúc này lại tỏa ra sát khí dày đặc, bị hận ý của lão già râu bạc trắng ảnh hưởng, cây phất trần này cũng nhiễm sát khí không nên có.</w:t>
      </w:r>
    </w:p>
    <w:p>
      <w:r>
        <w:t>Côn Bằng đã nói rồi, cho dù ta không giết các ngươi cũng không sống được bao lâu. Không bằng chết trong tay ta còn có thể khiến đám côn trùng bảo bối ăn no nê một trận. Ha ha ha ha.</w:t>
      </w:r>
    </w:p>
    <w:p>
      <w:r>
        <w:t>Tiếng cười điên cuồng vang vọng bầu trời, chén máu trong tay Triệu Vô Tà đại phóng, mũi kiếm run run đâm ra tiếng vang thật lớn do không khí phát ra. Huyết khí lan tràn ra, lại thêm Triệu Vô Tà vẻ mặt cười gằn, cùng ma đầu kia không khác nhau là mấy. Nhưng Triệu Vô Tà hiện tại quả thật chính là một ma đầu hàng thật giá thật.</w:t>
      </w:r>
    </w:p>
    <w:p>
      <w:r>
        <w:t>Tìm chết sao.</w:t>
      </w:r>
    </w:p>
    <w:p>
      <w:r>
        <w:t>Ba chữ tràn ngập hận ý vang lên bên tai Triệu Vô Tà, hai mắt hắn ta lập tức nheo lại, sau đó gương mặt vẫn nhe răng cười như trước. Thân hình đột nhiên hóa thành một cái bóng đen kịt, vặn vẹo kéo dài, trong nháy mắt tránh được những sợi tơ mỏng màu trắng từ trong phất trần phóng tới.</w:t>
      </w:r>
    </w:p>
    <w:p>
      <w:r>
        <w:t>Hừ một tiếng hừ lạnh hạ xuống, một đạo kiếm quang màu đỏ như máu từ trong bóng đen bắn ra, bắn về phía lão giả râu bạc trắng, bên trong những đạo kiếm quang kia truyền đến âm thanh khủng bố, tràn ngập sát khí. Lão giả râu bạc trắng tuy rằng nổi giận nhưng cũng mơ hồ cảm giác được sự nguy hiểm.</w:t>
      </w:r>
    </w:p>
    <w:p>
      <w:r>
        <w:t xml:space="preserve">Vù vù vù </w:t>
      </w:r>
    </w:p>
    <w:p>
      <w:r>
        <w:t>Phất trần lắc lư một cái, tơ mỏng trắng như tuyết đan thành một tấm lưới lớn, chụp vào người xấu trong tay Triệu Vô Tà, trên thân kiếm phóng ra kiếm mang huyết hồng. Những tơ mỏng tuyết trắng này là tơ tằm vạn năm băng tằm phun ra luyện chế thành, luyện chế phất trần này cũng là một cao thủ luyện khí., Hiện tại phất trần này nằm trong tay một tu sĩ Kết Đan hậu kỳ, lại tăng thêm không ít uy lực, cho dù kiếm mang trong chén của Triệu Vô Tà nhân trùng có uy lực rất mạnh mẽ, thậm chí còn có độc tính ăn mòn cực kỳ mãnh liệt.</w:t>
      </w:r>
    </w:p>
    <w:p>
      <w:r>
        <w:t>Xuy xuy xuy xuy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