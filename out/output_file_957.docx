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Trời phạt.</w:t>
      </w:r>
    </w:p>
    <w:p>
      <w:r>
        <w:t>Triệu Vô Tà ngẩng đầu nhìn mây đen trên đỉnh đầu đang dần tan đi, lực lượng mạnh mẽ ẩn chứa bên trong dần dần trở về bình tĩnh, cũng theo mây đen kia tản đi. Khóe miệng lộ ra một nụ cười trào phúng, ở thế giới này không có quy tắc thiên đạo của địa cầu. Căn bản không cách nào hạn chế Triệu Vô Tà, không cách nào ngăn cản Triệu Vô Tà tu luyện thiên ma chí đạo.</w:t>
      </w:r>
    </w:p>
    <w:p>
      <w:r>
        <w:t>Lúc thùy thượng cổ, bát vu sư mạnh mẽ cỡ nào, lại vẫn bị thiên đạo quy tắc gạt bỏ. Hồn, phách, quy tắc lực lượng tuyền luyện cốc kinh, gặp thiên đố, xúc phạm thiên đạo quy tắc, mới bị quy tắc gạt bỏ sạch sẽ. Ở thời thượng cổ, ly vu sư thi triển một lần thần thông thấm nhuần ba giờ, nhất định phải trả giá thật lớn. Thậm chí là tính mạng bản ngã vu sư, nào có khả năng thoải mái như Triệu Vô Tà.</w:t>
      </w:r>
    </w:p>
    <w:p>
      <w:r>
        <w:t>Tán đi đôi mắt chén, Triệu Vô Tà lập tức cảm giác trong tâm thần truyền đến một cảm giác mệt mỏi không tiêu tan. Tâm thần thụ thương, Triệu Vô Tà hơi khôi phục khí huyết đang bốc lên trong cơ thể, sau đó nhìn thoáng qua bốn con thú bị sương mù bao vây bên trong.</w:t>
      </w:r>
    </w:p>
    <w:p>
      <w:r>
        <w:t xml:space="preserve">Phù, </w:t>
      </w:r>
    </w:p>
    <w:p>
      <w:r>
        <w:t>Nhẹ nhàng vung tay lên, đoàn sương mù lớn bao vây bốn con thú đều tiêu tán. Tại một khắc sương mù tiêu tán, bốn con thú đồng thời mở mắt, tuy phun ra những tinh huyết oán khí. Nhưng khí tức trên thân chúng nó vẫn như cũ làm cho người ta cảm thấy thoải mái dễ chịu, hung hãn khát máu, cho dù cảnh giới là Kết Đan hậu kỳ cũng không cách nào thay đổi được khí tức yêu thú trên người.</w:t>
      </w:r>
    </w:p>
    <w:p>
      <w:r>
        <w:t xml:space="preserve">Giết </w:t>
      </w:r>
    </w:p>
    <w:p>
      <w:r>
        <w:t>Sắc mặt trầm tĩnh nhìn bốn thú, trong miệng lại phun ra một chữ sát khí bốn phía, trong lúc không khí chấn động cả người Triệu Vô Tà đều tràn ngập sát khí.</w:t>
      </w:r>
    </w:p>
    <w:p>
      <w:r>
        <w:t>Bốn con thú nghe xong, mùi máu tươi vừa mới tiêu tán trên thân vậy mà lại lần nữa xuất hiện, trong bốn đôi mắt thú đều là sát khí hung hãn.</w:t>
      </w:r>
    </w:p>
    <w:p>
      <w:r>
        <w:t xml:space="preserve">Ầm ầm ầm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