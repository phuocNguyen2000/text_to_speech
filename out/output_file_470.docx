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khí xé gió mới vừa xuất hiện, sau đó một tiếng nổ vang, nổi bật bởi khuôn mặt kinh hãi của Nam Cung Vọng. Cách hắn ta không xa, Triệu Vô Tà với vẻ mặt tươi cười nhẹ nhàng đang đứng trước mặt. Mà ở quanh người Triệu Vô Tà, một thanh trường kiếm đen kịt đang xoay tròn, xoay tròn quanh thân thể hắn ta, kiếm khí lành lạnh bảo vệ Triệu Vô Tà.</w:t>
      </w:r>
    </w:p>
    <w:p>
      <w:r>
        <w:t>Ngươi là ai</w:t>
      </w:r>
    </w:p>
    <w:p>
      <w:r>
        <w:t>Nam Cung Vọng liều mạng tìm tòi trong đầu tư liệu về các đệ tử của các đại gia tộc khác, nhưng nửa ngày vẫn không nhớ tới Triệu Vô Tà. Điều này làm cho hắn càng thêm kinh ngạc, ngay vừa mới bắt đầu giao thủ. Nam Cung Uyển không ngờ lần đầu tiên không chiếm được chút tiện nghi nào, hai loại kiếm khí trắng đen kịt đụng vào nhau, hai người đều bị văng ra.</w:t>
      </w:r>
    </w:p>
    <w:p>
      <w:r>
        <w:t>Đối mặt với câu hỏi của Nam Cung Uyển, Triệu Vô Tà chỉ cười nhẹ một tiếng, không nói gì. Sau đó lại thể hiện ra vui vẻ càng thêm thần bí khó lường, ánh mắt liên tục lóe lên dị sắc.</w:t>
      </w:r>
    </w:p>
    <w:p>
      <w:r>
        <w:t xml:space="preserve">Ầm ầm ầm </w:t>
      </w:r>
    </w:p>
    <w:p>
      <w:r>
        <w:t>Giống như muốn biểu diễn lực lượng mạnh mẽ của những người tới, cây cối ở bốn phía mọi người bỗng nhiên bị một luồng đao khí toàn bộ quấy nát, một thông đạo không biết dài bao nhiêu trần gian xuất hiện. Ánh mắt mọi người kinh ngạc nhìn qua, một hình ảnh một đạo kiếm khí mạnh mẽ phá không mà đến.</w:t>
      </w:r>
    </w:p>
    <w:p>
      <w:r>
        <w:t>Chỉ riêng tốc độ phi hành đã sinh ra tiếng âm bạo chấn động màng nhĩ bốn gã tu sĩ Trúc Cơ trung kỳ của Nam Cung gia đau đớn thì trên mặt hai người Triệu Vô Tà lại xuất hiện vẻ ngưng trọng.</w:t>
      </w:r>
    </w:p>
    <w:p>
      <w:r>
        <w:t>Đát đát.</w:t>
      </w:r>
    </w:p>
    <w:p>
      <w:r>
        <w:t>Tiếng bước chân nặng nề vang lên, sát khí đột nhiên xuất hiện trong không khí, một thân ảnh thon dài xuất hiện trước mặt mọi người. Khuôn mặt vô cùng lãnh đạm, có thể cạo một lớp sương trên mặt, trong tay nắm một thanh trường đao vô cùng ảm đạm. Trông thấy người này, Nam Cung Uyển sắc mặt kịch biến.</w:t>
      </w:r>
    </w:p>
    <w:p>
      <w:r>
        <w:t xml:space="preserve">Lục Hàn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