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một phiên một kiếm của Triệu Vô Tà cũng được những linh khí ô uế kia rèn luyện nuôi dưỡng, trôi nổi trong hư không, khí tức uy áp tỏa ra vô cùng khủng bố.</w:t>
      </w:r>
    </w:p>
    <w:p>
      <w:r>
        <w:t>Là độc.</w:t>
      </w:r>
    </w:p>
    <w:p>
      <w:r>
        <w:t>Trong một không gian bị một kiếm giam cầm, Triệu Vô Tà bỗng nhiên mở mắt, linh khí ô uế lập tức sa vào trong bạo loạn. Chẳng biết từ lúc nào, bộ hài cốt đen kịt đáng sợ kia đã không thấy đâu nữa, Triệu Vô Tà đang ngồi xếp bằng trong linh khí ô uế.</w:t>
      </w:r>
    </w:p>
    <w:p>
      <w:r>
        <w:t>Sau khi mở mắt ra, Triệu Vô Tà cũng không nhìn hai dòng suối linh khí ô uế bắt đầu nuốt về, mà đứng dậy. Chậm rãi đi ra bên ngoài, bước chân ở trên hư không lập tức nhộn nhạo ra từng đợt rung động. Theo bước chân Triệu Vô Tà từ bên trong đi ra, một mùi thơm kỳ dị cũng theo đó xuất hiện, mùi hương này cực kỳ dị.</w:t>
      </w:r>
    </w:p>
    <w:p>
      <w:r>
        <w:t>Khiến người ta cảm giác tâm thần trong cơ thể như muốn bay ra ngoài, vô cùng sảng khoái, giống như đỉnh đang khoan khoái. Lại là kỳ dị. Triệu Vô Tà đầu tiên là rèn luyện Sát Cốt, chỉ tiếc Sát Cốt quá mạnh mẽ. Linh khí ô uế cọ rửa ở phía trên, căn bản ngay cả một chút phản ứng của Sát Cốt cũng không được.</w:t>
      </w:r>
    </w:p>
    <w:p>
      <w:r>
        <w:t>Sau đó Triệu Vô Tà đành phải ngưng tụ, để cho linh khí ô uế vô tận cọ rửa suốt nửa tháng. Lúc này Triệu Vô Tà lại mạnh thêm một tầng nữa, huyết linh ma thể, linh khí cọ rửa, trọng sát chi cốt. Hiện giờ thân thể Triệu Vô Tà chính là đứng bất động ở nơi đó, khiến cho cường giả Nguyên Anh bình thường phải chịu mấy năm. Cũng không thể để Triệu Vô Tà bị tổn thương mảy may.</w:t>
      </w:r>
    </w:p>
    <w:p>
      <w:r>
        <w:t>Với tình trạng kinh khủng như vậy, trong lòng Triệu Vô Tà cũng hiểu rõ, với thực lực hiện tại của hắn rốt cục cũng lộ ra nét cười. Trong nháy mắt khi hắn nhấc chân đi ra khỏi khu vực đó, khí tức của hắn lại biến hóa. Sát khí khắp toàn thân khiến người ta không thể hô hấp đều biến mất, dị hương trên người cũng biến mất, tựa như trở lại dáng vẻ lúc trước. Tựa như vô cùng tự nhiên, giống như là phàm nhân thế tục vậy.</w:t>
      </w:r>
    </w:p>
    <w:p>
      <w:r>
        <w:t>Vật cực tất phản, mùi thơm kỳ dị hương trên người Triệu Vô Tà chính là linh khí ô uế kia. Mặc kệ là âm hay dương, linh khí trong hai con suối nhỏ đều là tồn tại vô cùng dơ bẩn. Nhưng Triệu Vô Tà dùng linh khí của mình để gột rửa ước chừng nửa tháng, để cho những linh khí dơ bẩn kia cũng đến cực hạn, vậy mà sinh ra khí tức dị hương. Tuy nhiên luồng hương khí này cũng là hung hiểm, nếu như tản ra, ngoại trừ tu sĩ Nguyên Anh kỳ ra, những yêu thú khác, ngay cả cảnh giới Kết Đan Đại Tông Sư cũng bị hút lấy tâm thần, không thể kìm chế. Nhưng hiện tại Triệu Vô Tà đã không cần loại thủ đoạn này, với tu vi thần thông của hắn bây giờ, đã là hàng ngũ cường giả đứng ở đỉnh cao nhất Thiên Vân Đại Lục rồi.</w:t>
      </w:r>
    </w:p>
    <w:p>
      <w:r>
        <w:t>Đừng nói là đại tông sư kết đan, chính là cường giả Nguyên Anh, nếu Triệu Vô Tà hạ độc tâm, cũng có thể giết chết một hai người Vị Ương chân nhân và hận Thiên Ma Đế, chém giết nhau, chiếm thượng phong cũng chưa chắc đã là bọn hắn.</w:t>
      </w:r>
    </w:p>
    <w:p>
      <w:r>
        <w:t>Triệu Vô Tà đi ra khỏi khu vực này, không thèm liếc mắt một cái, trực tiếp tiến vào chỗ sâu trong hư không. Phía sau hắn ta, một phiên một kiếm đồng thời chuyển động, tựa như hai bàn tay khổng lồ, vậy mà chặn lại những linh khí ô uế còn chưa bị con suối nuốt vào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