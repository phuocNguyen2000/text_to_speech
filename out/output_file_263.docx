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Quả nhiên, tiếng gió nổi lên, Triệu Vô Tà sắc mặt cứng đờ, thân hình vội lui về phía sau, đáng tiếc vẫn hơi chậm một chút, vẫn là trên lưng, lại bị mạnh mẽ giật một cái. Triệu Vô Tà lập tức cảm giác một trận khí huyết mãnh liệt trào lên, xương cốt bên hông đã nứt ra. Cố gắng đè xuống máu muốn phun ra, Triệu Vô Tà lẳng lặng nhìn chằm chằm Hắc Thủy quảng cáo đang chậm rãi đứng dậy.</w:t>
      </w:r>
    </w:p>
    <w:p>
      <w:r>
        <w:t>Kiếm khí cuồng bạo vừa rồi đả kích khiến cho thân thể cao lớn thụ thương không nhẹ, bốn chân thịt phanh phanh phanh đứng dậy, hai con ngươi đen nhánh giống như đá quý nhìn chăm chú trên người Triệu Vô Tà. Con mắt Hắc Thủy Lăng vô cùng quỷ dị, Triệu Vô Tà thậm chí còn cảm giác được một lực lượng rất nhỏ đã quấn quanh được, chỉ là lúc đi qua Hắc Lũng ma kiếm đã bị kiếm khí sắc bén bên trên tước mất rồi.</w:t>
      </w:r>
    </w:p>
    <w:p>
      <w:r>
        <w:t xml:space="preserve">Xuy xuy </w:t>
      </w:r>
    </w:p>
    <w:p>
      <w:r>
        <w:t>Lui mấy bước, triệu hồi Hắc Lũng ma kiếm trên không trung, Triệu Vô Tà trừng đôi mắt nhìn nhau với Hắc Thủy Lăng. Thanh âm Thôi đi bỗng nhiên vang lên, đôi mắt Hắc Thủy Lăng phóng ra hắc quang mãnh liệt., Hắc quang kia dần dần lan tràn ra, bao trùm lưng và đuôi, chân thịt bị thương, dưới ánh mắt kinh dị của Triệu Vô Tà, những nơi huyết nhục mơ hồ bắt đầu khép lại, khép lại với tốc độ mắt thường có thể thấy được, hơn nữa nhanh chóng lại mất đi vết sẹo.</w:t>
      </w:r>
    </w:p>
    <w:p>
      <w:r>
        <w:t>Triệu Vô Tà còn đang đắm chìm trong một màn kinh ngạc này, không chú ý tới Hắc Thủy guốc đột nhiên bắt đầu lớn lên. Cảm giác nguy cơ bỗng sinh ra, Triệu Vô Tà theo bản năng bước sang bên cạnh, súc địa thành thốn, lui ra hơn năm trượng.</w:t>
      </w:r>
    </w:p>
    <w:p>
      <w:r>
        <w:t>Tê</w:t>
      </w:r>
    </w:p>
    <w:p>
      <w:r>
        <w:t>Nơi Triệu Vô Tà đang đứng ban đầu chính là một bãi cỏ xanh, thay vào đó là một cái hố to. Hố sâu đen kịt, một bãi chất lỏng màu đen bốc lên từng tiếng động thật lớn. Nó nhanh chóng ăn mòn cát đá phía dưới, xem tình hình đã dài như một cánh tay, những chất lỏng kia đã không có dấu hiệu giảm bớt bao nhiêu.</w:t>
      </w:r>
    </w:p>
    <w:p>
      <w:r>
        <w:t>Triệu Vô Tà mở to mắt nhìn, con yêu thú này rốt cuộc có lai lịch như thế nào, quá kinh khủng. Nếu như để cho chất lỏng này phun lên, chỉ sợ cho dù thân thể Triệu Vô Tà có mạnh mẽ hơn nữa cũng sẽ hóa thành hư vô.</w:t>
      </w:r>
    </w:p>
    <w:p>
      <w:r>
        <w:t>Hắn vẫy tay một cái, Hắc Hống trở lại tay Triệu Vô Tà, lúc này mà còn ỷ mạnh lên mình thì chính là chết không có chỗ chôn. Triệu Vô Tà không giống như ở Vô Cấu cốc này chiếm được bao nhiêu tiện nghi rồi chết ngay dưới miệng một con yêu thú vô danh, hắn muốn liều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