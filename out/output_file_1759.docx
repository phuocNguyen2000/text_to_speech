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Hồng Sa khôi lỗi và vài con rết độc bá chủ đầm lầy màu đen ngày xưa khống chế hoàn toàn, vậy mà đã đến bước này, nhưng cũng tốt. Có sợ hãi nhưng so với hoàn toàn xấu hổ thì tốt hơn nhiều, trông thấy độc long vô số thú, Triệu Vô Tà chợt nhớ tới thời điểm ở Vong Tình động thiên. Nhìn thấy khôi lỗi của Vong Tình Ma Đế, hai con đều là cường giả Nguyên Anh trung kỳ.</w:t>
      </w:r>
    </w:p>
    <w:p>
      <w:r>
        <w:t>Khi đó Triệu Vô Tà cũng kinh ngạc, không nghĩ tới Vong Tình Ma Đế vậy mà phất tay gọi ra được hai loại. Cường giả Nguyên Anh trung kỳ cũng không biết là quỷ xui xẻo ở nơi nào. Nếu như không phải chết trong tay Vong Tình Ma Đế, hai cường giả Nguyên Anh kia đều có thể trở thành bá chủ một phương ở nơi đó rồi.</w:t>
      </w:r>
    </w:p>
    <w:p>
      <w:r>
        <w:t>Đáng tiếc là bây giờ vẫn rơi vào tay Vong Tình Ma Đế, lưu lạc thành hai con rối không có chút tâm trí nào.</w:t>
      </w:r>
    </w:p>
    <w:p>
      <w:r>
        <w:t>Nghĩ tới đây, Triệu Vô Tà nhếch miệng cười. Bàn tay hắn vung lên, rèm che bốn phía rủ xuống, nhưng Triệu Vô Tà không nhìn tới mà đưa lưng về phía Thải Vân tước giá, bàn tay cũng không có động tác khác. Trực tiếp vươn vào trong hư không, cũng không có vết nứt xuất hiện.</w:t>
      </w:r>
    </w:p>
    <w:p>
      <w:r>
        <w:t>Lúc bàn tay của hắn vươn ra, tại lòng bàn tay của hắn, đã nhiều ra một đoàn khí thể màu xám. Triệu Vô Tà đi đến trước mặt Độc Long, lòng bàn tay hướng xuống dưới, hung hăng nắm lấy đoàn khí xám hung hăng vỗ về phía đầu Độc Long. Không thấy bất cứ một tiếng động nào, hư không kia vẫn bình yên vô sự, không có vết tích bị nghiền nát.</w:t>
      </w:r>
    </w:p>
    <w:p>
      <w:r>
        <w:t>Bành</w:t>
      </w:r>
    </w:p>
    <w:p>
      <w:r>
        <w:t>Bàn tay Triệu Vô Tà vỗ lên đầu của Độc Long cực kỳ dữ tợn, sau đó phát ra một tiếng trầm đục, khí tức hôi sắc bị chụp thẳng vào trong đầu của Độc Long.</w:t>
      </w:r>
    </w:p>
    <w:p>
      <w:r>
        <w:t>Oành oành oành</w:t>
      </w:r>
    </w:p>
    <w:p>
      <w:r>
        <w:t>Không dừng lại chút nào, bàn tay Triệu Vô Tà không ngừng chen vào sâu trong hư không, lấy ra từng đoàn khí tức màu xám. Sau đó lần lượt vỗ vào đầu mấy con Yêu thú Độc Long, quá trình này mặc dù không đơn giản, nhưng Triệu Vô Tà đã hoàn thành trong vài nhịp thở.</w:t>
      </w:r>
    </w:p>
    <w:p>
      <w:r>
        <w:t>A, huýt sáo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