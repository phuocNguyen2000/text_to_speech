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Số một trăm lẻ chín, vòng tay trữ vật</w:t>
      </w:r>
    </w:p>
    <w:p>
      <w:r>
        <w:t>Hoàng Kim thành vô cùng náo nhiệt lập tức trở nên quạnh quẽ, hơn trăm đệ tử gia tộc của Ma đạo rời đi, mang theo căm hận với Chu gia. Thế nhưng cơn giận kia cũng chỉ chôn sâu dưới đáy lòng mà thôi, đại hội của gia tộc Ma đạo. Người chết là chuyện rất bình thường, chỉ là lần này số người chết nhiều một chút mà thôi.</w:t>
      </w:r>
    </w:p>
    <w:p>
      <w:r>
        <w:t>Hừ, chỉ có người của năm đại gia tộc sống sót. Người của Chu gia thật sự không phải là đồ vật.</w:t>
      </w:r>
    </w:p>
    <w:p>
      <w:r>
        <w:t>Cách Hoàng Kim Chi Thành hơn trăm dặm, một thanh niên tức giận nói. Sau khi hắn nói xong, một lão giả bên cạnh hắn bất đắc dĩ cười khổ, lắc đầu.</w:t>
      </w:r>
    </w:p>
    <w:p>
      <w:r>
        <w:t>Thế không bằng người, chết rồi thì thế nào, ngũ đại gia tộc bọn họ đều có Nguyên Anh chân nhân, chúng ta dù bất mãn cũng không làm gì được bọn họ. Một Nguyên Anh chân nhân, đủ để tiêu diệt một gia tộc a.</w:t>
      </w:r>
    </w:p>
    <w:p>
      <w:r>
        <w:t>Lão giả vẻ mặt bất đắc dĩ, bất quá có thể từ trong ánh mắt của hắn nhìn ra hắn đối với Chu gia cũng là phẫn hận không thôi. Trên thực tế, Ma đạo những gia tộc khác đối với ngũ đại gia tộc đều không có hảo cảm gì, ai bảo thế lực của bọn họ quá lớn, áp chế bọn họ những tiểu gia tộc căn bản không nhấc đầu lên nổi.</w:t>
      </w:r>
    </w:p>
    <w:p>
      <w:r>
        <w:t>Chỉ là đáng tiếc cho đại ca, tu vi của hắn đã là Trúc Cơ trung kỳ, chỉ thiếu chút nữa là có thể tấn thăng lên Trúc Cơ hậu kỳ rồi.</w:t>
      </w:r>
    </w:p>
    <w:p>
      <w:r>
        <w:t>Vẻ mặt thanh niên ma tu kia tràn đầy oán giận, giống như rất là đáng tiếc cho đại ca đã chết, bất quá nhìn kỹ lại. Chỗ sâu trong ánh mắt thanh niên này vẫn cất giấu một tia mừng thầm, trong ma tu không tìm được bao nhiêu người tốt, vị thanh niên này cũng không ngoại lệ. Một cái tiểu gia tộc mà thôi, vị đại ca kia đã chết, cơ hội của hắn sẽ lớn.</w:t>
      </w:r>
    </w:p>
    <w:p>
      <w:r>
        <w:t>Nói không chừng còn có cơ hội kế thừa vị trí của gia chủ nữa, nhưng cũng đúng thôi, ý nghĩ trong đầu vị thanh niên này chính là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