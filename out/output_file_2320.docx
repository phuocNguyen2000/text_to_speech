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hung thú thời viễn cổ mạnh mẽ, tiên khí ma bảo đánh ở phía trên, ngay cả ấn kí màu trắng cũng không thể lưu lại. Thế nhưng lúc này, tên Triệu Vô Tà này đang ở trong cơ thể U Xà ở vực sâu, Nhân cổ kiếm tự bạo nhân trùng cổ, uy lực căn bản bên ngoài không thể so sánh. Trong nháy mắt Triệu Vô Tà đã tự bạo hơn ba mươi con Nhân Trùng cổ.</w:t>
      </w:r>
    </w:p>
    <w:p>
      <w:r>
        <w:t>Mà lúc này, bộ dáng của U Xà đã thê thảm tới cực điểm. Thân rắn dài ngàn trượng trở nên rách nát, thậm chí thiếu chút nữa bị đứt thành vài khúc. Quá thê thảm, ai cũng không tin đây là một con hung thú Viễn Cổ của U Xà. Nó sẽ rơi vào kết cục như thế bị một con kiến mà giày vò đến mức như vậy.</w:t>
      </w:r>
    </w:p>
    <w:p>
      <w:r>
        <w:t xml:space="preserve">Oanh </w:t>
      </w:r>
    </w:p>
    <w:p>
      <w:r>
        <w:t>Cuối cùng một tiếng nổ vang lên, thân thể U Xà rốt cuộc vẫn không chịu nổi, bắt đầu từ chỗ chính giữa kia. Giải thước vỡ ra, trong nháy mắt, thân thể lớn ngàn trượng của U Xà vực thẳm vậy mà đứt gãy thành vài đoạn. Mang theo huyết dịch độc tính mãnh liệt dâng trào ra, thoáng như con suối bộc phát ra, nhuộm toàn bộ nước biển chung quanh thành màu đỏ như máu.</w:t>
      </w:r>
    </w:p>
    <w:p>
      <w:r>
        <w:t>Ông ông</w:t>
      </w:r>
    </w:p>
    <w:p>
      <w:r>
        <w:t>Một đạo hôi quang từ trong thân thể đầm sâu U Xà rách nát bắn ra, chính là cổ đài được Vạn Độc Cổ Phiên bao quanh, Triệu Vô Tà ngồi ngay ngắn trên đó. Vẻ dữ tợn trên mặt còn chưa hết, hoàn toàn phá hư khuôn mặt thanh tú của hắn, cặp mắt kia lại bắn ra ánh mắt âm độc tàn nhẫn.</w:t>
      </w:r>
    </w:p>
    <w:p>
      <w:r>
        <w:t>Chậm rãi mở miệng, mang theo vô tận thanh âm lạnh lùng cùng sát khí.</w:t>
      </w:r>
    </w:p>
    <w:p>
      <w:r>
        <w:t>Hiện tại, ai là giun dế.</w:t>
      </w:r>
    </w:p>
    <w:p>
      <w:r>
        <w:t>Trước người là Nhân Trùng cổ kiếm đang rung động, tự bạo hơn mười con Nhân Trùng cổ trùng. Uy năng của Nhân Trùng cổ kiếm giảm xuống đến cảnh giới rất thấp. Huyết khí nồng đậm dường như cũng thưa thớt đi không ít, nhưng lúc này trôi nổi trước người Triệu Vô Tà, thoạt nhìn lại như Tu La ma binh nhiễm máu huyết của hung thú viễn cổ.</w:t>
      </w:r>
    </w:p>
    <w:p>
      <w:r>
        <w:t>Có người mời ngẫu nhiên chơi trò chơi, càng không biết có phải có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