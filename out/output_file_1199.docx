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mười lăm, con người cổ trùng thứ sáu</w:t>
      </w:r>
    </w:p>
    <w:p>
      <w:r>
        <w:t>Lôi Vân trưởng lão, Quy Phương Tông đang ở phía trước năm ngàn dặm sáu ngàn dặm không biết chúng ta là ai.</w:t>
      </w:r>
    </w:p>
    <w:p>
      <w:r>
        <w:t>Một trung niên tu sĩ mặc đạo bào màu tím khom người đứng trước một nam tử tuấn mỹ, trong miệng cung kính nói. Phía sau hai người này còn có một đoàn tu sĩ, đạo bào trên người có màu sắc khác nhau, khí tức phát ra cũng không giống nhau, đứng chung một chỗ, đều có một loại cảm giác tiên khí bồng bềnh.</w:t>
      </w:r>
    </w:p>
    <w:p>
      <w:r>
        <w:t>Một đoàn tu sĩ tới các đại môn phái trong phương viên mười vạn dặm này, bất quá có thể đứng ở phía sau vị nam tử tuấn mỹ kia, ít nhất phải trung đẳng môn phái Tiên đạo mới được. Lúc này, phía sau nam tử kia có mười mấy người, nam nữ già trẻ đều có. Tuy rằng khí tức bất đồng, nhưng khí thế không có ngoại lệ, đều là cường giả.</w:t>
      </w:r>
    </w:p>
    <w:p>
      <w:r>
        <w:t>Kết Đan Tông Sư, mười mấy người kia tu vi không đồng nhất. Nhưng là mỗi một người đều là cường giả Kết Đan Tông Sư cấp bậc. Mà phía sau mười mấy người, đồng dạng đứng một đám người, đều là đệ tử các môn phái. Cũng không biết vì sao, đều tụ tập ở chỗ này.</w:t>
      </w:r>
    </w:p>
    <w:p>
      <w:r>
        <w:t>Đi vị nam tử tuấn mỹ cầm đầu kia ra lệnh một tiếng. Dĩ nhiên là nói đi là đi, không có ý tứ nói mấy câu. Sau khi thanh âm của hắn vừa rơi xuống, nhất thời một mảng lớn độn quang xuất hiện, giống như phi hoàng mà đi. Nơi nào chỉ có một đại môn phái Tiên đạo, về Long tông, ngày trước khu vực Thần Tiêu Đạo Tông thống trị mạnh mẽ nhất trừ Thần Tiêu Đạo Tông ra.</w:t>
      </w:r>
    </w:p>
    <w:p>
      <w:r>
        <w:t>Đáng tiếc bây giờ lưỡi đao đã chém xuống.</w:t>
      </w:r>
    </w:p>
    <w:p>
      <w:r>
        <w:t>Nam tử tuấn mỹ kia đang đứng trong một đạo lôi quang. Đạo độn quang kì dị vô cùng, không ngờ lại là một đạo lôi quang chớp lóe không ngừng. Khi xẹt qua trên không trung, tiếng ầm ầm vang vọng cả phiến thiên không. Trong lôi quang kia, một nam tử vô cùng đẹp trai đang dẫm lên một thanh trường kiếm phủ đầy ấn ký lôi quang chớp giật.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