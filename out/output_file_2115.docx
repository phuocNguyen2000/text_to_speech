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nói ra, lại làm cho người ta không có bất kỳ biện pháp nào. Trong con ngươi màu lam của Phạm Thiên Tiên Quân sát khí bùng lên, nhưng cuối cùng vẫn nhịn được, chỉ là khi cái đầu xoay qua, ánh mắt rơi vào trên người Chu gia gia gia chủ, sát khí càng thêm nồng đậm dâng trào. Nếu không phải bận tâm Ma La Ma Đế ở bên, vị tiên quân đại nhân này chỉ sợ đã ra tay.</w:t>
      </w:r>
    </w:p>
    <w:p>
      <w:r>
        <w:t>Đáng tiếc hết cách, ước định năm ngàn năm trước, hiện tại nhất định là vô dụng. Hơn nữa, trăm năm sau chính là vạn năm đại kiếp nạn, mặc kệ Tiên Ma yêu trong ba phương thế lực nào, đều đang liều mạng tranh đoạt mộ thược, nơi nào quản một Chu gia gia chủ tu luyện Huyết Ma quyết. Chỉ cần lấy được mộ thược, sau đó tiến vào Cấm Thần Uyên, vậy ý nghĩa phải rời khỏi Thiên Vân đại lục.</w:t>
      </w:r>
    </w:p>
    <w:p>
      <w:r>
        <w:t>Đã như vậy, những chuyện khác ở Thiên Vân đại lục, nói vậy người quản lý căn bản không có mấy người. Các môn phái khác không giống Phạm Thiên Tiên Tông, cùng với Huyết Ma Cung năm đó có thâm cừu đại hận, nhìn thấy tu sĩ tu luyện Huyết Ma Quyết phải giết đến cực nhanh. Thương Vô Tà còn nhớ được liên lạc với Chu gia trên dưới còn có giác nhi., Đều sẽ để liên lạc vấn an ngươi. Yên tâm, liên hôn sẽ không để ngươi đi xuống cùng bọn họ, liên hệ mỗi ngày hành hạ ngươi. Liên quan là tôn sư cửu ngũ, trường sinh bất tử, thọ cùng trời đất. Liên tục một ngày, sẽ dằn vặt ngươi một ngày, cảm giác nhi phải chịu thống khổ ngàn vạn lần.</w:t>
      </w:r>
    </w:p>
    <w:p>
      <w:r>
        <w:t>Gia chủ Chu gia tuy lời nói không lớn nhưng lại có lực xuyên thấu không gì sánh kịp, nhất là tiếng cười không rét mà run. Phần đông tu sĩ nghe thấy đều lộ vẻ quái dị, nhìn gia chủ Chu gia không biết nên nói cái gì, ngay cả lão tổ tông Chu gia sau khi từ trong khe hở không gian đi ra.</w:t>
      </w:r>
    </w:p>
    <w:p>
      <w:r>
        <w:t>Lúc này trên mặt hắn cũng lộ vẻ quái dị, nhưng phần nhiều là hận ý, Chu gia sẽ luân lạc đến tình trạng này. Tất cả đều muốn trách ở trên đầu một người, Triệu Vô Tà, tên này quả thực là một sát tinh. Chu gia lưu lạc đã như vậy, đều do một tay Triệu Vô Tà tạo thành. Gia chủ Chu gia hôm nay sẽ như thế, là vì tu luyện Huyết Ma Quyết, nhưng lại tẩu hỏa nhập ma.</w:t>
      </w:r>
    </w:p>
    <w:p>
      <w:r>
        <w:t>Nếu như không phải hận ý của hắn đối với Triệu Vô Tà chống đỡ cho gia chủ Chu gia thì vị Cửu Ngũ tôn này của hắn đã sớm điên rồi. Vì không muốn gia chủ Chu gia điên mất, Chu gia lão tổ tông còn phải nghĩ đủ mọi cách bảo vệ tính mạng của Triệu Vô Tà. Lúc này hắn xuất hiện ở đây không phải là vì cùng gia chủ Chu gia vây giết Triệu Vô Tà, mà là vì bảo vệ Triệu Vô Tà.</w:t>
      </w:r>
    </w:p>
    <w:p>
      <w:r>
        <w:t>Không để cho gia chủ Chu gia mất lý trí, ít nhất cũng đã giết chết Triệu Vô Tà. Nếu Triệu Vô Tà chết, Chu gia gia chủ thoáng cái không còn mục tiêu, vậy thì chỉ có một kết cục. Đó chính là một tia thanh minh cuối cùng của Linh Đài bị mất đi linh trí, trở thành một bộ huyết ma chân chính. Ngoại trừ giết chóc, sẽ không có ý niệm khác trong đầu.</w:t>
      </w:r>
    </w:p>
    <w:p>
      <w:r>
        <w:t>Lại nói tiếp cũng là châm chọc, ban đầu ở Chu gia, cũng là dựa vào Triệu Vô Tà mới có thể khiến gia chủ không bị tẩu hỏa nhập ma. Hôm nay, vì không để cho gia chủ tẩu hỏa nhập ma, còn phải dựa vào Triệu Vô Tà. Trong lòng lão tổ tông của Trất gia bỗng nhiên dâng lên một cỗ cảm giác bạo ngược, hận không thể lập tức đi qua ăn sống tên Triệu Vô Tà này.</w:t>
      </w:r>
    </w:p>
    <w:p>
      <w:r>
        <w:t>Triệu Vô Tà, sao ngươi không quỳ xuống mà liên tục cầu xin tha thứ. Yên tâm, chỉ cần ngươi cầu xin tha thứ, liên lạc sẽ không động thủ ngay lập tức. Cho ngươi sống thêm một lát, ngươi cầu xin tha thứ, nhanh lên. Nguyễn Cung  trùy</w:t>
      </w:r>
    </w:p>
    <w:p>
      <w:r>
        <w:t>Vẻ mặt Triệu Vô Tà rất quái dị, hắn ta vừa tới Cấm Thần Uyên đã phát hiện có người âm thầm theo dõi hắn ta. Chỉ có điều ánh mắt kia quá mức mịt mờ, thậm chí còn không biết hắn ta đang ở nơi nào. Cảm giác uy hiếp mà ánh mắt kia mang tới cho Triệu Vô Tà, tên này ghét nhất chính là chuyện không bị hắn ta khống chế.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