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Chạy mau </w:t>
      </w:r>
    </w:p>
    <w:p>
      <w:r>
        <w:t>Ba người khác đứng phía sau hán tử gầy gò, vẻ mặt cũng giống như vậy, đều cực kỳ tham lam. Một người hừ lạnh nói, bốn người đồng thời thân hình như bão táp, thuấn di biến mất tại chỗ.</w:t>
      </w:r>
    </w:p>
    <w:p>
      <w:r>
        <w:t>Cũng giống như bốn người này, từ bốn phương tám hướng chạy đến, vô số cường giả trong lòng đều chỉ có một ý niệm. Đó chính là ngấp nghé Thiên Địa Ngọc Liên, đáng tiếc lúc này, Triệu Vô Tà vẫn như trước không cảm giác được gì.</w:t>
      </w:r>
    </w:p>
    <w:p>
      <w:r>
        <w:t>Ánh mắt cuồng nhiệt vô cùng, tràn đầy vẻ hưng phấn, ánh mắt nhìn chằm chằm ba thứ đang chậm rãi dung hợp lại. Thiên Địa Ngọc Liên đã hoàn toàn nở rộ, Yêu Văn Phù Lục hiện lên Thiên Ma Thai Bàn, giống như một cái mê đài hắc thiết. Trong ánh mắt nóng bỏng vô cùng của Triệu Vô Tà chậm rãi dung hợp cùng nhau.</w:t>
      </w:r>
    </w:p>
    <w:p>
      <w:r>
        <w:t>Trên không hải vực, theo ba món đồ chậm rãi dung hợp, khí tức thuộc về Thiên Địa Ngọc Liên đang nhanh chóng biến mất. Điều này làm cho thiên kiếp vốn còn đang chuẩn bị lập tức phát uy, huyết sắc thiên kiếp sở dĩ xuất hiện cũng là vì Thiên Địa Ngọc Liên xuất thế, bây giờ khí tức Ngọc Liên yếu bớt. Huyết sắc thiên kiếp chưa kịp hoàn toàn ấp ủ, liền bạo phát.</w:t>
      </w:r>
    </w:p>
    <w:p>
      <w:r>
        <w:t xml:space="preserve">Oanh </w:t>
      </w:r>
    </w:p>
    <w:p>
      <w:r>
        <w:t>Tia chớp lôi đình đỏ như máu, to như cổ tay, mang theo uy áp mãnh liệt tới cực điểm đánh thẳng xuống. Chớp mắt, bầu trời vốn u ám bị ánh sáng đỏ như máu chiếu sáng, khắp nơi trên đường đều bị tia chớp đỏ như máu này bổ thành hư vô.</w:t>
      </w:r>
    </w:p>
    <w:p>
      <w:r>
        <w:t>Cái này</w:t>
      </w:r>
    </w:p>
    <w:p>
      <w:r>
        <w:t>Kinh hãi, ở ngoài vạn dặm, thân thể to ngàn trượng của Thâm Uyên ma đầu run rẩy không cách nào khống chế được. Đó là sợ hãi, sợ hãi đến từ sâu trong tâm linh huyết. Sợ hãi đối với thiên kiếp màu máu kia, vẻ mặt Hồng Trần Tam Nương lo lắng ở trên lưng Thâm Uyên ma, trước đó các nàng đã tận mắt nhìn thấy Triệu Vô Tà tiến vào lòng đất. Lúc này uy áp của huyết sắc thiên kiếp quá mức kinh người, ba người không thể không lo lắng.</w:t>
      </w:r>
    </w:p>
    <w:p>
      <w:r>
        <w:t>Đại ca, đây là Thiên kiếp gì vậy? Quá mạnh mẽ, so với năm đó lúc ta độ kiếp còn mạnh mẽ hơn nhiều.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