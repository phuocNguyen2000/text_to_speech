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Vừa dứt lời, ánh mắt Lôi Thần và tông chủ Thần Tiêu Đạo kinh hãi khó hiểu đột nhiên xuất hiện một vật giống như bia một. Sau đó chậm rãi rơi xuống trước người Vị Ương, khuôn mặt vẫn luôn không biểu tình, không cãi lời khi nhìn thấy tấm bia mộ này, sắc mặt vạn năm bất hóa rốt cuộc cũng xuất hiện một tia biến hóa.</w:t>
      </w:r>
    </w:p>
    <w:p>
      <w:r>
        <w:t>Dứt khoát lần thứ hai chấm dứt, lần lượt đọc bí mật một trăm bảy mươi bảy</w:t>
      </w:r>
    </w:p>
    <w:p>
      <w:r>
        <w:t>Thở nhẹ ra một hơi, một tay tiếp được khối Bia mộ. Hào quang lóe lên trên đầu ngón tay. Mộ bia kia liền biến mất, chắc là đã bị hắn thu vào trong nhẫn trữ vật. Hắn hơi khom người về phía Lôi Thiên, thân hình trực tiếp hóa thành một đạo bạch quang, bay về một hướng. Phía sau hắn một mảng lớn bạch vân băng tinh cũng bỏ chạy theo.</w:t>
      </w:r>
    </w:p>
    <w:p>
      <w:r>
        <w:t>Tu sĩ Chân Ương môn đã đi rồi, sạch sẽ như thế nào. Toàn bộ Thần Tiêu Đạo Tông lập tức trở nên vắng vẻ. So sánh với tình cảnh chém giết thảm thiết không gì sánh được trước đó quả thật quạnh quẽ hơn rất nhiều. Chẳng qua nếu đệ tử Thần Tiêu Đạo Tông có thể lựa chọn, bọn họ chỉ sợ tình nguyện lựa chọn quạnh quẽ.</w:t>
      </w:r>
    </w:p>
    <w:p>
      <w:r>
        <w:t>Mười đại môn phái Tiên đạo, mỗi một phái đều có đệ tử vượt qua con số mười vạn, tuy Thần Tiêu Đạo Tông ít hơn một chút, nhưng cũng có thể vượt qua bảy tám vạn. Nhưng sau một trận chém giết, hơn vạn đệ tử chết trong miệng thú. Ở chân núi kia, là thi thể như núi, còn có một cái hố máu thật lớn.</w:t>
      </w:r>
    </w:p>
    <w:p>
      <w:r>
        <w:t>Vết máu đỏ thẫm tụ lại một chỗ tạo thành một dòng sông máu chảy về phía xa xăm, mùi máu tanh nồng nặc tới cực điểm xộc thẳng lên trời khiến cho người khác khó mà chịu đựng nổi.</w:t>
      </w:r>
    </w:p>
    <w:p>
      <w:r>
        <w:t>Bởi vì trận chém giết này, trong vòng vạn dặm Thần Tiêu Đạo Tông, có thể nói là sinh cơ đã cạn kiệt. Ngay cả thời điểm hư không loạn lưu kia cũng không biết đã quét sạch bao nhiêu sinh linh, thật sự giống như quỷ thành.</w:t>
      </w:r>
    </w:p>
    <w:p/>
    <w:p>
      <w:r>
        <w:t>Chương thứ hai trăm bốn mươi lăm rời khỏi.</w:t>
      </w:r>
    </w:p>
    <w:p>
      <w:r>
        <w:t>Không trung, tầng mây dày đặc lan ba ba, cương phong hạ tầng đạo màu đen um tùm hướng phía mười vạn đại sơn đi tới, nước lũ cuồn cuộn, cũng không biết bao trùm bao nhiêu khu vực. Trong đó hắc khí quay cuồng, không biết bao nhiêu yêu thú dữ tợn ác tướng chìm nổi ở trong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