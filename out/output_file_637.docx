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Vạn Độc Cổ Phiên vừa xuất hiện, đàn bò cạp lập tức an tĩnh lại, sau khi ngưng trệ một chút, bắt đầu bò đến phía Vạn Độc Cổ Phiên. Vậy mà muốn tiến vào trong lá cờ kia, thấy vậy, Triệu Vô Tà cười nhạo một tiếng.</w:t>
      </w:r>
    </w:p>
    <w:p>
      <w:r>
        <w:t>Độc trùng kém cỏi, thế nhưng không có tư cách giữ lại sinh hồn trong Vạn Độc Cổ Phiên.</w:t>
      </w:r>
    </w:p>
    <w:p>
      <w:r>
        <w:t>Lời nói tàn khốc, ngữ khí lạnh lùng, vừa dứt lời, lá cờ màu xám liền cuốn ngược lại, vuốt ve trên mặt đất một cái, đàn bọ cạp biến mất. Trên mặt đất chỉ còn lại một bãi máu đặc bốc mùi tanh hôi mà thôi, đám sương mù kia cũng tiêu tán theo.</w:t>
      </w:r>
    </w:p>
    <w:p>
      <w:r>
        <w:t>Thu hồi Vạn Độc Cổ Phiên, Triệu Vô Tà huýt gió một tiếng, nhất thời một đạo đỏ đậm không biết từ đâu mà đến. Trên không trung lắc lư vài cái, dừng ở đầu vai Triệu Vô Tà. Một mảng đỏ đậm, giống như một đốm lửa nhỏ. Lại là Phệ Nhật Trùng, lần trước cắn nuốt lượng lớn Sa Thần Hỏa lá cây, giáp xác trên người con sâu nhỏ này càng thêm đỏ rực.</w:t>
      </w:r>
    </w:p>
    <w:p>
      <w:r>
        <w:t>Nó đang nhúc nhích trên vai Triệu Vô Tà, giống như một ngọn lửa khiến cho người khác nhìn thấy đầy vui vẻ.</w:t>
      </w:r>
    </w:p>
    <w:p>
      <w:r>
        <w:t>Thiên Sinh độc trùng này trong tay Triệu Vô Tà rất vui, nhưng nếu rơi vào trong tay người khác thì chính là sát tinh. Phệ Nhật Trùng vốn không có linh trí gì, chỉ cần ấp trứng đã biết giết chóc, đốt sạch ngàn dặm. Nhưng sau khi Triệu Vô Tà có được trứng của Phệ Nhật Trùng, đã gieo thần thức của mình xuống, điều này làm cho Phệ Nhật Trùng có một tia linh trí.</w:t>
      </w:r>
    </w:p>
    <w:p>
      <w:r>
        <w:t>Chỉ là linh trí này dựa trên tâm thần Triệu Vô Tà, nếu Triệu Vô Tà chết, con Phệ Nhật Trùng này cũng sẽ tử vong. Linh trí bổn nguyên chính là tia thần thức của Triệu Vô Tà, cho nên con Phệ Nhật Trùng này vô cùng thân cận với Triệu Vô Tà.</w:t>
      </w:r>
    </w:p>
    <w:p>
      <w:r>
        <w:t>Khẽ vuốt ve giáp xác màu lửa đỏ của Phệ Nhật Trùng, Triệu Vô Tà chậm rãi đi tới trước huyệt động tối tăm kia, bàn chân trơn bóng hung hăng đạp mạnh xuống đất. Lập tức huyệt động kia sụp đổ, vốn không thể chứa được Triệu Vô Tà, bây giờ lại biến thành một huyệt động không nhỏ.</w:t>
      </w:r>
    </w:p>
    <w:p>
      <w:r>
        <w:t>Triệu Vô Tà tâm niệm vừa động, Phệ Nhật Trùng trên vai hắn há to miệng, một ngọn lửa thật dài lập tức phun ra, hướng phía dưới đất mà đi, khí tức ẩm ướt bên trong đã hoàn toàn biến mất dưới ngọn lửa này.</w:t>
      </w:r>
    </w:p>
    <w:p>
      <w:r>
        <w:t>Đáy huyệt động, Triệu Vô Tà mỉm cười nhìn chăm chú vào bức tường đá cực lớn trước mắt, không chút dừng lại. Dưới chân bỗng nhiên xê dịch, năm ngón tay nắm chặt, ma nguyên màu đen trên nắm tay lóe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