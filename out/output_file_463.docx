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một mảnh kim quang lập lòe, rõ ràng hiện ra một con số, cổ tay nhoáng một cái. Lệnh bài kia biến mất không thấy gì nữa, Triệu Vô Tà khóe miệng vui vẻ liên tục, đây đã là con số thứ tám rồi., Nhân trùng liên tục cắn nuốt tám tu sĩ trẻ tuổi. Năm Trúc Cơ trung kỳ, còn lại đều là Trúc Cơ hậu kỳ, mặc dù trên thân tám người đều có thủ đoạn bí ẩn ngoài dự liệu. Bất quá đều bị Triệu Vô Tà dùng rất nhiều thủ đoạn hèn hạ lừa gạt sau đó giết, luận âm hiểm, Triệu Vô Tà cũng là lão hồ ly.</w:t>
      </w:r>
    </w:p>
    <w:p>
      <w:r>
        <w:t>Thu hồi lệnh bài, Triệu Vô Tà cũng giật xuống túi trữ vật của tên tu sĩ xui xẻo trên mặt đất, ném vào trong Vô Cấu Chung Hoàn. Sau khi tám tên đệ tử xui xẻo của tám gia tộc bị Triệu Vô Tà giết chết, tất cả mọi thứ trên người đều không buông tha. Cướp đoạt sạch sẽ, chẳng qua thứ quý giá nhất vẫn là ngay từ đầu hắn đã giết tên Tiền Kích kia, viên Đồ Hoàng thạch kia uy lực cực lớn.</w:t>
      </w:r>
    </w:p>
    <w:p>
      <w:r>
        <w:t>Linh khí thượng phẩm, cho dù là ở trong đại gia tộc thì cũng không phải ai cũng có được.</w:t>
      </w:r>
    </w:p>
    <w:p>
      <w:r>
        <w:t xml:space="preserve">Ồ </w:t>
      </w:r>
    </w:p>
    <w:p>
      <w:r>
        <w:t>Thu thập xong hết thảy, Triệu Vô Tà đang chuẩn bị rời đi bỗng nhiên kinh dị một tiếng, thân thể đột nhiên thẳng tắp. Ánh mắt nhìn về phía xa xa, thần niệm nhàn nhạt tràn ngập ra, dò xét phía trong rừng rậm xa xa.</w:t>
      </w:r>
    </w:p>
    <w:p>
      <w:r>
        <w:t>Ở ngoài trăm dặm, một đám người vây quanh hai người, cây cối chung quanh đều bị dọn dẹp sạch sẽ. Còn rải rác không ít Yêu Mục Đằng, bất quá những yêu mục đằng kia đều bị kiếm khí cùng ma nguyên quấy nát, Yêu mục đằng lúc trước bị truyền ra tựa hồ không đáng sợ như vậy.</w:t>
      </w:r>
    </w:p>
    <w:p>
      <w:r>
        <w:t>Nam Cung vọng, ngươi không nên khinh người quá đáng.</w:t>
      </w:r>
    </w:p>
    <w:p>
      <w:r>
        <w:t>Một giọng nữ cường ngạnh vang lên, chỉ nghe âm thanh đã biết người này anh khí bức người, người nọ chính là một trong hai người bị vây quanh. Một nam một nữ, nam tu kia rất thanh tú nắm một cây quạt, nhưng nhìn hào quang phía trên cây quạt cũng biết đó là linh khí phẩm giai không tệ. Về phần nữ tử kia mặc trang phục bên người, khuôn mặt tràn đầy anh khí, quả như người.</w:t>
      </w:r>
    </w:p>
    <w:p>
      <w:r>
        <w:t>Trước mặt hai người, một thanh niên trên mặt tràn đầy kiêu ngạo đang đứng, trước mặt hắn là một thanh phi kiếm hàn quang bạo liệt. Khí thế toàn thân kinh người, vậy mà cũng có tu vi Trúc Cơ Đại viên mãn, Triệu Vô Tà ở ngoài trăm dặm không khỏi ngạc nhiên. Tu sĩ Nam Cung Vọng này lại có tu vi Trúc Cơ Đại viên mãn, quả thật ngoài ý muốn.</w:t>
      </w:r>
    </w:p>
    <w:p>
      <w:r>
        <w:t>Bớt nhiều lời đi, ngoan ngoãn giao ra lệnh bài, Nam Cung Uyển ta sẽ tha cho các ngươi một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