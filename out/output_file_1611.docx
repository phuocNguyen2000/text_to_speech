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cỗ áp lực lớn đến cực điểm đột nhiên sinh ra trong hư không, làm cho cả người bọn họ đều không thể động đậy. Cơ hồ là cùng lúc đó, trong mắt Triệu Vô Tà hiện lên một tia huyết quang, mùi máu tanh nhàn nhạt bắt đầu lan tràn ra trên không trung. Mọi người kinh hãi, lúc này bọn họ mới nhớ ra đứng trước mặt bọn họ.</w:t>
      </w:r>
    </w:p>
    <w:p>
      <w:r>
        <w:t>Là Triệu Vô Tà, so với những Ma đạo ma đầu hung tàn kia, thằng nhãi này còn đáng sợ hơn nhiều.</w:t>
      </w:r>
    </w:p>
    <w:p>
      <w:r>
        <w:t>Nhìn huyết hồng tuyền thủy chậm rãi chảy dưới chân mà biết, phản kháng Triệu Vô Tà, sợ rằng cuối cùng cũng rơi vào kết cục này.</w:t>
      </w:r>
    </w:p>
    <w:p/>
    <w:p>
      <w:r>
        <w:t>Hai trăm bảy mươi hai chương không đề cập tới.</w:t>
      </w:r>
    </w:p>
    <w:p>
      <w:r>
        <w:t>Một sự kiện có người dẫn đầu trở nên đơn giản hơn rất nhiều, cái gọi là Bách Tiên minh, cộng lại cũng có thể gom góp đủ mười tu sĩ Kết Đan Đại viên mãn. Đối với cường giả Nguyên Anh kỳ cũng không phải một chút uy hiếp cũng không có, nhưng bọn họ lại chưa chắc có dũng khí động thủ, nếu như Triệu Vô Tà cố ý muốn tiêu diệt tông môn của bọn họ.</w:t>
      </w:r>
    </w:p>
    <w:p>
      <w:r>
        <w:t>Chắc chắn là bọn họ sẽ dùng cái chết để đánh nhau, thế nhưng lúc này Triệu Vô Tà đưa ra điều kiện. Tuy điều kiện kia thật sự quá hà khắc, thậm chí có thể nói là làm khó những tông chủ kia. Nhưng so sánh với kết quả tính mạng của mình còn có tông môn bị diệt diệt, mặc dù trong lòng không muốn, nhưng những tông chủ này cũng chỉ đành nuốt vào quả đắng mà thôi.</w:t>
      </w:r>
    </w:p>
    <w:p>
      <w:r>
        <w:t>Từng đạo quang mang thoáng hiện trong không trung, vọt tới các nơi, hơn một ngàn tu sĩ. Trong nháy mắt đã đi sạch sẽ. Nhưng Triệu Vô Tà lại không nhúc nhích, khóe miệng lộ ra ý cười., Vậy mà lại ngồi xếp bằng ở trên hư không bất động, khí tức yên lặng, trước người là một thanh trường kiếm màu huyết hồng lơ lửng, phía dưới có vô số khí tức huyết hồng bốc lên, dần dần dung nhập vào trong thanh trường kiếm kia. Theo khí tức huyết hồng biến mất, khí tức nhân chung kiếm càng thêm trương Dương.</w:t>
      </w:r>
    </w:p>
    <w:p>
      <w:r>
        <w:t>Thậm chí còn có tu sĩ độn tốc không nhanh, sau khi cảm nhận được khí tức của Nhân Trùng thì sắc mặt đại biến. Cũng không dám chậm trễ, trên người tuôn ra một cỗ chân nguyên, độn tốc càng nhanh hơn bay về phía tông môn nhà mình.</w:t>
      </w:r>
    </w:p>
    <w:p>
      <w:r>
        <w:t>Lúc này trong lòng Triệu Vô Tà cũng có chút cảm thán, lúc hắn mới tới Thiên Vân Đại Lục cũng chưa bao giờ nghĩ tới Thiên Hội sẽ như thế này. Tấn chức tới Nguyên Anh Kỳ tất cả đều trở nên bất đồng, chỉ có thể tùy ý phô trương thôi. Chỉ cần Nhân Trùng Kiếm trong tay, Thiên Vân Đại Lục này, người có thể làm gì được hắn thật đúng là không nhiều lắm.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