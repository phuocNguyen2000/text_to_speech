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Đi </w:t>
      </w:r>
    </w:p>
    <w:p>
      <w:r>
        <w:t>Không hổ là tu sĩ có thể tu luyện tới cảnh giới Kết Đan đại tông sư, nhìn thoáng qua thanh niên áo trắng bỗng nhiên từ trong đám người kia, sau đó mang theo đệ tử nhà mình rời đi sạch sẽ.</w:t>
      </w:r>
    </w:p>
    <w:p>
      <w:r>
        <w:t>Tiểu ha ha lão gia hỏa này đúng là lão già, coi như ngươi thức thời. Các ngươi đều cút cho bản thiếu đảo chủ, lưu thêm một chút nữa cẩn thận tính mạng khó bảo toàn.</w:t>
      </w:r>
    </w:p>
    <w:p>
      <w:r>
        <w:t>Quả thực là uy hiếp trắng trợn, hơn nữa giọng điệu kia cực kỳ hung hăng, dù cho tu sĩ có hàm dưỡng tới mức nào đi nữa thì cũng không cách nào chịu đựng nổi, thế nhưng sau khi lời nói của hắn phát ra thì liền có không ít tu sĩ liền triển khai độn quang rời đi.</w:t>
      </w:r>
    </w:p>
    <w:p>
      <w:r>
        <w:t>Không phải bọn chúng vô dụng mà do thanh niên áo trắng này không thể trêu vào. Thân phận của hắn chính là thiếu đảo chủ Tụ Tiên đảo, tính cách ngoan ngoãn bá đạo. Trong phạm vi mấy vạn dặm quanh đây thật sự không có thế lực nào dám đi trêu chọc vị tiểu tổ tông này.</w:t>
      </w:r>
    </w:p>
    <w:p>
      <w:r>
        <w:t>Vốn dĩ còn có tu sĩ nghi hoặc, Tiên Sa hạp đã tồn tại mấy trăm năm, vì sao hôm nay Tụ Tiên đảo không cho phép chúng tu sĩ tìm kiếm kỳ trân kia. Hôm nay nhìn thấy thanh niên áo trắng kia, thấy thần sắc cuồng ngạo, trong lòng liền rõ ràng mấy phần.</w:t>
      </w:r>
    </w:p>
    <w:p>
      <w:r>
        <w:t>Phần đông tu sĩ đang chuẩn bị rời đi, nhưng vào lúc này, một thanh âm còn muốn kiêu ngạo hơn cả thanh âm của thiếu đảo chủ Tụ Tiên đảo kia vang lên.</w:t>
      </w:r>
    </w:p>
    <w:p/>
    <w:p>
      <w:r>
        <w:t>Ba trăm một mươi hai lòng bàn tay.</w:t>
      </w:r>
    </w:p>
    <w:p>
      <w:r>
        <w:t>Tiểu Võng quấy nhiễu hứng thú của Triệu gia, chính là ngươi khóc một tiếng ngắt lời 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