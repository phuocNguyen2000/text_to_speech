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Chiến ý sôi trào, Triệu Vô Tà đang tức giận tiến vào bên trong, hắn ta giống như một con dã thú nổi giận. Hắn ta cũng bắt đầu điên cuồng, tay cầm kiếm khí của nhân trùng không ngừng tăng vọt, không phải khí tức của nhân loại mà là khí tức của yêu thú. Hung sát, bạo ngược, âm lãnh một cỗ khí trụ màu xám bao phủ thân thể hắn ta, đánh lên phía bầu trời.</w:t>
      </w:r>
    </w:p>
    <w:p>
      <w:r>
        <w:t>Đến đây nào, trong cơn tức giận, hai tay Triệu Vô Tà cầm chặt chén kiếm của Nhân Trùng, thân thể chấn động. Mũi kiếm chỉ thẳng vào lôi vân, phía trên mũi kiếm xẹt qua một tầng huyết quang nồng đậm. Huyết vụ nhàn nhạt chậm rãi từ trên thân kiếm phiêu tán ra, ba chén Nhân Trùng trên thân kiếm vậy mà chậm rãi trườn ra.</w:t>
      </w:r>
    </w:p>
    <w:p>
      <w:r>
        <w:t>Một màn quỷ dị, ba đầu Nhân Trùng kia vặn vẹo thân thể trùng, du động bên trong huyết vụ.</w:t>
      </w:r>
    </w:p>
    <w:p>
      <w:r>
        <w:t>Tất nhiên là súc sinh mười vạn đại sơn. Ngươi đáng chết</w:t>
      </w:r>
    </w:p>
    <w:p>
      <w:r>
        <w:t>Sau khi khí thế của Triệu Vô Tà tăng vọt, trên mặt Lôi Vân ngoại trừ sát ý lạnh lùng ra thì không còn gì cả. Hắn chẳng có chút hảo cảm nào đối với yêu thú đi ra từ trong mười vạn ngọn núi lớn, bởi vì lúc này Thần Tiêu đạo gửi thư muốn đối mặt với đại quân Yêu thú Thiên Lang điện mạnh mẽ đang suất lĩnh. Hơn nữa còn có thù cũ năm xưa của lão giả áo đen nữa.</w:t>
      </w:r>
    </w:p>
    <w:p>
      <w:r>
        <w:t>Lúc này hai người đều nổi giận, sát ý chiến ý đồng loạt cuồng bạo, mũi trường kiếm đều chỉ vào đối phương. Chẳng qua Lôi vân kết đan đại viên mãn khí thế rõ ràng cường đại hơn Triệu Vô Tà rất nhiều, ở trên không trung nhìn Triệu Vô Tà, giống như tùy thời đều có thể lấy được cái mạng nhỏ của Triệu Vô Tà.</w:t>
      </w:r>
    </w:p>
    <w:p>
      <w:r>
        <w:t>Ầm ầm</w:t>
      </w:r>
    </w:p>
    <w:p>
      <w:r>
        <w:t>Hai tiếng nổ vang lên, một tiếng nổ vang giữa không trung, rồi một tiếng nổ vang lên trong không trung, không khí xung quanh bị một cỗ lực lượng khổng lồ đập nát. Tiếng nổ vang lên trên mặt đất, làm cho hố to trên mặt đất càng thêm sâu, bụi đất bay lên càng cao hơn.</w:t>
      </w:r>
    </w:p>
    <w:p>
      <w:r>
        <w:t>Oành oành oành oành oành oành</w:t>
      </w:r>
    </w:p>
    <w:p>
      <w:r>
        <w:t>Trên bầu trời Hoa Thần cốc, hai cái bóng mơ hồ quấn lấy nhau, quang mang hai màu đỏ tím đan xen lập lòe. Không khí không ngừng bị chấn vỡ. Kình khí tứ tán rơi vào trong biển hoa, lập tức hủy diệt cả một mảng lớn hoa tươi. Bất quá sau khi hai cái bóng kia dây dưa, thỉnh thoảng có thể nghe thấy tiếng rên cùng tiếng hộc máu.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