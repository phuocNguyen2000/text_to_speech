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Sư thúc. Ở đây.</w:t>
      </w:r>
    </w:p>
    <w:p>
      <w:r>
        <w:t>Nữ tu sĩ đứng ở sau lưng lão giả mày kiếm cung kính nói. Lúc này lão giả mày sắc kia đang chậm rãi chuyển động con mắt, giống như bảo kiếm tuyệt thế ánh mắt sắc bén vọt tới bốn phía, giống như có thể xuyên thấu tất cả. Ở phía dưới Triệu Vô Tà vẫn không nhúc nhích, khí tức trên người hoàn toàn không có, giống như người chết.</w:t>
      </w:r>
    </w:p>
    <w:p>
      <w:r>
        <w:t>Mười tiếng sau, lão giả mới thu hồi ánh mắt, có điều Triệu Vô Tà vẫn bất động như cũ, vẫn che giấu toàn bộ khí tức.</w:t>
      </w:r>
    </w:p>
    <w:p>
      <w:r>
        <w:t xml:space="preserve">Oanh </w:t>
      </w:r>
    </w:p>
    <w:p>
      <w:r>
        <w:t>Thần niệm vô cùng mạnh mẽ bỗng nhiên từ trên trời giáng xuống, thủy ngân trút xuống không sót một giọt nào. Không trung, mặt đất, mỗi một tấc không gian đều bị cỗ thần niệm cường đại này quét qua một lần. Ngay cả một viên đá nhỏ, một đám mây nhỏ cũng không buông tha. Triệu Vô Tà mặt hiện lên nụ cười lạnh, thân thể hắn được bao phủ bởi một chiếc ly. Cho dù là thần niệm kia đảo qua thì cũng chỉ coi như hắn là không khí mà thôi.</w:t>
      </w:r>
    </w:p>
    <w:p>
      <w:r>
        <w:t>Nữ tu kia sau khi nhìn thấy nhân vật của lão già phía sau lão giả mày kiếm, cũng ngậm miệng không nói nữa, cho đến khi lão giả thu hồi thần niệm mới thở phào nhẹ nhõm một hơi.</w:t>
      </w:r>
    </w:p>
    <w:p>
      <w:r>
        <w:t>Sư thúc, yêu thú Thiên Lang điện kia thật sự đi qua nơi này sao?</w:t>
      </w:r>
    </w:p>
    <w:p>
      <w:r>
        <w:t>Nghe thấy nữ tu kia nói, Triệu Vô Tà âm thầm kinh hãi. Thiên Lang điện, cái tên Triệu Vô Tà này không xa lạ gì, bởi vì trong mười vạn ngọn núi lớn, nguy hiểm nhất chỉ có mấy nơi, sau khi đi vào tuyệt đối chỉ có chết không sống. Yêu thần thất điện chính là tồn tại như vậy, mà Thiên Lang điện mà nữ tu kia nói chính là tồn tại như vậy.</w:t>
      </w:r>
    </w:p>
    <w:p>
      <w:r>
        <w:t>Yêu Thần Thất Điện cùng thập đại môn phái tiên đạo, thế lực của ma đạo lục đại ma đế là tồn tại cường hoành, thậm chí càng thêm thần bí. Bởi vì đại bản doanh của yêu thần thất điện đều ở trong mười vạn đại sơn, mà mười vạn đại sơn lại là cấm địa của tu sĩ nhân loại, lấy việc không có người biết rốt cuộc yêu thần thất điện cường đại cỡ nào.</w:t>
      </w:r>
    </w:p>
    <w:p>
      <w:r>
        <w:t>Khó chơi, khốn nạn.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