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ngẩng đầu, Triệu Vô Tà nhìn Lôi Vân như nhìn một con heo ngốc, hoàn toàn không để sát ý vô cùng lạnh lẽo trên người Lôi Vân vào trong mắt. Lời vừa thốt ra như tiếng kinh thiên động địa, không chỉ có Lôi Vân, vị cốc chủ Hoa Thần kia cũng bị cái tên mấy người kia dọa cho chết khiếp. Hai người không phải tu sĩ tầng dưới chót của Tu Chân giới, mấy cái tên đó đại biểu cho cái gì hắn đương nhiên hiểu rõ.</w:t>
      </w:r>
    </w:p>
    <w:p>
      <w:r>
        <w:t>Nếu như Thần Tiêu Đạo Tông ngươi có thể tránh thoát một kiếp này, lần sau gặp lại, ngươi ta lần nữa chiến ha ha.</w:t>
      </w:r>
    </w:p>
    <w:p>
      <w:r>
        <w:t>Lúc này Triệu Vô Tà đâu có vẻ bị trọng thương, thân thể đột nhiên gồng lên, khí thế tỏa ra làm cho hắn nhìn qua cùng một người. Nhân trùng xương kiếm không biết từ lúc nào đã bị hắn dẫm ở dưới chân, một mảng lớn huyết vụ bốc lên, đem thân thể hắn bao phủ ở trong đó. Ba con người chén chậm rãi di động trong huyết vụ, trên khuôn mặt của ba ngũ quan thống khổ nhìn Lôi Vân.</w:t>
      </w:r>
    </w:p>
    <w:p>
      <w:r>
        <w:t>Cái này</w:t>
      </w:r>
    </w:p>
    <w:p>
      <w:r>
        <w:t>Lôi vân còn đang kinh ngạc đột nhiên nhìn thấy ba con người chén bay ra, cảm giác được ba con mắt đang nhìn chằm chằm vào mình. Như là ba sợi dây thừng vô hình kéo hắn vào trong một địa ngục, chịu đựng thống khổ khôn cùng như bọn chúng. Dù tu vi của hắn mạnh mẽ, bị ba con kia tựa hồ vĩnh viễn trầm luân trong thống khổ nhìn vào gương mặt, nhất thời cảm giác lạnh lẽo trong lòng.</w:t>
      </w:r>
    </w:p>
    <w:p>
      <w:r>
        <w:t>Cũng chính thời khắc này buông lỏng, huyết quang toàn thân Triệu Vô Tà sáng lên, không ngờ lại lập tức hóa thành một đạo huyết ảnh. Trong lúc đó vặn vẹo kéo dài, lấy một góc độ quỷ dị vọt về phía chân trời.</w:t>
      </w:r>
    </w:p>
    <w:p>
      <w:r>
        <w:t>Độn Khí Huyết Độn</w:t>
      </w:r>
    </w:p>
    <w:p>
      <w:r>
        <w:t>Hai loại độn pháp này kết hợp lại một chỗ, đạo độn quang của Triệu Vô Tà đã đạt tới mức khủng bố, chỉ trong nháy mắt đã biến mất ngay trước mặt lôi vân. Biến mất ở trên bầu trời Hoa Thần cốc, cho dù là lôi vân một khắc sau cũng phản ứng kịp thời, đáng tiếc đã muộn. Thân ảnh Triệu Vô Tà đã hoàn toàn biến mất, một chút ngưng trệ cũng không có, Lôi Vân chỉ có thể nhìn thấy một đạo huyết ảnh biến mất ở cuối chân trời mà thôi.</w:t>
      </w:r>
    </w:p>
    <w:p>
      <w:r>
        <w:t>,,,</w:t>
      </w:r>
    </w:p>
    <w:p>
      <w:r>
        <w:t xml:space="preserve">Ầm 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