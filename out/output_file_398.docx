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uy nghiêm vang lên ở trên không thành trì kia, tựa hồ là người địa vị cực cao, dọc theo đường đi cũng không còn thần niệm đảo qua hai người Triệu Vô Tà. Triệu Vô Tà tựa hồ không bị cử động vô lễ vừa rồi của đối phương ảnh hưởng, vẫn như cũ mặt không biểu tình, nhìn không ra cảm xúc là cái gì.</w:t>
      </w:r>
    </w:p>
    <w:p>
      <w:r>
        <w:t>Sau khi hai người đi được một đoạn đường, Trịnh Phương đứng đầu tiên ở phía trước một cầu thang bạch ngọc, trên cầu thang là phòng ốc và đại điện hùng vĩ. Nhìn qua, thánh quang bạch ngọc, mùi thơm nhàn nhạt ập tới. Nơi này tương đối xa hoa mang theo trang nhã, đáng tiếc chính là, bất luận là Triệu Vô Tà hay Trịnh Phương. Đối với những thứ này đều coi như không thấy, ánh mắt trực tiếp nhìn về phía ba người xuất hiện trên bậc thang bạch ngọc.</w:t>
      </w:r>
    </w:p>
    <w:p>
      <w:r>
        <w:t>Áo đen bó sát người, vẻ mặt lạnh lùng của ba đại hán, nhất là cái người ở giữa kia. Vẻ mặt dữ tợn, không giận mà uy uy, đúng là uy vũ bất phàm. Trong ba người mặc kệ một người, đều là kết đan tông sư hậu kỳ tu vi, một thân khí thế vô cùng mạnh mẽ.</w:t>
      </w:r>
    </w:p>
    <w:p>
      <w:r>
        <w:t>Con ngươi Triệu Vô Tà hơi co lại, ba vị Kết Đan tông sư đi ra nghênh đón hắn. Nếu không phải vì lý trí ngăn chặn thì Triệu Vô Tà đã nổi giận đả thương người, ánh mắt sắc bén như mũi tên bắn về phía Trịnh Phương.</w:t>
      </w:r>
    </w:p>
    <w:p>
      <w:r>
        <w:t>Trịnh Phương Nhất nhất thời trên mặt liền nóng rát đau, trong lòng nổi lên kinh thiên hãi lãng, loại ánh mắt này, loại ánh mắt này, cho dù thời điểm đại trưởng lão tức giận cũng không có ánh mắt sắc bén như vậy, bước chân đạp đạp đạp lùi liền mấy bước, sắc mặt kinh hoảng không gì sánh được.</w:t>
      </w:r>
    </w:p>
    <w:p>
      <w:r>
        <w:t>Ba gã Kết Đan tông sư cũng kinh hãi, ánh mắt sắc bén của Triệu Vô Tà, trong đó gã đại hán râu quai nón, trên mặt hiện lên vẻ khác lạ, khuôn mặt tràn đầy uy nghiêm bỗng nhiên nhoẻn miệng cười, tiếng cười sang sảng từ trên bậc thang bạch ngọc truyền xuống.</w:t>
      </w:r>
    </w:p>
    <w:p>
      <w:r>
        <w:t>Tiểu huynh đệ không nên trách Trịnh Phương, tiểu tử này nếu như trước đó không có đem tin tức truyền về, hôm nay hai người các ngươi cũng không dễ dàng nhìn thấy ba lão gia hỏa chúng ta như vậy, ha ha ha.</w:t>
      </w:r>
    </w:p>
    <w:p>
      <w:r>
        <w:t>Trong khi nói chuyện, đại hán râu xồm bước ra hai ba bước, trong nháy mắt vượt qua chín mươi chín bậc thang xuất hiện trước người Triệu Vô Tà. Bàn tay to như cái quạt hương bồ chụp về phía bả vai Triệu Vô Tà, vẻ mặt tràn đầy sang sảng cùng thân thiết. Nói thật, đại hán này cười lên cũng làm cho người ta an tâm, vừa nhìn đã biết là người thẳng thắn.</w:t>
      </w:r>
    </w:p>
    <w:p>
      <w:r>
        <w:t>Triệu Vô Tà cúi thấp đầu, sâu trong ánh mắt hiện lên một tia tàn khốc, muốn né tránh bàn tay đang chụp tới. Nhưng vẫn không tránh né, mặc cho bàn tay to lớn vỗ lên vai, thân hình Triệu Vô Tà không chút lay động. Chỉ dùng ánh mắt bình tĩnh lạnh nhạt nhìn đại hán râu quai nón.</w:t>
      </w:r>
    </w:p>
    <w:p>
      <w:r>
        <w:t>Ha ha ha tiểu huynh đệ tu vi không tệ, Trịnh Phương đã nói với ta, ngươi cảm thấy hứng thú đối với Băng Minh của đại hội Ma đạo gia tộc kia. Chỉ cần tiểu huynh đệ trở thành chấp sự của Đông Lâm Trịnh gia ta, đại hội ma đạo năm nay sẽ do ngươi đại biểu Đông Lâm Trịnh gia chúng ta tham gia. Đến lúc đó, lấy tu vi tiểu huynh đệ đại viên mãn, nhất định có được thứ ngươi muốn.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