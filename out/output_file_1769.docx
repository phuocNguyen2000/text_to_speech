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Thanh Kỳ hiện lên vẻ vui mừng khó che dấu, mặc dù kinh hãi nhưng sau khi khí tức trên người Triệu Vô Tà phóng xuất ra, Thanh Kỳ lập tức cảm thấy quyết định lúc trước của nó không sai.</w:t>
      </w:r>
    </w:p>
    <w:p>
      <w:r>
        <w:t>Hai người nhìn nhau, trong mắt đều là vẻ khiếp sợ xen lẫn vui mừng.</w:t>
      </w:r>
    </w:p>
    <w:p>
      <w:r>
        <w:t xml:space="preserve">Vô tà lão đệ </w:t>
      </w:r>
    </w:p>
    <w:p>
      <w:r>
        <w:t>Tâm niệm vừa động, thân hình thanh kỳ lập tức xuất hiện ở ngoài ngàn dặm, trước người Triệu Vô Tà. Trên mặt hắn ta mang theo ý cười, phất tay vẽ một cái vào hư không, một cái khe lập tức xuất hiện. Thanh kỳ dẫn đầu bước vào trong đó, Triệu Vô Tà cũng không nói lời nào, thân hình cũng bước theo vào.</w:t>
      </w:r>
    </w:p>
    <w:p>
      <w:r>
        <w:t>Ba ngày sau, một đạo huyết quang bỗng nhiên từ chỗ sâu trong Thiên Lang điện bắn ra, trong chớp mắt biến mất cuối chân trời.</w:t>
      </w:r>
    </w:p>
    <w:p>
      <w:r>
        <w:t>Ở khu vực thống trị của Thiên Lang điện, không biết có bao nhiêu thế lực Yêu thú. Cả bọn đang quỳ gối trên địa bàn của mình, đều là bá chủ một phương, cả ngày chém giết không ngừng, khắp nơi tràn ngập mùi máu tanh.</w:t>
      </w:r>
    </w:p>
    <w:p>
      <w:r>
        <w:t>Có một khu vực lại càng như vậy, sa mạc máu đỏ. Ở mười vạn đại sơn mặc dù không tính là hung danh hiển hách. Nhưng khu vực thống trị của Thiên Lang điện hầu như mỗi một con yêu thú đều biết đến hung địa. Bởi vì ở đây cát vàng tựa như đều bị huyết dịch đỏ thẫm nhuộm đỏ.</w:t>
      </w:r>
    </w:p>
    <w:p>
      <w:r>
        <w:t>Ở chỗ này, tìm không thấy một hạt cát vàng, bởi vì toàn bộ cát ở đây đều là màu đỏ máu. Chỉ cần tiến vào trong đó, tiến vào trong đó, chỉ có mùi máu tanh. Khắp nơi đều có thể thấy được yêu thú đang chém giết trong đó, nơi này quả thực hoàn toàn hung địa. Mà ở trong đó, lại chỉ có một bá chủ, bá chủ duy nhất của tộc Xích Sa mãng., Sinh ra trong Xích Sa Huyết Mạc, sinh trưởng ở trong Xích Sa sa mạc cũng là khí huyết tinh nồng đậm đến cực điểm. Sau khi đến thời kỳ trưởng thành, hung thần trời sinh này bắt đầu đánh giết khắp nơi, bất luận mạnh yếu đều là một loạt xông lên. Hung hãn đến cực điểm, có thể nói Xích Sa Huyết Mạc khủng bố như thế, hung danh hơn phân nửa đều đến từ những sát thần sát tinh này.</w:t>
      </w:r>
    </w:p>
    <w:p>
      <w:r>
        <w:t>Grào, rít gào.</w:t>
      </w:r>
    </w:p>
    <w:p>
      <w:r>
        <w:t>Ngay tại biên giới Xích Sa Huyết Mạc, có hai con yêu thú đang chém giết nhau, căn bản không có chiêu thức thần thông gì khác. Hoàn toàn là dã thú chém giết, dựa vào thân thể chém giết cùng một chỗ. Dùng miệng cắn xé, dùng móng vuốt cào tới, dùng thân thể xông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