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Tâm thần, huyệt khiếu, thậm chí ngũ tạng lục phủ, đều hiện đầy hồng sa huyết trùng, ở sau lưng Triệu Vô Tà Độc Long khóe miệng lộ ra một vòng ý cười tàn nhẫn, ở trong Nê Hoàn cung cũng có hồng sa huyết trùng nhúc nhích không ngớt., chồng chất bên trên ẩn khiếu kia, gặm ăn hồn phách Độc Long. Mỗi khi cắn một cái, những Hồng Sa Huyết Trùng kia liền có thể cắn nuốt một ít trí nhớ trong hồn phách Độc Long, đợi cho hồn phách Độc Long chậm rãi bị gặm sạch sẽ, trên thế giới này sẽ có thêm một đầu Độc Long hoàn toàn mới.</w:t>
      </w:r>
    </w:p>
    <w:p>
      <w:r>
        <w:t>Khi ta là ngươi, tiếng kêu thảm thiết chồng chất lên nhau, lúc này ba con yêu thú thân thể khổng lồ đều hiện lên một màu đỏ máu quỷ dị, tựa hồ làn da bên ngoài da lông mao đều tràn ra máu tươi. Quả nhiên vô cùng quỷ dị, mà ba con yêu thú giống như đang trải qua đau đớn, cái miệng khổng lồ không ngừng mở ra kêu la thảm thiết.</w:t>
      </w:r>
    </w:p>
    <w:p>
      <w:r>
        <w:t>Phản kháng chỉ có thể gia tăng thống khổ, dừng lại đi.</w:t>
      </w:r>
    </w:p>
    <w:p>
      <w:r>
        <w:t>Triệu Vô Tà chậm rãi đi đến trước mặt Song Vĩ Hạt Sư, vươn một bàn tay được bao phủ trong khí đen, nhẹ nhàng đặt lên cái đầu khổng lồ của Song Vĩ Hạt Sư. Trên Nê Hoàn cung, lòng bàn tay lóe hào quang, dường như đang giấu vật gì đó. Khoé miệng Triệu Vô Tà cũng cong lên một đường cong kỳ dị, trong ánh mắt có một vòng ý cười rất mờ mịt.</w:t>
      </w:r>
    </w:p>
    <w:p>
      <w:r>
        <w:t>Đầm đen chín vạn dặm, một chỗ hung địa trong mười vạn ngọn núi lớn. Ở trong một khu vực bầu trời. Ba con yêu thú cực lớn thống khổ gào thét, thanh âm lộ ra xa ngàn dặm, thậm chí độc trùng mãnh thú ẩn thân dưới đất mười mấy trượng cũng nghe thấy. Tuy nhiên không có một con yêu thú nào dám thò đầu ra.</w:t>
      </w:r>
    </w:p>
    <w:p>
      <w:r>
        <w:t>Cuối cùng chia thành trò mười hai rối Bính</w:t>
      </w:r>
    </w:p>
    <w:p>
      <w:r>
        <w:t>Lại nhìn trộm nơi đó, bởi vì bọn chúng có thể nghe ra được, ba con yêu thú kêu thảm thiết kia chính là ba con yêu thú bá chủ bên trong đầm lầy màu đen chín vạn dặm.</w:t>
      </w:r>
    </w:p>
    <w:p>
      <w:r>
        <w:t>Dưới bùn lầy, có một số yêu thú cũng mở ra linh trí, tu vi Kết Đan kỳ, đều đem khí tức của mình che giấu đi, chúng nó tựa hồ có một loại dự cảm. Đầm lầy đen chín vạn dặm này cũng sẽ không giống như trước kia.</w:t>
      </w:r>
    </w:p>
    <w:p>
      <w:r>
        <w:t xml:space="preserve">Hừ! </w:t>
      </w:r>
    </w:p>
    <w:p>
      <w:r>
        <w:t>Cùng lúc đó, ba con yêu thú rống lên một tiếng điên cuồng, sau đó không một tiếng động, cái đầu dữ tợn từ từ cúi xuống, trong con mắt của ba con thú đều hiện ra vẻ mê man. Thỉnh thoảng lại xuất hiện một tia giãy dụa, nhưng vẻ giãy dụa chỉ xuất hiện trong nháy mắt rồi biến mất. Trong mắt của chúng xuất hiện màu máu, hình thành một vòng xoáy màu máu, không ngừng xoay tròn.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