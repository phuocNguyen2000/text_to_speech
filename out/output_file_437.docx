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 huynh, bắt đầu đi.</w:t>
      </w:r>
    </w:p>
    <w:p>
      <w:r>
        <w:t>Người vừa mở miệng là một trong ngũ đại gia chủ, một lão già ngồi bên cạnh Trịnh Hận, mặt không râu. Nếu không phải mái tóc bạc trắng, sẽ khiến người ta cho rằng lão là một kẻ mặt trắng trẻo. Thật sự là quá anh tuấn, khí tức toàn thân đối với nữ nhân mà nói đều là chí mạng, ánh mắt rất nhiều nữ tu trên quảng trường đều dán lên người này.</w:t>
      </w:r>
    </w:p>
    <w:p>
      <w:r>
        <w:t>Ừm</w:t>
      </w:r>
    </w:p>
    <w:p>
      <w:r>
        <w:t>Gia chủ Chu gia cũng là một trong ngũ đại gia chủ, lúc này đang ngồi ngay ngắn ở giữa cùng, trên người mặc hoàng bào thuộc về Đế Hoàng. Mặc dù tóc cũng bạc trắng, nhưng chòm râu lại có màu đen, đôi mắt như vực sâu, khiến người ta không đoán được trong lòng hắn đang suy nghĩ cái gì. Đạo Đế Hoàng, hiển nhiên hắn cao hơn Chu Giác không biết bao nhiêu lần.</w:t>
      </w:r>
    </w:p>
    <w:p>
      <w:r>
        <w:t>Nếu nói Chu Giác là một con Bàn Long, vị gia chủ Chu gia này chính là Đằng Long đã bay lượn tận chân trời, khí tức Đế Hoàng hùng hồn khiến người ta sợ hãi tản ra.</w:t>
      </w:r>
    </w:p>
    <w:p>
      <w:r>
        <w:t>Nhẹ nhàng trả lời một tiếng, gia chủ Chu gia quét mắt một vòng trên quảng trường, sau đó nhẹ nhàng nói: Các vị, mục đích tới đây ta cũng sẽ không nói. Gia tộc Ma đạo chúng ta không giống với thế lực của các môn phái kia. Lục đại Ma Đế, thập đại tiên môn tiên đạo., Yêu Thần Thất Điện. Chúng nó đều vô cùng cường đại, nhưng mà, thế lực của Ma đạo gia tộc chúng ta liên hợp cùng một chỗ, cũng cường đại vô cùng, từ vạn năm trước đã tổ chức đại hội của gia tộc Ma đạo chính là vì mục đích này. Phải làm cho tất cả tu sĩ giới Tu Chân biết, gia tộc Ma đạo chúng ta đoàn kết cùng cường đại, không thể mạo phạm.</w:t>
      </w:r>
    </w:p>
    <w:p>
      <w:r>
        <w:t>Lúc này, gia chủ Chu gia dừng lại một chút, sau đó lại nói: Được rồi, ta cũng không nói nhiều nữa, đại hội lần này do Chu gia ta tổ chức ở Hoàng Kim thành.</w:t>
      </w:r>
    </w:p>
    <w:p>
      <w:r>
        <w:t>Quy củ mọi người cũng hiểu, mỗi gia tộc đều có danh ngạch tham gia cố định. Hiện tại, mời những tuấn kiệt trẻ tuổi này tiến lên đi.</w:t>
      </w:r>
    </w:p>
    <w:p>
      <w:r>
        <w:t>Gia chủ Chu gia vừa dứt lời đã thấy trong quảng trường có rất nhiều tu sĩ đi ra, phần lớn đều là hình dáng thanh niên, có mấy người trung niên tu vi đều đã ngoài Trúc Cơ trung kỳ, khí thế bất phàm.</w:t>
      </w:r>
    </w:p>
    <w:p>
      <w:r>
        <w:t xml:space="preserve">Mời các vị xem.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