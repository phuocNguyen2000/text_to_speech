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Rột rột rột!</w:t>
      </w:r>
    </w:p>
    <w:p>
      <w:r>
        <w:t>Một tiếng ọc ọc càng thêm kịch liệt truyền đến, trong huyết trì tựa hồ nhiều thêm một ít động tĩnh khác, ở phía dưới bong bóng máu kia tựa hồ cất giấu thứ gì đó khủng bố. Hai bàn tay nhẹ nhàng đặt ở trên không huyết trì, hai cỗ lực lượng trống rỗng sinh ra cũng theo đó truyền đến phía dưới huyết trì kia.</w:t>
      </w:r>
    </w:p>
    <w:p>
      <w:r>
        <w:t>Rúc rúc.</w:t>
      </w:r>
    </w:p>
    <w:p>
      <w:r>
        <w:t>Vẫn là tiếng bọt khí phá diệt như trước, nhưng lần này tựa hồ không giống lúc trước, một cái bong bóng cực lớn bỗng nhiên xuất hiện.</w:t>
      </w:r>
    </w:p>
    <w:p>
      <w:r>
        <w:t>Rầm</w:t>
      </w:r>
    </w:p>
    <w:p>
      <w:r>
        <w:t>Thanh âm khiến lòng người rung động, sau khi bong bóng máu tan biến, một bóng người toàn thân đỏ máu chậm rãi bay lên từ dưới ao máu. Toàn thân đều là thanh âm đỏ như máu, không hổ là từ trong ao máu đi lên, kỳ dị chính là, diện mục của bóng người, mặc dù phía trên bao trùm huyết dịch, nhưng vẫn rõ ràng có thể thấy được đó là ngũ quan của Triệu Vô Tà.</w:t>
      </w:r>
    </w:p>
    <w:p>
      <w:r>
        <w:t>Một Triệu Vô Tà khác.</w:t>
      </w:r>
    </w:p>
    <w:p>
      <w:r>
        <w:t>Hai tay vẫn đang vỗ nhẹ phía trên huyết trì, nhưng khi nhìn lại tựa như là một người khác, khóe miệng Triệu Vô Tà xuất hiện một nụ cười. Hai tay hắn ta lắc lư kịch liệt, từng tia hắc khí thẩm thấu vào trong huyết trì, kích thích huyết dịch đỏ thẫm kia sôi trào lên. Giống như đang nhấp nhô tinh thần, chậm rãi nâng huyết sắc bóng người kia ra khỏi huyết trì.</w:t>
      </w:r>
    </w:p>
    <w:p>
      <w:r>
        <w:t>Màu đỏ bắt đầu nhìn lại, giống như dòng nước, từ bóng người kia rơi vào trong huyết trì.</w:t>
      </w:r>
    </w:p>
    <w:p>
      <w:r>
        <w:t>Quần áo vải bố, ngũ quan có chút thanh tú, hai chân trần. Một màn không thể tưởng tượng nổi, bóng người xuất hiện từ trong huyết trì này, vậy mà hoàn toàn giống Triệu Vô Tà như đúc, hoàn toàn không có gì khác biệt. Chỉ là người này tựa hồ không có thần trí, nhắm chặt hai mắt, chỉ là khí tức trên người vậy mà cũng không khác gì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