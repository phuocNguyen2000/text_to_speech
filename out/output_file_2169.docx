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ba trăm sáu mươi sáu tham lam</w:t>
      </w:r>
    </w:p>
    <w:p>
      <w:r>
        <w:t>Mười người đứng vững với cảnh giới Đại viên mãn, trừ một sự tồn tại giống như yêu nghiệt ra thì cộng thêm lời Na Tra là lão quái vật hơn ngàn năm tuổi, thân thể sớm đã được thiên địa linh khí tinh thuần rèn luyện có thể so sánh với huyền thiết ngàn năm, thậm chí còn cứng rắn hơn, hơn nữa trong đó cũng ẩn chứa vô tận linh khí. Tu sĩ hơn phân nửa là thân thể Nguyên Anh Đại viên mãn, cùng thiên địa linh dược đứng đầu không khác nhau là bao.</w:t>
      </w:r>
    </w:p>
    <w:p>
      <w:r>
        <w:t>Vị lão giả Hạo Nhiên tông kia, là cường giả tuyệt thế đứng sau Hạo Nhiên tông, giống với Thú Vương của Ngự Thú Tông là lão quái vật ngàn năm trước, thân thể cứng rắn không thua gì ngàn năm, huyền thiết vạn năm. Lại cứng rắn vô cùng, cho dù trúng một đòn của binh khí cấp bậc Tiên khí cũng chưa chắc sẽ bị đánh nát.</w:t>
      </w:r>
    </w:p>
    <w:p>
      <w:r>
        <w:t>Thế nhưng không nghĩ tới thằng nhóc xấu xí kia chỉ nhẹ nhàng trảo một cái đã xé rách cánh tay của Hạo Nhiên Kiếm Tôn ngàn năm trước. Cánh tay nó bị đứt tận gốc, tiếng gào thét thống khổ lập tức vang lên từ trong miệng Hạo Nhiên Kiếm Tôn. Tiếng vang vọng hư không, tất cả cường giả đang xem cuộc chiến đều rùng mình, hàn khí nhè nhẹ bốc lên.</w:t>
      </w:r>
    </w:p>
    <w:p>
      <w:r>
        <w:t xml:space="preserve"> </w:t>
      </w:r>
    </w:p>
    <w:p>
      <w:r>
        <w:t>Trong miệng Hạo Nhiên kiếm tôn tràn ra sóng âm mắt thường có thể thấy được, trên khuôn mặt già nua, nếp gấp càng hung hăng chồng chất cùng một chỗ. Ngay cả ngũ quan cũng giống như vậy, xoắn xuýt cùng một chỗ, vừa nhìn đã biết đang chịu đựng đau đớn cực lớn.</w:t>
      </w:r>
    </w:p>
    <w:p>
      <w:r>
        <w:t>Hài đồng xấu xí kia trước người hắn, miệng vẫn phát ra tiếng cười cực kỳ khó nghe.</w:t>
      </w:r>
    </w:p>
    <w:p>
      <w:r>
        <w:t>Thân hình hóa thành bạch quang, bạo lui ra ngoài mười dặm, vẻ mặt thống khổ như trước. Hơn hai mươi vị cường giả, kể cả Triệu Vô Tà, tất cả đều nhìn về phía chỗ cụt tay của Hạo Nhiên Kiếm Tôn, vào lúc này, từng sợi tơ màu xanh lá cây tỏa ra ánh huỳnh quang nhàn nhạt chợt lóe lên rồi biến mất.</w:t>
      </w:r>
    </w:p>
    <w:p>
      <w:r>
        <w:t>Kịch độc.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