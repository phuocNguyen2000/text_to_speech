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Dù sao những cường giả kia muốn chiếm mộ bia, muốn giết cũng là Nguyên Anh tu sĩ, sẽ không hạ sát thủ với Kết Đan tu sĩ. Nhưng lúc này người hạ sát bọn họ không phải là những người khác, mà là tên Triệu Vô Tà kia, hắn không phải chỉ vì mộ bia kia.</w:t>
      </w:r>
    </w:p>
    <w:p>
      <w:r>
        <w:t>Hiện tại hơn hai mươi tòa mộ bia đều bị các thế lực lớn chia cắt, nhưng cũng chỉ là chiếm cứ mà thôi. Cũng không có phá giải cấm chế, ngay từ đầu đã giết hai mươi mấy tu sĩ Nguyên Anh, thế nhưng về sau muốn giết, cũng là khó khăn. Ai cũng không nghĩ tới, tại thời điểm này, Triệu Vô Tà này tâm ngoan thủ lạt, lại xuống tay với mấy trăm Kết Đan Tông sư kia.</w:t>
      </w:r>
    </w:p>
    <w:p>
      <w:r>
        <w:t>Triệu Vô Tà, ngươi muốn chết thì dừng tay cho ta!</w:t>
      </w:r>
    </w:p>
    <w:p>
      <w:r>
        <w:t>Sau khi Triệu Vô Tà ra tay, lập tức đã có không ít cường giả kịp phản ứng, nhưng vẫn còn tương tự. Triệu Vô Tà đã ra tay, uy lực của Vạn Độc Huyết Ti Phiên đối phó với tu sĩ Nguyên Anh cũng không có vấn đề gì, còn có Nhân Trùng Kiếm cũng như vậy. Hai loại hung khí tuyệt thế đồng loạt. Mấy trăm Kết Đan Tông Sư kia chỉ đào tẩu có mấy người mà thôi, còn lại toàn bộ đã chết hết.</w:t>
      </w:r>
    </w:p>
    <w:p>
      <w:r>
        <w:t>Mùi máu tanh truyền đến, thoáng chốc quanh người Vụ Nô đã ngưng trệ.</w:t>
      </w:r>
    </w:p>
    <w:p/>
    <w:p>
      <w:r>
        <w:t>Chương thứ ba trăm năm mươi năm mươi ba kiếm diệt thiên địa</w:t>
      </w:r>
    </w:p>
    <w:p>
      <w:r>
        <w:t>Kết Đan Tông Sư, đều là trưởng lão của các thế lực lớn, quản lý chưởng môn, nhưng Na Tra lại bị tên Triệu Vô Tà giết sạch sẽ, thằng nhãi này không động thủ thì thôi, vừa động thủ đã đắc tội với hầu hết các thế lực ở Thiên Vân Đại Lục. Tiên Ma yêu, đều bị thằng nhãi này đắc tội hết lần này tới lần khác.</w:t>
      </w:r>
    </w:p>
    <w:p>
      <w:r>
        <w:t>Vạn Độc Bát Huyết Phiên nhân trùng chén kiếm,</w:t>
      </w:r>
    </w:p>
    <w:p>
      <w:r>
        <w:t>Ma uy của hai đại hung khí tuyệt thế làm cho hơn trăm tu sĩ Nguyên Anh kia ngây ngẩn cả người, sau đó đều là nổi giận, ánh mắt nhìn về phía Triệu Vô Tà lộ ra sát khí ngút trời. Còn có Vụ Nô, gã cũng bị Triệu Vô Tà liên lụy, lại thêm lúc trước trong cơn giận dữ gã cũng đã hạ sát thủ với những tu sĩ Kết Đan tông sư.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