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Bất quá dù sao cũng đã trải qua vạn năm. Hắc Tuyết Phong này mặc dù cũng có không ít yêu thú biết lai lịch, cũng có không ít yêu thú mở ra linh trí tới nơi đây tìm kiếm cơ duyên, xem xem có thể tìm được trong truyền thuyết điện chủ Thiên Lang Điện và Hắc Tuyết Ma Quân gì đó không. Thuộc về đồ vật của hai vị cường giả kia, cho dù là rác rưởi nhưng đối với những yêu thú kia mà nói cũng có thể coi là tuyệt thế bảo vật.</w:t>
      </w:r>
    </w:p>
    <w:p>
      <w:r>
        <w:t>Nhưng mà hôm nay, Hắc Tuyết Phong tựa hồ trở nên không giống bình thường. Một cỗ không khí kỳ dị không ngừng vờn quanh đỉnh Tuyết Phong, biểu thị dường như có đại sự sắp xảy ra.</w:t>
      </w:r>
    </w:p>
    <w:p>
      <w:r>
        <w:t xml:space="preserve">Oanh </w:t>
      </w:r>
    </w:p>
    <w:p>
      <w:r>
        <w:t>Ngay lúc này, một thanh âm như muốn phá nát bầu trời vang lên, từ xa xa bầu trời truyền đến. Sau tiếng nổ ầm ầm, một mảng lớn điểm đen đột nhiên xuất hiện trên bầu trời, những điểm đen dày đặc, che kín cả bầu trời xa xa. Chớp mắt, cũng chỉ trong nháy mắt ngắn ngủi mà thôi, những điểm đen kia ở trên không trung nổ vang hiện ra.</w:t>
      </w:r>
    </w:p>
    <w:p>
      <w:r>
        <w:t>Khà khà khà khà, không nghĩ tới là vị ưng vương đầu tiên của ta tới a. Ha ha ha</w:t>
      </w:r>
    </w:p>
    <w:p>
      <w:r>
        <w:t>Sau khi tiếng cười điên cuồng vang lên, những điểm đen kia liền xuất hiện ở trên đỉnh núi tuyết, cương phong bạo liệt theo không trung ầm ầm thổi xuống, đem một tầng tuyết trắng trên đỉnh núi thổi tan hơn phân nửa, lộ ra núi đá đen kịt phía dưới.</w:t>
      </w:r>
    </w:p>
    <w:p>
      <w:r>
        <w:t>Khanh tranh, sưu sưu sưu,</w:t>
      </w:r>
    </w:p>
    <w:p>
      <w:r>
        <w:t>Tiếng ưng gáy chói tai theo sát phía sau cương phong, những điểm đen kia không ngờ lại là những con hôi ưng cực lớn. Mỗi cái đều cực lớn. Nếu Triệu Vô Tà ở đây, nhất định sẽ cảm thấy xa lạ đối với những cự ưng này. Bởi vì ở trong tay hắn, trong tay hắn có một con hôi ưng giống chúng.</w:t>
      </w:r>
    </w:p>
    <w:p>
      <w:r>
        <w:t>Kim Quan Ưng, những con hôi quan ưng lớn vô cùng đều là Kim Quan Ưng, ở đỉnh đầu chúng nó đều có một nhúm lông dài màu vàng, cương phong bạo liệt từ trên cao thổi xuống, không ngờ đều do cánh Kim Quan Ưng thật lớn làm ra. Ở giữa những con cự ưng màu xám này có một con ưng lớn đen kịt, đỉnh đầu cũng có một nhúm lông vàng.</w:t>
      </w:r>
    </w:p>
    <w:p>
      <w:r>
        <w:t>Là Vương Giả của Kim Quan Ưng, Ưng Vương: Vì Ưng Vương đến sớm chứ không phải chuyện tốt lành gì, ha ha ha ha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