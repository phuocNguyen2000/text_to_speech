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là cổ tay khẽ động, thanh trường kiếm kia lại bổ vào người Triệu Vô Tà một lần nữa, lần này chính là cái đầu của Triệu Vô Tà. Lần này cho dù là Huyết Linh ma thể cũng không chống đỡ nổi, cái đầu lâu của Triệu Vô Tà cũng không khác gì dưa hấu, bị đánh cho máu tươi bắn tung tóe khắp nơi.</w:t>
      </w:r>
    </w:p>
    <w:p>
      <w:r>
        <w:t>Chỉ trong thời gian một hơi thở, sau lưng Vụ Nô, thân hình Triệu Vô Tà lại xuất hiện lần nữa. Huyết vụ xuất hiện sau đó ngưng tụ, quá trình chính giữa căn bản không thấy rõ, ngay lập tức liền hoàn thành. Tiếu ý trên mặt Triệu Vô Tà cũng biến mất, bàn tay bỗng nhiên nắm chặt Nhân Trùng chén kiếm huyết hồng trong tay.</w:t>
      </w:r>
    </w:p>
    <w:p>
      <w:r>
        <w:t>Oành oành oành, tầng cương phong, mấy canh giờ trôi qua, hư không chỗ nào cũng chưa khôi phục. Dòng chảy hư không cuồng bạo đã tàn phá bừa bãi ra tầng cương phong, hướng phía dưới mà tới. Phía trước đám nữ tu kia, Vong Tình Ma Đế vẫn giữ vẻ mặt như vậy, không mang theo chút tình cảm nhân loại nào. Thần nữ không dính khói lửa trần gian, chuyện gì cũng không thể làm cho vẻ mặt của nàng biến hóa dù chỉ là một chút.</w:t>
      </w:r>
    </w:p>
    <w:p>
      <w:r>
        <w:t>,</w:t>
      </w:r>
    </w:p>
    <w:p>
      <w:r>
        <w:t>Ba ngày sau.</w:t>
      </w:r>
    </w:p>
    <w:p>
      <w:r>
        <w:t>Vù vù vù.</w:t>
      </w:r>
    </w:p>
    <w:p>
      <w:r>
        <w:t>Cương Phong chậm rãi bình thường trở lại, hai bóng người còn đứng trên hư không, ánh mắt tràn ngập sát ý đều rơi vào trên người đối phương.</w:t>
      </w:r>
    </w:p>
    <w:p>
      <w:r>
        <w:t>Lúc này Triệu Vô Tà, Vụ Nô đã là ba ngày sau đó. Hai tuyệt thế cường giả đã chém giết trọn vẹn ba ngày trong tầng cương phong, mặc kệ là Triệu Vô Tà hay Vụ Nô đều không thể làm gì được đối phương. Tuy nhiên trên khuôn mặt thanh tú của Triệu Vô Tà lại nở rộ ý cười.</w:t>
      </w:r>
    </w:p>
    <w:p>
      <w:r>
        <w:t>Tiêu Dao Kiếm Quân cũng chỉ như vậy mà thôi.</w:t>
      </w:r>
    </w:p>
    <w:p>
      <w:r>
        <w:t>Thằng nhãi này, cho tới bây giờ chưa từng biết thế nào gọi là phong phạm cường giả. Tuy nhiên hiện tại hắn cũng có tư cách nói như vậy, nhưng thời gian bao nhiêu năm, ngày xưa còn giống một con giun dế. Rơi vào trong tay vụ nô, hắn chỉ cần nhẹ nhàng bóp một cái là có thể lấy được tính mạng, nhưng bây giờ, đã đứng ở cùng một cảnh giới, có lẽ không bao lâu sau Triệu Vô Tà sẽ biết.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