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Cứ như vậy, thằng nhãi này tự đắc cũng là bình thường. Nghe Tam Nương nói xong, lại nhìn vẻ dí dỏm trong mắt nàng, sắc mặt lúc này nghiêm lại, mạnh mẽ kéo Tam Nương qua, tiện tay liền thi triển một cấm chế, ngăn cản tất cả ánh mắt dò xét. Liền phát ra tiếng cười lạnh hắc hắc, tùy ý nhìn Tam Nương trong ngực.</w:t>
      </w:r>
    </w:p>
    <w:p>
      <w:r>
        <w:t>Tiên Đạo thập đại môn phái, là môn phái được đông đảo tu sĩ ưa thích nhất, không phải Phạm Thiên Tiên Tông mạnh mẽ nhất mà là Thần Miểu Cung. Trong cung tất cả đều là nữ tu, hơn nữa đều là tuyệt sắc. Quy củ thu nhận đệ tử của Thần Miểu rất nghiêm ngặt., Không phải người có tư chất không cao thì không thu. Cho nên tại Thiên Vân Đại Lục này, tu sĩ muốn cùng nữ tu trong Thần Miểu Cung kết thành bạn lữ song tu, không biết có bao nhiêu. Nhưng người thành công lại rất ít, ngay cả đệ nhất cường giả Tiên Đạo hiện tại, vị Phạm Thiên Tiên Quân kia cũng là một trong những người thất bại. Mặc kệ như thế, vẫn có rất nhiều tu sĩ đi lại.</w:t>
      </w:r>
    </w:p>
    <w:p>
      <w:r>
        <w:t>Lúc này tại trận doanh của Thần Miểu Cung, một nữ tử tuyệt sắc đang ôm đàn non chậm rãi ngẩng đầu lên., Nhìn thoáng qua cự đại âm ảnh trên không, trong mắt hiện lên một tia khó hiểu, lúc này đã gần đến giờ. Cách Triệu Vô Tà mới đến đã qua mấy canh giờ. Mặc dù phần đông tu sĩ vẫn không thể tin được Hồng Trần tiên tử đã thành thị thiếp của Triệu Vô Tà. Nhưng sau khi Triệu Vô Tà lộ ra tu vi tuyệt thế của mình, trăm vạn tu sĩ phía dưới đều thức thời ngậm miệng lại.</w:t>
      </w:r>
    </w:p>
    <w:p>
      <w:r>
        <w:t>Huống chi, đối với bọn họ Hồng Trần tiên tử vốn là xa xa không thể chạm tới, cần gì phải vì một câu chuyện phiếm. Đồng thời đắc tội hung thần như Triệu Vô Tà, còn có loại địa phương như Vong Tình Động Thiên này. Nhưng có một người lại trong lòng có chút gợn sóng, phiêu miểu thần nữ. Bất kể khi nào, Vong Tình Động Thiên cùng Thần Miểu Cung đều là đối đầu sinh tử.</w:t>
      </w:r>
    </w:p>
    <w:p>
      <w:r>
        <w:t>Nguyên nhân chính là vì mỗi một đời Vong Tình Ma Đế và Thần Miểu Cung chủ đều là cừu nhân đối địch, thế hệ trước vốn nên là như vậy, nhưng mà lúc này lại không phải, Hồng Trần tiên tử là nhân vật thủ lĩnh trẻ tuổi trong thế hệ Vong Tình Động Thiên, thế nhưng lúc này lại trở thành thị thiếp của Triệu Vô Tà - ma đầu này.</w:t>
      </w:r>
    </w:p>
    <w:p>
      <w:r>
        <w:t>Công pháp mà thần nữ Phiêu Miểu tu luyện chính là công pháp tuyệt thế của Thần Miểu Cung. Hiện tại nàng cũng là một tu sĩ cảnh giới Nguyên Anh nhưng vừa thấy Hồng Trần tiên tử.</w:t>
      </w:r>
    </w:p>
    <w:p>
      <w:r>
        <w:t>Chỉ biết nàng căn bản không phải đối thủ của Hồng Trần tiên tử, trong đầu nảy lên một ít ý niệm, trong đầu Phiêu Miểu thần nữ cùng những tu sĩ kia. Cũng không dám tin rằng Hồng Trần tiên tử lại trở thành thị thiếp cho Triệu Vô Tà, mà lúc này Phiêu Mi thần nữ cũng không phát giác ra, đáy lòng nàng lại sinh ra một tia tò mò đối với Triệu Vô Tà.</w:t>
      </w:r>
    </w:p>
    <w:p>
      <w:r>
        <w:t>Giờ tý sắp tới rồi.</w:t>
      </w:r>
    </w:p>
    <w:p>
      <w:r>
        <w:t>Một tu sĩ Nguyên Anh ở trên không trung bỗng nhiên mở mắt. Trong đôi mắt đục ngầu của lão đột nhiên bắn ra hai đạo tinh mang sắc bén đến cực điểm. Lão giả này ngồi xếp bằng trên một thanh cự kiếm. Tu vi là Nguyên Anh hậu kỳ, không môn không phái, dĩ nhiên là một tán tu.</w:t>
      </w:r>
    </w:p>
    <w:p>
      <w:r>
        <w:t>Tại không trung, ngoại trừ lão giả này còn có không ít tu sĩ cảnh giới Nguyên Anh. Đều là tán tu không môn không phái, một cái. Tán tu có thể tu luyện tới cảnh giới Nguyên Anh đã có thể thấy được bọn họ có bao nhiêu phần mạnh mẽ. Tại một địa phương rất gần Thiên Vân Sơn, bất luận là không trung hay là mặt đất, chín phần đều là cường giả Nguyên 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