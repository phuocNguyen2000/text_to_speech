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một tháng, tốn hao hơn mười ngày để chữa thương. Triệu Vô Tà lúc này đã xuất hiện trong một tòa thành. Ấn tượng của Triệu Vô Tà đối với nơi này chính là lúc Trịnh Phương ở đây lợi dụng phàm nhân tu luyện Luyện Thi Đại Pháp. Lần nữa trở về, Triệu Vô Tà không có ý dừng lại chút nào. Ra khỏi thành trì liền đi về phía hồ lô cốc.</w:t>
      </w:r>
    </w:p>
    <w:p>
      <w:r>
        <w:t>So sánh với hai tháng trước, cảnh giới của Triệu Vô Tà càng thêm viên mãn, toàn lực thi triển độn tốc đến đã có uy thế của Kết Đan Tông Sư. Chỉ cần tu luyện một đoạn thời gian, Triệu Vô Tà có thể tấn thăng lên cảnh giới Kết Đan Tông Sư. Nghĩ đến lúc đó, trong lòng Triệu Vô Tà không khỏi dâng lên một trận lửa nóng, trong lúc tiến vào Kết Đan Tông sư hắn có thể tu luyện rất nhiều cổ thuật. Đến lúc đó, bằng vào ngàn vạn cổ trùng, dù đối đầu Nguyên Anh chân nhân Triệu Vô Tà cũng có thể toàn thân trở ra.</w:t>
      </w:r>
    </w:p>
    <w:p>
      <w:r>
        <w:t>Chân đạp Hắc Lũng ma kiếm, Triệu Vô Tà hóa thành một đạo hắc quang bay về phía hồ lô. Bất quá vào lúc này, trong đầu hắn bỗng nhiên xuất hiện một tia dự cảm không tốt, không phải là tính mạng uy hiếp. Mà là một loại dự cảm không tốt, giống như đã xảy ra chuyện gì đó.</w:t>
      </w:r>
    </w:p>
    <w:p>
      <w:r>
        <w:t>Rồi là chuyện gì đây.</w:t>
      </w:r>
    </w:p>
    <w:p>
      <w:r>
        <w:t>Triệu Vô Tà luôn luôn tin tưởng trực giác của mình, dự cảm vừa xuất hiện hắn lập tức trở nên khẩn trương. Sắc mặt đột nhiên biến đổi, ý niệm trong đầu quay cuồng, một lát sau trên mặt hắn rốt cục lộ ra một chút hoảng hốt.</w:t>
      </w:r>
    </w:p>
    <w:p>
      <w:r>
        <w:t>Chẳng lẽ</w:t>
      </w:r>
    </w:p>
    <w:p>
      <w:r>
        <w:t>Trong lòng nhảy dựng lên, ma nguyên trong đan điền như không cần tiền quán chú vào bên trong Hắc Lũng ma kiếm, tốc độ lập tức lên cực hạn. Một đạo tàn ảnh thật dài kéo ra, lưu lại một dấu vết rất rõ ràng dưới bạch vân, Triệu Vô Tà Nhân đã ở ngoài mười dặm.</w:t>
      </w:r>
    </w:p>
    <w:p>
      <w:r>
        <w:t>Lúc này hồ lô cốc, nguyên bản sương mù bao phủ, sương mù tràn ngập địa phương, đều không có. Những sương mù kia chỉ còn lại từng đoàn từng đoàn rải rác, khó có thể tụ cùng một chỗ, bao phủ lại sơn cốc này. Mà bên trong là sương độc đủ mọi màu sắc Triệu Vô Tà phóng ra, chướng khí, cũng toàn bộ biến mất, giống như trong một đêm bị gió mạnh cuốn đi.</w:t>
      </w:r>
    </w:p>
    <w:p>
      <w:r>
        <w:t>Trong sơn cốc, mười cái cổ trì bốc lên âm khí đều bị đun sôi, nơi này giống như bị một trận phong bạo kịch liệt tàn sát bừa bãi. Khắp nơi bừa bộn không chịu nổi, hoàn toàn nhìn không ra cảnh tượng trước kia, cổ trì lớn nhất ở trung ương lúc này cũng bị bùn đất lấp đầy.</w:t>
      </w:r>
    </w:p>
    <w:p>
      <w:r>
        <w:t>Có thể nói thê thảm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