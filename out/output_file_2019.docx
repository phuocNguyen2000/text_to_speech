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Đó là một chiếc cũ</w:t>
      </w:r>
    </w:p>
    <w:p>
      <w:r>
        <w:t>Không ít môn phái trong mộ thược đều có, Thiên Lang điện chỉ là chọn Hoàng Vân môn ra tay.</w:t>
      </w:r>
    </w:p>
    <w:p>
      <w:r>
        <w:t>Thượng Quan gia chính là đệ nhất gia tộc Tiên đạo, nếu nghiêm túc nói, thực lực có lẽ đã có thể so sánh với thập đại môn phái Tiên đạo. Hơn nữa Thượng Quan gia cùng trong thập đại môn phái Tiên đạo có không ít môn phái giao hảo, ai động vào Thượng Quan gia, tất nhiên sẽ đưa tới không ít kẻ địch. Tựa như Chu gia lúc trước, nếu không phải Triệu Vô Tà xuống tay quá nhanh, có lẽ Ma La Ma Đế kia cũng đã tới.</w:t>
      </w:r>
    </w:p>
    <w:p>
      <w:r>
        <w:t>Tập diệt một Chu gia còn chưa đủ. Tên Triệu Vô Tà vô pháp vô thiên, không để ai vào mắt. Một Thượng Quan gia, đáy lòng hắn nhất định phải huỷ diệt.</w:t>
      </w:r>
    </w:p>
    <w:p>
      <w:r>
        <w:t>Tam Nương mềm mại đặt tay lên bả vai Triệu Vô Tà, nhẹ nhàng xoa bóp, nghiễm nhiên trở thành một thị nữ cực kỳ trách nhiệm. Nếu để cho Hoàng tuyền Quỷ Mẫu nhìn thấy, nhất định sẽ nổi trận lôi đình. Đường đường Quỷ Đế đại nhân của Hoàng tuyền Quỷ giản, lại giúp hắn bóp vai, nếu chuyện này mà truyền ra, quả thực là đang cười dai.</w:t>
      </w:r>
    </w:p>
    <w:p>
      <w:r>
        <w:t>Triệu Vô Tà cái tên Triệu Vô Tà này trong lòng lại an tâm thoải mái; Hai việc, một bên trong ý niệm xấu xa nổi lên. Tay cũng ôm eo Đỗ Nhị, một chút cũng không biết quy củ viết hai chữ thế nào. Đối với sát ý nhàn nhạt trên người Triệu Vô Tà, Tam Nương một câu cũng không nói, nàng đối với Thượng Quan gia một chút hảo cảm cũng không có.</w:t>
      </w:r>
    </w:p>
    <w:p>
      <w:r>
        <w:t>Nàng tận mắt nhìn thấy Triệu Vô Tà dẫn dụ đến khu vực Ngoại Tinh Thần kia, những tu sĩ Nguyên Anh kia muốn kiếm lợi, còn là thiếu gia nhà nàng. Nàng tự nhiên tức giận vô cùng, không ra tay giết người ngay tại chỗ đều do Triệu Vô Tà ngăn lại, nếu không nàng sẽ lấy tu sĩ Nguyên Anh kia ra kiến thức một chút thần thông Quỷ đạo của Hoàng Tuyền Quỷ Giản.</w:t>
      </w:r>
    </w:p>
    <w:p>
      <w:r>
        <w:t>Cho nên bây giờ Triệu Vô Tà muốn diệt Thượng Quan gia, một chút ý thương hại của nàng ta cũng không có.</w:t>
      </w:r>
    </w:p>
    <w:p>
      <w:r>
        <w:t>Đi ngang qua chín vạn dặm đầm đen, Triệu Vô Tà chỉ lặng lẽ vận tâm cảm ứng một chút. Hồng Trần tiên tử còn bị hắn vây ở trong Vạn Trượng Hồng Trần Trận. Muốn trải qua muôn đời há là có thể thành trong một chốc một lát, bây giờ bất quá mới trải qua trăm kiếp luân hồi mà thôi. Cách vạn thế kia còn xa vời vô cùng.</w:t>
      </w:r>
    </w:p>
    <w:p>
      <w:r>
        <w:t>Nếu như Hồng Trần tiên tử thật sự có thể trải qua muôn đời hồng trần, cuối cùng lại quên mất hồng trần, phá trận mà ra. Chỉ sợ lúc đó tu vi sẽ lập tức tăng vọt đến mức không thể tưởng tượng nổi. Quên mất cảnh giới hồng trần này, lão bà nương vong tình cũng không đạt tới, lão bà nương kia chẳng qua chỉ là cưỡng ép áp chế tình cảm của mình mà thôi, nếu không phải đã luyện hóa tuyệt tình thâm uyên ở trong cơ thể.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