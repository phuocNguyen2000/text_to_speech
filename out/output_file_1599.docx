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nguyên nhân của Triệu Vô Tà, hơn mười môn phái tiên đạo bị tàn sát sạch sẽ. Tu sĩ làm việc này tâm ngoan thủ lạt, dĩ nhiên là giết gà chó không tha, vừa nhìn đã biết đó là tác phong của ma đầu ma đạo. Những môn phái tiên đạo lấy Hỏa Nguyên Tiên tông làm trung tâm lập tức liên kết thành trừ ma liên minh, muốn diệt trừ được Triệu Vô Tà.</w:t>
      </w:r>
    </w:p>
    <w:p>
      <w:r>
        <w:t>Đáng tiếc, với năng lực của bọn hắn tự nhiên là không tìm được tung tích Triệu Vô Tà, mặc kệ phái ra bao nhiêu tu sĩ cũng không tìm được Triệu Vô Tà, chỉ có thể giương mắt nhìn mà thôi. Chẳng qua lúc này, Triệu Vô Tà sau khi ra khỏi ngọn núi kia không hề che dấu ma khí trên người, một cỗ khí đen nhánh từ trên người Triệu Vô Tà tuôn ra, dũng mãnh lao thẳng lên không trung.</w:t>
      </w:r>
    </w:p>
    <w:p>
      <w:r>
        <w:t>Độc</w:t>
      </w:r>
    </w:p>
    <w:p>
      <w:r>
        <w:t>Vô số mây khói bị ma nguyên đen kịt kia nhuộm thành màu đen nhánh, trong nháy mắt, phạm vi mười dặm đều bị ma khí của hắn nhuộm thành màu đen kịt. Ma khí tung hoành tứ phía bốc lên, ở dưới mặt đất dưới thân Triệu Vô Tà, trong cơ thể vô số sinh linh đều sinh ra ý niệm không thể chống lại. Giống như uy áp nơi sâu trong huyết mạch phủ xuống trên thân chúng căn bản không thể động đậy.</w:t>
      </w:r>
    </w:p>
    <w:p>
      <w:r>
        <w:t>Hừ hừ ù ù. ù ù</w:t>
      </w:r>
    </w:p>
    <w:p>
      <w:r>
        <w:t>Uy năng cường giả Nguyên Anh như vậy, tùy ý chọn một phương hướng, thân hình Triệu Vô Tà lập tức chuyển động. Cường giả Nguyên Anh, mọi cử động đều vô cùng kinh người. Huống chi hiện tại Triệu Vô Tà coi như chuyên môn muốn dẫn dụ những tu sĩ của Trừ Ma Liên Minh tới, không hề che dấu khí tức của mình chút nào. Cho dù ở ngoài ngàn dặm cũng có thể cảm giác được sự tồn tại của Triệu Vô Tà.</w:t>
      </w:r>
    </w:p>
    <w:p>
      <w:r>
        <w:t>Khí tức kia thật sự quá kinh người, cho dù là không bị chú ý cũng là việc khó khăn. Phương hướng Triệu Vô Tà lựa chọn kia là để chuẩn bị một môn phái Tiên đạo. Tu sĩ cường đại nhất trong môn phái cũng có tu vi Kết Đan hậu kỳ, là tu sĩ cấp bậc Đại Tông Sư, vốn cũng coi như là cường giả ở Thiên Vân Đại Lục.</w:t>
      </w:r>
    </w:p>
    <w:p>
      <w:r>
        <w:t>Miễn cưỡng có thể làm bá chủ một phương, nhưng ở trước mặt Triệu Vô Tà hiển nhiên vẫn chưa đủ để nhìn. Thân hình Triệu Vô Tà vừa động, cũng chỉ trong hai nhịp thở, Triệu Vô Tà đã cười gằn xuất hiện trên sơn môn của môn phái này.</w:t>
      </w:r>
    </w:p>
    <w:p>
      <w:r>
        <w:t>Lúc này, trong mật thất bí mật của một môn phái tiên đạo vô danh. Một trung niên nhân vốn là đang tu luyện, đột nhiên mở mắt, trong con mắt lập tức bắn ra hào quang hoảng sợ đến cực điểm, thân hình thiếu chút nữa lệch đi, sắc mặt đại biến cái gì cũng bất chấp.</w:t>
      </w:r>
    </w:p>
    <w:p>
      <w:r>
        <w:t xml:space="preserve">Tất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