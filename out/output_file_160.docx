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lúc này Triệu Vô Tà bỗng nhiên cảm giác trong cơ thể mình truyền đến một cảm giác suy yếu, thì ra duy trì chúng sinh pháp tướng trận không chỉ cần một ngụm tinh huyết mà thôi. Triệu Vô Tà đã đem toàn bộ ma nguyên quán chú vào trong Nhân Trùng Cổ Kiếm, thế nhưng Kiếm Vô Phụ lại kiên cường ngoài dự liệu, vậy mà ở bên trong chúng sinh Pháp Tướng còn có thể kiên trì,</w:t>
      </w:r>
    </w:p>
    <w:p>
      <w:r>
        <w:t>A</w:t>
      </w:r>
    </w:p>
    <w:p>
      <w:r>
        <w:t>Trên đỉnh núi đều là tiếng kêu thảm thiết của kiếm Vô Phụ, ôm đầu của mình, trong thất khiếu đều chảy ra máu tươi. Bị chúng sinh pháp tướng giày vò không phải người bình thường có thể chịu đựng được, chỉ cần là người có tâm trí cực kỳ kiên định mới có thể kiên trì ở trong đó lâu một chút, nhưng cũng chỉ là lâu một chút mà thôi.</w:t>
      </w:r>
    </w:p>
    <w:p>
      <w:r>
        <w:t>Vốn cho rằng người có tâm tính tham lam như Kiếm Vô Phụ, tâm trí hẳn là không kiên định, nhưng không nghĩ tới lại không phải như thế. Kiếm Vô Phụ đã kiên trì trong chúng sinh pháp tướng trận nửa canh giờ rồi, Triệu Vô Tà cảm giác được trận pháp bắt đầu yếu đi, Ma Nguyên cũng không đủ.</w:t>
      </w:r>
    </w:p>
    <w:p>
      <w:r>
        <w:t>Trên mặt rốt cục cũng lộ vẻ khẩn trương, nếu như để cho kiếm Vô Phụ thoát ly chúng sinh pháp tướng đại trận, vậy có nghĩa là sinh mệnh Triệu Vô Tà đã tới điểm cuối. Tuy rằng kiếm Vô Phụ bị trọng thương chưa chắc có thể làm được.</w:t>
      </w:r>
    </w:p>
    <w:p>
      <w:r>
        <w:t>Cuối cùng hai mươi hai lần nghiền nát nhau, rồi cùng nhau nghiền nát.</w:t>
      </w:r>
    </w:p>
    <w:p>
      <w:r>
        <w:t>Đủ giết Triệu Vô Tà, thế nhưng sau khi ma nguyên khô cạn lại rất nguy hiểm.</w:t>
      </w:r>
    </w:p>
    <w:p>
      <w:r>
        <w:t>Nhân trùng cổ kiếm trôi lơ lửng giữa kiếm Vô Phụ cùng Triệu Vô Tà, trên thân kiếm huyết ảnh trùng điệp, bên trong trải rộng vạn trùng. Trên mỗi một đầu huyết trùng đều là gương mặt kiếm vô phụng, ngay lúc này, gương mặt phía trên những huyết trùng kia bỗng nhiên bắt đầu mơ hồ, chớp động không ngớt, tựa hồ tùy thời có thể biến mất, mà kiếm vô dâng trong trận giãy giụa kịch liệt.</w:t>
      </w:r>
    </w:p>
    <w:p>
      <w:r>
        <w:t>Thật ra nguyên nhân Kiếm Vô Phụ có thể kiên trì đến bây giờ là rất đơn giản, bởi vì trong lòng có một phần chấp niệm, Kiếm Vô Phụ thề nhất định phải trở thành cảnh giới Kết Đan Tông Sư. Hắn bị vây ở Trúc Cơ Hậu Kỳ hơn trăm năm, chấp niệm tiến vào Kết Đan Kỳ đã xâm nhập vào trong tâm thần của hắn, trở thành tâm ma.</w:t>
      </w:r>
    </w:p>
    <w:p>
      <w:r>
        <w:t>Chính là vị chấp niệm kia biến thành tâm ma đang trợ giúp hắn, đồng thời cũng đang hại hắn, cho dù hắn có thể thoát khỏi chúng sinh pháp tướng đại trận, cũng sẽ bởi vì đại trận này tăng cường lực lượng tâm ma, để cho Kiếm Vô Phụ trở thành con rối tâm ma, linh trí không còn, chỉ biết giết chóc.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