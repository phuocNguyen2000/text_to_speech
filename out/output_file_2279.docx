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Nhưng ngay lúc thân hình của Thâm Uyên Ma Vực muốn xâm nhập vào hư không thì ở chỗ sâu dưới đáy biển, một cái bóng mờ thật lớn bỗng nhiên xuất hiện. Lấy khí thế sét đánh nhắm phía Thâm Uyên Ma Cương mà đến, tiếng sấm cuồn cuộn từ chỗ sâu trong đáy biển vang lên.</w:t>
      </w:r>
    </w:p>
    <w:p>
      <w:r>
        <w:t>Grào.</w:t>
      </w:r>
    </w:p>
    <w:p>
      <w:r>
        <w:t>Con quái vật khổng lồ, thật sự là quái vật khổng lồ, nước biển xanh thẳm xen lẫn bọt sóng trắng xóa cuốn tới. Răng lớn trắng hếu xuất hiện trong nước biển, mỗi cái răng đều như một lưỡi dao sắc bén, hàn quang lóng lánh đem không khí và nước biển toàn bộ tách ra. Khí tức con quái vật khổng lồ như hung thú viễn cổ vừa rời khỏi trong nháy mắt bộc phát như núi lửa.</w:t>
      </w:r>
    </w:p>
    <w:p>
      <w:r>
        <w:t>Ngang Bành Bành</w:t>
      </w:r>
    </w:p>
    <w:p>
      <w:r>
        <w:t>Quá nhanh, từ chỗ sâu trong đáy biển bỗng nhiên xuất hiện một quái vật khổng lồ tốc độ thật sự quá nhanh, Thâm Uyên Ma Vực căn bản không kịp né tránh. Thêm nữa nó vừa lúc muốn xuyên qua hư không, căn bản không thể tránh né. Đối mặt với cự thú cái miệng khổng lồ mở ra, Thâm Uyên Ma Vực chỉ kịp vặn vẹo thân hình một cái mà thôi.</w:t>
      </w:r>
    </w:p>
    <w:p>
      <w:r>
        <w:t>Miễn cưỡng né được chỗ yếu hại, răng nhọn lóng lánh hàn quang cùng khí tức hung sát mang theo mùi hôi thối vô cùng tanh hôi cắn vào phía trên thân thể đen sì của Thâm Uyên Ma Vực. Hắc quang trên thân thể ma vực sâu của ma thú còn chưa tan hết, nhưng quỷ dị chính là những hắc quang này không thể ngăn cản được những răng nhọn trắng hếu kia.</w:t>
      </w:r>
    </w:p>
    <w:p>
      <w:r>
        <w:t xml:space="preserve">Xuy xuy </w:t>
      </w:r>
    </w:p>
    <w:p>
      <w:r>
        <w:t>Huyết nhục xé rách, huyết dịch đỏ thẫm đầy trời rơi xuống mặt biển. Nước biển vốn xanh thẳm trong nháy mắt liền bị nhuộm thành màu đỏ, huyết nhục nơi bụng của Ma vực sâu bị những răng nhọn kinh khủng kia cắn xuống một mảng lớn.</w:t>
      </w:r>
    </w:p>
    <w:p>
      <w:r>
        <w:t>Xung keng</w:t>
      </w:r>
    </w:p>
    <w:p>
      <w:r>
        <w:t>Tiếng Ma Vực rú thảm vang vọng vạn dặm, bầu trời cũng bị tiếng rống thống khổ của nó chấn động xuống. Mắt thường có thể thấy được sóng âm tứ tán, nước biển bị sóng âm này làm cho run rẩy không ngớt. Cho dù là Thâm Uyên Ma Vực, bị xé rách một mảng lớn huyết nhục, cũng không có khả năng không rên một tiếng.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