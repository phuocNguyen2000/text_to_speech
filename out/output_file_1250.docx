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Lôi Thần và tông chủ Thần Tiêu Đạo đứng phía trước Lôi Trì, hai mắt không chớp, nhìn chằm chằm vào không gian hình tròn đang chém giết kia, cũng không để ý tới tiếng cười nhạo sau lưng. Thấy hai người như vậy, những đệ tử kia lại càng giống như được cổ vũ, phát ra tiếng cười càng thêm mãnh liệt, khiến cho một chỗ khác trong Lôi Trì, hơn mười vạn yêu thú mắt đỏ như máu.</w:t>
      </w:r>
    </w:p>
    <w:p>
      <w:r>
        <w:t>Mỗi một đầu yêu thú này đều không phải hàng tầm thường. Ở trong mười vạn đại sơn cũng là chém giết chủ cả ngày, từ khi tiến vào thế lực Tiên Đạo đến nay càng giống như mãnh thú xổ lồng. Máu tanh giết chóc, cũng không biết bao nhiêu nhân loại, hoặc là tu sĩ chết dưới miệng thú của chúng. Lúc này qua đời tục giới xem ra, liền biết nhân loại quốc gia trong phạm vi thế lực Thần Tiêu Đạo tông đã gặp hạo kiếp dạng gì.</w:t>
      </w:r>
    </w:p>
    <w:p>
      <w:r>
        <w:t>Vô số thành trì biến thành phế tích, thậm chí có chút trực tiếp bị san bằng, nơi nơi đều là Thi Sơn Cốt Hải. Mấy chục vạn yêu thú, cơ hồ mỗi một con đã ăn thịt người, những yêu thú này nơi nào chứa được một đám tu sĩ nhân loại thực lực không bằng chúng cười nhạo. Đại quân yêu thú nhất thời có chút bạo loạn, không ít yêu thú đều điên cuồng gào thét muốn xông vào trong Lôi Trì.</w:t>
      </w:r>
    </w:p>
    <w:p>
      <w:r>
        <w:t xml:space="preserve">Hừ </w:t>
      </w:r>
    </w:p>
    <w:p>
      <w:r>
        <w:t>Đang lúc đàn thú phun trào, một tiếng hừ lạnh bỗng nhiên vang lên, Thanh Kỳ sắc mặt xanh mét quay người lại. Ánh mắt tràn ngập sát khí nhìn thẳng về phía thủ lĩnh hơn mười con yêu thú, nhất thời trong lòng mấy chục con yêu thú kia giật giật, sống lưng đều tăng lên một cỗ khí lạnh.</w:t>
      </w:r>
    </w:p>
    <w:p>
      <w:r>
        <w:t>Trong vòng một hơi thở, đại quân yêu thú đã an tĩnh trở lại. Đại quân bị một cường giả Nguyên Anh nhìn chằm chằm vào. Mấy chục con yêu thú kia có thể không run sợ, lập tức ra lệnh cho bộ tộc của mình yên tĩnh trở lại. Bất quá chừng mười vạn con yêu thú này, con nào cũng đỏ mắt thèm thuồng, hận không thể đều vượt qua Lôi Trì xé những đệ tử Thần Tiêu Đạo Tông kia thành phấn vụn.</w:t>
      </w:r>
    </w:p>
    <w:p>
      <w:r>
        <w:t xml:space="preserve">Rầm Rặc rặc </w:t>
      </w:r>
    </w:p>
    <w:p>
      <w:r>
        <w:t>Cán thương hung hăng quét ngang lưng Triệu Vô Tà, lập tức chỉ nghe thấy một âm thanh xương cốt vỡ vụn rất rõ ràng, Triệu Vô Tà cũng phun ra một ngụm máu lớn màu đỏ thẫm. Sắc mặt hắn ta tái nhợt như tờ giấy, máu chảy ra từ trên người hoàn toàn nhuộm đỏ hắn ta.</w:t>
      </w:r>
    </w:p>
    <w:p>
      <w:r>
        <w:t>Nhưng nói đến kỳ quái, chém giết bắt đầu đến bây giờ, đã qua mấy canh giờ. Từ khi trời sáng, lúc này đã muốn đến lúc mặt trời nằm rồi, tuy rằng Triệu Vô Tà nhìn qua thì thấy rất thê thảm, thế nhưng thủy chung vẫn chưa ngã xuống, Yêu nguyên trong cơ thể giống như vô cùng vô tận, vậy mà đến bây giờ còn có thể tuôn ra yêu nguyên để chữa thương.</w:t>
      </w:r>
    </w:p>
    <w:p>
      <w:r>
        <w:t>Lôi Thần đứng bên ngoài Lôi Trì nhìn Triệu Vô Tà như nghĩ tới điều gì, sắc mặt bỗng nhiên biến đổi, trong miệng kinh hô: Không tốt.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