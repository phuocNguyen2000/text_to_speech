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Đang lúc hắn ta muốn nhận mệnh, bỗng nhiên giống như nhớ ra cái gì đó, con mắt bỗng nhiên sáng ngời. Giống như bắt được cọng rơm cuối cùng lên tiếng kinh hô, hướng về phía Triệu Vô Tà đang bay tới cầu xin tha thứ.</w:t>
      </w:r>
    </w:p>
    <w:p>
      <w:r>
        <w:t xml:space="preserve">Vù </w:t>
      </w:r>
    </w:p>
    <w:p>
      <w:r>
        <w:t>Chỉ trong chớp mắt, ngàn vạn kiếm khí đã bao phủ toàn bộ đám người gầy gò, Triệu Vô Tà vung tay lên. Lập tức toàn bộ kiếm khí kia rẽ ngoặt, hướng một ngọn núi thấp cách đó không xa mà đi tới. Ngọn núi nhỏ Ầm ầm bị chém thành một tầng sống sờ sờ. Với tu vi Trúc Cơ Đại viên mãn của gã, uy lực thật sự là quá kinh người.</w:t>
      </w:r>
    </w:p>
    <w:p>
      <w:r>
        <w:t xml:space="preserve">Bảo vật </w:t>
      </w:r>
    </w:p>
    <w:p>
      <w:r>
        <w:t>Triệu Vô Tà cau mày dò xét túi trữ vật, nghi ngờ vừa rồi bởi vì câu bảo vật kia mà giờ đây sát khí đã được thu lại.</w:t>
      </w:r>
    </w:p>
    <w:p>
      <w:r>
        <w:t>Không không không, bảo vật không ở trên người ta, ở bên trong một ngọn núi lửa. Bên trong có một yêu thú rất lợi hại, lúc đó ta ở bên ngoài xem, có ba tu sĩ Trúc Cơ sơ kỳ chết trong tay con yêu thú kia. Ta không dám dựa vào quá gần., Tuy nhiên ta nhìn thấy bảo quang, bảo quang rất chói mắt. Khẳng định là không thua gì linh vật của Tử Đàn Ngọc Quả, nếu không sẽ không có yêu thú lợi hại như thế trông coi. Tiền bối chỉ cần ngươi bỏ qua cho ta, ta liền dẫn ngươi đi ngọn núi lửa kia. Lấy tu vi tiền bối mạnh mẽ nhất định có thể đánh bại con yêu thú kia, đoạt được bảo vật.</w:t>
      </w:r>
    </w:p>
    <w:p>
      <w:r>
        <w:t>Liên tiếp phun ra, sợ nói chậm một chút Triệu Vô Tà sẽ hạ sát thủ, diệt sát hắn ta ngay tại chỗ. Sau khi nói xong, ánh mắt cẩn thận nhìn Triệu Vô Tà, vẻ mặt cầu xin tha thứ.</w:t>
      </w:r>
    </w:p>
    <w:p>
      <w:r>
        <w:t>A, ngươi muốn dựa vào một tin tức mà đổi lấy mạng sống của mình sao? Ngươi còn nhớ rõ, lúc trước ngươi nhìn thấy chuyện gì không nên nhìn thấy không.</w:t>
      </w:r>
    </w:p>
    <w:p>
      <w:r>
        <w:t>Trên mặt Triệu Vô Tà lộ ra một tia quỷ dị, ánh mắt lại càng làm cho người gầy trong lòng sợ hãi. Nhớ tới cảnh huyết tinh đêm đó, người gầy trong lòng không khỏi hoảng hốt. Đồng thời ánh mắt lại sáng ngời, sắc mặt đột nhiên trở nên hung ác, Phốc lại là một ngụm máu lớn. Nhưng lần này huyết dịch không có rơi xuống, mà là ngưng kết thành một ký hiệu kỳ quái, thoáng chốc hào quang đại phóng.</w:t>
      </w:r>
    </w:p>
    <w:p>
      <w:r>
        <w:t>Ta thần thần môn Cát Đinh thề, cả đời sẽ không nói cho tiền bối biết chuyện gì, nếu làm trái lời thề này, bạo thể mà chết, thần hình câu diệt, vĩnh viễn không thể siêu sinh.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