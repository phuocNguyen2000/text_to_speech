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Lẽ ra hai luồng sức mạnh đều cuồng bạo như thế, nhất là linh khí ô uế vô cùng vô tận ở sâu trong lòng đất kia, một luồng khí âm hàn nóng rực. Cỗ lực lượng này mạnh mẽ đến mức không thể tưởng tượng, chỉ cần hơi động một chút cũng đủ để cho một tòa núi cao biến thành phấn vụn. Làm cho một tiểu quốc gia ở thế tục hoàn toàn biến thành tử địa, nhưng bất kể linh khí ô uế đó phun trào như thế nào cũng là không thể phá vỡ tầng Nguyên Từ chi lực mỏng manh kia.</w:t>
      </w:r>
    </w:p>
    <w:p>
      <w:r>
        <w:t>Không chỉ là linh khí ô uế trong suối, ngay cả chui từ trong huyết trì xuống, một mực trút xuống những huyết sát khí dùng để ăn mòn lực lượng Nguyên Từ. Mặc dù dưới sự khống chế của Triệu Vô Tà, vô cùng cuồng bạo, nhưng thủy chung không cách nào đột phá một chút lực lượng Nguyên Từ cuối cùng.</w:t>
      </w:r>
    </w:p>
    <w:p>
      <w:r>
        <w:t>Tam phương vậy mà bảo trì một cái cân bằng cực kỳ vi diệu đến cực điểm, vô luận Triệu Vô Tà thúc dục huyết sát khí như thế nào, vẫn như cũ không cách nào đánh vỡ tầng nguyên từ chi lực kia. Quả thật làm cho Triệu Vô Tà vui mừng không thôi, đáy lòng oán hận không thôi, hắn chờ đợi ngày này đã khá lâu rồi, Nhân Trùng Kiếm mặc dù thần thông tăng mạnh.</w:t>
      </w:r>
    </w:p>
    <w:p>
      <w:r>
        <w:t>Nhưng mà Thanh Ti lại có một thiếu hụt, đó chính là tác dụng không lớn đối phó với cường giả Nguyên Anh, đối với Yêu thú cũng không uy hiếp lớn. Nhưng Vạn Độc Quán Phiên thì khác, hung khí tuyệt thế thu nạp vạn chung. Thu nạp vô số lượng trùng mạnh mẽ vào trong đó, lúc đối địch sẽ thả ra, chính là cường giả Nguyên Anh.</w:t>
      </w:r>
    </w:p>
    <w:p>
      <w:r>
        <w:t>Dưới ngàn vạn con chung trùng cũng muốn nuốt hận đương trường, ngay cả Nguyên Anh cũng không thể trốn thoát. Thế nhưng bây giờ, lại bị một tầng lực lượng Nguyên Khốc yếu kém vô cùng chắn ở bên ngoài, hai mắt Triệu Vô Tà chớp động tàn khốc. Thân hình lắc lư một cái muốn lao xuống, dùng man lực đánh vỡ Nguyên Từ chi lực kia, nhưng ngay lúc hắn muốn động đậy.</w:t>
      </w:r>
    </w:p>
    <w:p>
      <w:r>
        <w:t>Độc xuy xuy Xuyên Xuyên</w:t>
      </w:r>
    </w:p>
    <w:p>
      <w:r>
        <w:t>Vẫn là thanh âm quen thuộc lúc trước, nhưng lần này tựa hồ đã khác. Hai đầu Nguyên Anh kỳ bên trong thị âm địa long đã ra tay.</w:t>
      </w:r>
    </w:p>
    <w:p>
      <w:r>
        <w:t>Trận nhãn của đại trận chính là Vạn Độc Bát Phiên, mà hiện giờ Nhân Trùng Kiếm cũng dung nhập vào trong trận pháp, hiểu biết của Triệu Vô Tà đối với trận pháp có thể nói là rất kinh khủng. Chỉ nghe âm thanh cũng biết lần này người ra tay chính là hai con Nguyên Anh kỳ thị âm Địa Long, thân thể muốn động trên lưới lập tức dừng lại, con mắt không khỏi nhìn ra phía ngoài trận pháp.</w:t>
      </w:r>
    </w:p>
    <w:p>
      <w:r>
        <w:t>Một tia nhe răng cười xuất hiện trên khóe miệng của hắn, xem ra cũng phát lạnh.</w:t>
      </w:r>
    </w:p>
    <w:p>
      <w:r>
        <w:t>Hừ, một đám súc sinh, không biết tự lượng sức mình vừa vặn, trước hết mượn mấy đầu Thị Âm Địa Long thôi. Thân hình Triệu Vô Tà cũng đi xuống dưới, nhe răng cười, ngón tay đong đưa khống chế đại trận. Lúc này ngoài trận, suy nghĩ của Triệu Vô Tà không hề thay đổi, lúc này rốt cuộc cũng đã động thủ.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