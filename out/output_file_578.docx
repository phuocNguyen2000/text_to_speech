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Đáng tiếc đối với Nguyên Anh chân nhân mà nói thì độn pháp này không đủ.</w:t>
      </w:r>
    </w:p>
    <w:p>
      <w:r>
        <w:t>Triệu Vô Tà âm thầm cảm thán, lúc này hắn ta lại nhớ tới cảnh tượng ở Vong Tình động thiên, Thâm Uyên Tuyệt Tình. Suýt chút nữa khiến Triệu Vô Tà chết, cuối cùng hắn ta phải tự tay chôn vùi con côn trùng mới có thể thăng thiên, khiến cho Nhân Trùng Cổ Kiếm không thể bù đắp thiếu sót.</w:t>
      </w:r>
    </w:p>
    <w:p>
      <w:r>
        <w:t xml:space="preserve">Hừ </w:t>
      </w:r>
    </w:p>
    <w:p>
      <w:r>
        <w:t>Sâu trong ánh mắt đều là lệ mang, bất kể là kiếp trước hay là kiếp này, Triệu Vô Tà đều là có thù tất báo. Vong Tình Động Thiên, Vong Tình Ma Đế, Vụ Nô. Còn có hiện tại, Chu gia.</w:t>
      </w:r>
    </w:p>
    <w:p>
      <w:r>
        <w:t>Bầu trời ngàn dặm nháy mắt trôi qua dưới chân Triệu Vô Tà, bàn tay chớp động hào quang, một cái bình sứ xuất hiện. Quật lắc hai cái, Triệu Vô Tà trực tiếp mở nắp bình đổ toàn bộ đan dược thơm ngát vào trong miệng.</w:t>
      </w:r>
    </w:p>
    <w:p>
      <w:r>
        <w:t>Lối vào lập tức tan ra, cũng không cần nhai nuốt, những đan dược kia cửa vào liền biến thành từng đoàn linh khí nồng đậm phóng tới đan điền Triệu Vô Tà. Sau đó theo vòng xoáy Ma Nguyên hướng tứ chi bách hải, trong nháy mắt trên người Triệu Vô Tà vang lên thanh âm lốp bốp như xào đậu tương, xương cốt toàn thân đều đang nổ vang.</w:t>
      </w:r>
    </w:p>
    <w:p>
      <w:r>
        <w:t>Thương thế vốn nặng nề một lát đã giảm đi một nửa, Triệu Vô Tà vốn đang chật vật bỗng trở nên run rẩy, ma nguyên trong đan điền bắt đầu tuôn ra. Hắc Lũng ma kiếm dưới chân tốc độ tăng vọt lên, ở trên không trung lưu lại một cái đuôi màu đen rồi biến mất.</w:t>
      </w:r>
    </w:p>
    <w:p>
      <w:r>
        <w:t>Nhưng vào lúc này, một đạo thần niệm khổng lồ quét tới, vừa lúc bắt được Triệu Vô Tà. Mặc dù lúc này hắn sử dụng chính là Diệc Ma Kiếm, nhưng chủ nhân cỗ thần niệm này đã gặp qua Triệu Vô Tà, sau khi thần niệm đảo qua, hắn sẽ biết ngay.</w:t>
      </w:r>
    </w:p>
    <w:p>
      <w:r>
        <w:t>Tìm được rồi, đuổi theo cho ta.</w:t>
      </w:r>
    </w:p>
    <w:p>
      <w:r>
        <w:t>Chu Vĩ Phong, trên mặt hắn ta tràn ngập sát ý và ý cười điên cuồng, không nghĩ tới lại bị hắn ta tìm được Triệu Vô Tà. Gân xanh trên trán lập tức nổi lên, cả người tràn ra sát khí lạnh lùng hạ mệnh lệnh. Hơn nữa không đợi Hoàng Kim Long Vệ phản ứng kịp, chính hắn ta đã dẫn đầu xông ra ngoài.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