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điều lúc này xem ra, vị Chu gia lão tổ tông này tựa hồ năm đó có một đoạn giao tình với Ma La Ma Đế, bằng không Ma La Ma Đế cũng không có khả năng mượn một món binh khí cấp bậc tiên khí. Thậm chí còn đem đại đệ tử mà mình yêu thích nhất lại đây, tùy ý hắn sai khiến. Như thế xem ra, giao tình giữa hai người cũng một chút cũng không cạn.</w:t>
      </w:r>
    </w:p>
    <w:p>
      <w:r>
        <w:t>Thanh y, trước tiên con đi nghỉ ngơi chờ lão hủ một chút, ta đem ma phủ tế luyện một chút, sau đó động thân tiêu diệt Lục gia hắn. Dựa theo ước định giữa lão hủ và Ma La huynh, phần mộ thược Lục gia kia liền giao cho Thanh y mang về. Mà Chu gia ta, chỉ cần Lục gia hoàn toàn biến mất.</w:t>
      </w:r>
    </w:p>
    <w:p>
      <w:r>
        <w:t>Nói xong câu cuối cùng, trên mặt lão tổ tông Chu gia này đã tràn ngập sát ý. Sát ý của hắn là phát ra từ Lục gia, vị trí đứng đầu Ngũ đại gia tộc Ma đạo chỉ có thể có một gia tộc làm. Lục gia làm được đã rất lâu rồi, hôm nay, Chu gia muốn thay thế.</w:t>
      </w:r>
    </w:p>
    <w:p>
      <w:r>
        <w:t>Hai gia tộc tự nhiên là thi triển thủ đoạn của riêng mình, ai có thể trở thành gia tộc cường đại nhất của Ma đạo thì phải xem kết quả cuối cùng. Bất quá ai sống ai chết, cũng khó nói vô cùng, ai cũng biết Lục gia và Chu gia. Thực lực tương đương, đều chỉ có một vị cường giả Nguyên Anh, hai vị cường giả Nguyên Anh cùng gia tộc giống nhau.</w:t>
      </w:r>
    </w:p>
    <w:p>
      <w:r>
        <w:t>Hai nhà đánh nhau mấy trăm năm vẫn luôn bất phân thắng bại, chỉ cần hai người vẫn không phân thắng bại thì tranh đấu giữa hai nhà vẫn chưa kết thúc. Nhưng hiện tại vẫn chưa kết thúc., Chu gia lão tổ tông nhận được một món binh khí cấp bậc Tiên Khí, chiến lực thoáng cái tăng vọt đến khủng bố, một vị cường giả Nguyên Anh trung kỳ, nếu trong tay cầm một kiện Tiên Khí, chỉ sợ chiến lực lập tức tăng vọt đến Nguyên Anh hậu kỳ. Đương nhiên điều kiện tiên quyết là trong tay vị cường giả Nguyên Anh hậu kỳ kia không có cầm Tiên khí.</w:t>
      </w:r>
    </w:p>
    <w:p>
      <w:r>
        <w:t>Chu gia đoạt được tiên khí, nhưng Lục gia lại không có Tiểu Lục gia lần này nguy hiểm.</w:t>
      </w:r>
    </w:p>
    <w:p>
      <w:r>
        <w:t xml:space="preserve">Phá Hải Ma Phủ </w:t>
      </w:r>
    </w:p>
    <w:p>
      <w:r>
        <w:t>Tại bầu trời phía trên nội thành của Hoàng Kim Chi Thành, một huyết ảnh nhàn nhạt đang trôi nổi, bên trong huyết ảnh. Đôi mắt chớp động huyết quang nhìn xuống dưới, ánh mắt của hắn tựa như xuyên qua tầng tầng không gian, rơi vào phía trung tâm tòa đại điện. Đại điện vô cùng to lớn, hoàng kim cự môn hoàn toàn không ngăn cản nổi ánh mắt của Triệu Vô Tà, cấm chế bên trong cũng không ngăn được ánh mắt của hắn.</w:t>
      </w:r>
    </w:p>
    <w:p>
      <w:r>
        <w:t>Chuôi binh khí hình thù kỳ lạ này xuất hiện ở trong đầu hắn, tản ra quang mang nồng đậm, khí tức mạnh mẽ đến cực điểm in sâu vào trong đáy lòng Triệu Vô Tà. Một thanh Tiên khí lực lượng, đủ để hoàn toàn thay đổi kết cục một cuộc chiến cực lớn. Cũng đủ để một cường giả Nguyên Anh kỳ chết, một chân nhân vừa mới tấn thăng tới Nguyên Anh kỳ, nếu trong tay có một thanh Tiên khí.</w:t>
      </w:r>
    </w:p>
    <w:p>
      <w:r>
        <w:t>Chỉ sợ chiến lực bộc phát ra đủ để sánh ngang với cường giả Nguyên Anh trung kỳ, trên Thiên Vân đại lục có không ít cường giả Nguyên Anh. Nhưng không phải cường giả Nguyên Anh nào cũng có được Tiên Khí. Cường giả Nguyên Anh Lục gia không có, Chu gia lão tổ tông cũng vậy. Nhưng hiện tại, khác biệt.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