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Bàn tay Triệu Vô Tà cầm chặt chuôi của Nhân Chung Kiếm, sau đó gã hưng phấn chĩa thẳng vào trái tim của mình. Không hề do dự, mũi kiếm đỏ như máu lập tức đâm thẳng vào trái tim của Triệu Vô Tà.</w:t>
      </w:r>
    </w:p>
    <w:p>
      <w:r>
        <w:t>A</w:t>
      </w:r>
    </w:p>
    <w:p>
      <w:r>
        <w:t>Giống như tiếng kêu thảm thiết của quỷ đói Tu La trong Minh Ngục bò lên, vang vọng khắp vạn dặm, sinh linh bị quấy nhiễu dù chỉ cử động một chút cũng không dám. Hắn đang mệt mỏi tại chỗ, thân hình run rẩy kịch liệt.</w:t>
      </w:r>
    </w:p>
    <w:p/>
    <w:p>
      <w:r>
        <w:t>Chương thứ hai trăm năm mươi Nguyên Anh thành Nguyên Anh.</w:t>
      </w:r>
    </w:p>
    <w:p>
      <w:r>
        <w:t>Dãy núi bên trong, sơn cốc cực lớn trong dãy núi chính là Chính Nguyên tông Giải Xuyên, đại phái Tiên đạo ngày xưa, tại khu vực trăm vạn dặm này, cũng là tồn tại cấp bá chủ một phương. Đáng tiếc sau khi mất đi cường giả Nguyên Anh duy nhất, chính Nguyên Tông liền bắt đầu hướng đi xuống xuống.</w:t>
      </w:r>
    </w:p>
    <w:p>
      <w:r>
        <w:t>Môn phái Tiên đạo đều như vậy, muốn trở thành đại phái siêu cấp, trong môn phái nhất định phải có hai cường giả Nguyên Anh trở lên. Nếu muốn trở thành đại phái, trong môn phái ít nhất cũng cần một vị cường giả Nguyên Anh. Ở Thiên Vân đại lục, bất luận tiên ma yêu, chỉ cần một thế lực nhỏ đột nhiên xuất hiện thêm một cường giả Nguyên Anh. Thế lực này chỉ sợ trong vòng một đêm sẽ trở thành một trong các đại phái.</w:t>
      </w:r>
    </w:p>
    <w:p>
      <w:r>
        <w:t>Nhưng nếu như mất đi cường giả Nguyên Anh duy nhất thì có nghĩa là môn phái này sẽ đi xuống. Quy Long tông như thế thì chính nguyên tông sẽ càng như vậy. Lúc trước, khi bị mười vạn yêu thú kia nhìn chằm chằm thì Quy Long tông nhất định bị tiêu diệt. Nhưng từ hôm qua trở đi, sau khi gặp Triệu Vô Tà thì trên Thiên Vân đại lục cũng chính thức bị Chính Nguyên tông xoá tên.</w:t>
      </w:r>
    </w:p>
    <w:p>
      <w:r>
        <w:t>Toàn bộ phế tích, tất cả kiến trúc đều bị phá huỷ, cấm chế phía trên bị một bầy kiến ăn sạch sẽ, hiện tại bên trong sơn cốc to lớn này, không có gì cả.</w:t>
      </w:r>
    </w:p>
    <w:p>
      <w:r>
        <w:t>Ngoại trừ mùi máu tanh nồng nặc.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