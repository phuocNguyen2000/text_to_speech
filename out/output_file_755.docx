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Song Vĩ Hạt Sư và bá chủ của hai đầm lầy khác nhìn nhau một chút, đều từ trong ánh mắt đối phương thấy được sự kinh ngạc. Chúng đều là yêu thú Kết Đan hậu kỳ, ở trong đầm lầy là bá chủ tuyệt đối, thế nhưng sáu vị tu sĩ nhân loại đang vây công, lại còn bị hắn đào tẩu. Đáng sợ hơn chính là, hắn còn giết một nửa bầy muỗi màu đen khủng bố khát máu của Văn Vương.</w:t>
      </w:r>
    </w:p>
    <w:p>
      <w:r>
        <w:t>Nhân loại kia, không đơn giản</w:t>
      </w:r>
    </w:p>
    <w:p>
      <w:r>
        <w:t>Một đạo thần niệm truyền âm vang lên trong đầu Song Vĩ Hạt Sư, chính là con chim ưng khổng lồ màu xám kia. Sau khi nó nói xong lập tức hóa thành một đạo hôi quang biến mất. Con cá sấu to lớn kia cũng lộ vẻ tán đồng, sau đó liền rơi vào trong nước bùn, đong đưa cái đuôi to lớn, hai ba lần liền biến mất.</w:t>
      </w:r>
    </w:p>
    <w:p>
      <w:r>
        <w:t xml:space="preserve">Ầm ầm </w:t>
      </w:r>
    </w:p>
    <w:p>
      <w:r>
        <w:t>Ngọn lửa màu xanh thẫm lóe lên, hai cái đuôi to lớn chạm nhau, Song Vĩ Hạt Sư nhìn chằm chằm ba vị bá chủ vẫn còn đang phát tiết, mảnh đầm lầy nơi này đã bị ba con cự thú biến thành sinh linh diệt tuyệt, độc khí trùng thiên tử địa.</w:t>
      </w:r>
    </w:p>
    <w:p>
      <w:r>
        <w:t>Ở bên ngoài mấy vạn dặm, trên một ngọn núi cao, ở sườn núi có một cái hố to khói đen bốc lên trên mặt đất, bên trong là một thanh niên toàn thân đầy vết máu.</w:t>
      </w:r>
    </w:p>
    <w:p>
      <w:r>
        <w:t>Toàn thân chỉ có vài sợi vải, làn da lộ ra ngoài đã mất đi màu sắc ban đầu, toàn bộ đều là màu huyết hồng.</w:t>
      </w:r>
    </w:p>
    <w:p>
      <w:r>
        <w:t>Là Triệu Vô Tà thi triển Huyết Độn, Ảnh Độn. Không ngờ trong thời gian rất ngắn Triệu Vô Tà vượt qua khoảng cách ước chừng hai vạn dặm. Cái này đã khó khăn lắm mới đạt đến cấp bậc Nguyên Anh chân nhân, nhưng dĩ nhiên Triệu Vô Tà không có thần thông của Nguyên Anh chân nhân. Huyết Độn và Ảnh Độn kia đều không phải độn pháp bình thường, thi triển ra cũng phải trả một cái giá lớn.</w:t>
      </w:r>
    </w:p>
    <w:p>
      <w:r>
        <w:t>Bình thường thì không sao, nhưng lần này vậy mà Triệu Vô Tà lại đem huyết độn gắn vào trong ảnh độn. Mặc dù nhận được độn tốc kinh khủng, nhưng cái giá phải trả không kém chút nào đoạt được mạng của hắn.</w:t>
      </w:r>
    </w:p>
    <w:p>
      <w:r>
        <w:t xml:space="preserve">Khụ, khụ khụ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