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ca, này</w:t>
      </w:r>
    </w:p>
    <w:p>
      <w:r>
        <w:t>Hán tử gầy gò sắc mặt do dự, không thể tin được Nguyên Anh trong đan điền truyền đến cảm giác chấn động sợ hãi. Cường giả Nguyên Anh, mỗi một vị đều phải trải qua ít nhất mấy trăm năm mới có thể tu luyện thành. Đều là sinh linh cường đại tâm trí kiên định, nhưng hiện tại, ở trước mặt bộ xương kia, không chỉ có hán tử gầy gò đang rung động sợ hãi, mà trong đáy lòng đám hung thú dưới đáy biển kia cũng dâng lên ý niệm sợ hãi.</w:t>
      </w:r>
    </w:p>
    <w:p>
      <w:r>
        <w:t>Grao Grao</w:t>
      </w:r>
    </w:p>
    <w:p>
      <w:r>
        <w:t>mạch nước ngầm khổng lồ bắt đầu khởi động, dưới đáy biển bầy hung thú dưới ánh mắt kinh ngạc của yêu thú cùng tu sĩ nhân loại, bắt đầu điên cuồng tiến ra ngoài mười vạn dặm. Những hung thú này mỗi một đầu đều mang khí tức vô cùng hung sát, bất động thì thôi, vừa động lập tức khiến cho đáy biển trở nên hỗn loạn.</w:t>
      </w:r>
    </w:p>
    <w:p>
      <w:r>
        <w:t>Chạy thục mạng</w:t>
      </w:r>
    </w:p>
    <w:p>
      <w:r>
        <w:t>Đông đảo yêu thú cùng tu sĩ nhân loại không dám tin nhìn cảnh tượng xuất hiện dưới đáy biển, những hung thú không sợ trời không sợ đất kia vậy mà bắt đầu chạy trốn. Tốc độ vô cùng nhanh, so với lúc tới nhanh hơn mấy lần, xem ra đáy lòng thật sự vô cùng sợ hãi. Trong nháy mắt, đã đến ngoài mấy vạn dặm.</w:t>
      </w:r>
    </w:p>
    <w:p>
      <w:r>
        <w:t>Thế nhưng, cuối cùng vẫn là đã muộn.</w:t>
      </w:r>
    </w:p>
    <w:p>
      <w:r>
        <w:t>Grào.</w:t>
      </w:r>
    </w:p>
    <w:p>
      <w:r>
        <w:t>Sát khí viễn cổ đen thui hoàn toàn bộc phát, tựa như thủy triều, một bộ hài cốt đen nhánh khổng lồ xuất hiện giữa không trung. Những sát khí viễn cổ dày đặc tinh thuần kia là từ bộ hài cốt này bộc phát ra, vô cùng vô tận, vô biên vô hạn. Không gian mười vạn dặm, ngoại trừ nước biển u lam, tất cả đều là màu sắc đen nhánh.</w:t>
      </w:r>
    </w:p>
    <w:p>
      <w:r>
        <w:t xml:space="preserve">Giết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