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Điện chủ nâng đỡ, vô tà cảm kích. Chẳng qua Vô Tà vừa mới từ lão bà nương Vong Tình về, báo thù nhỏ năm đó, thuận tiện bắt đại đệ tử Hồng Trần tiểu thư Vong Tình lão bà nương về. Vô Tà tuy không sợ lão bà nương Vong Tình, nhưng sợ mang đến phiền toái không cần thiết cho điện chủ.</w:t>
      </w:r>
    </w:p>
    <w:p>
      <w:r>
        <w:t>Lời vừa nói ra, trong lòng tất cả yêu thú ở đây đều nổi lên sóng to gió lớn, rất nhiều yêu thú thậm chí đều đem sự khiếp sợ trong lòng mình hiển lộ ra trên mặt. Ngạc nhiên ở tại chỗ, những yêu thú kia toàn bộ đều ngây ngẩn cả người. Đại hán áo tím và thiếu niên áo vàng bây giờ mới phát hiện, bọn chúng vốn tưởng rằng rất kiêu ngạo Triệu Vô Tà, so với trong tưởng tượng càng thêm kiêu ngạo.</w:t>
      </w:r>
    </w:p>
    <w:p>
      <w:r>
        <w:t>Lời nói của Triệu Vô Tà vừa dứt, vô số ánh mắt đã nhìn xuống dưới đáy chén, lúc này thải vân tước giá đang bị Triệu Vô Tà giam cầm trên không trung vẫn còn ở đó. Bên trong xa giá có hai người, hai nữ tu. Trong nháy mắt Tiểu Lục cảm giác được vô số ánh mắt rơi xuống trên người nàng.</w:t>
      </w:r>
    </w:p>
    <w:p>
      <w:r>
        <w:t>Bởi vì một câu nói của Triệu Vô Tà, toàn bộ yêu thú ở đây đều nhìn về phía các nàng, bao gồm cả Thiên Lang điện chủ và thanh kỳ. Hồng Trần tiên tử trong xa giá lúc này sắc mặt phức tạp, trong đầu xuất hiện một màn cảnh tượng, lúc trước ở Vong Tình Động Thiên, Triệu Vô Tà không biết sống chết bỏ chạy còn mang theo nàng và Tiểu Tiểu Lục, sau đó bị nàng dùng một chưởng đánh tan ma nguyên ngưng tụ trên đan điền.</w:t>
      </w:r>
    </w:p>
    <w:p>
      <w:r>
        <w:t>Hy sinh hắn, cứu Tiểu Lục. Mặc dù nàng năm đó có chút quá phận nhưng người trong ma đạo thì nơi đó sẽ kiêng kị rất nhiều. Huống chi nàng biết rõ sư tôn của nàng là Vong Tình Ma Đế đáng sợ, làm như vậy cũng là lẽ tất nhiên. Huống chi lúc trước Triệu Vô Tà được nàng cứu về, nếu thật sự nói nàng ta cũng không nợ Triệu Vô Tà cái gì.</w:t>
      </w:r>
    </w:p>
    <w:p>
      <w:r>
        <w:t>Chẳng qua chẳng biết tại sao, đáy lòng của nàng vẫn có một tia áy náy, vốn là tu luyện Vong Tình ma công Hồng Trần, quên đi Hồng Trần, không nên có cái tâm trạng áy náy kia, nhưng đáng tiếc, một tia áy náy này là bị nàng chôn trước khi tu luyện ma công, muốn quên nhưng lại là gian nan. Cũng bởi vì Triệu Vô Tà, hồng trần mới có thể dừng ở cảnh giới Kết Đan Đại viên mãn.</w:t>
      </w:r>
    </w:p>
    <w:p>
      <w:r>
        <w:t>Phải biết rằng, Vong Tình ma công là công pháp có tốc độ tấn chức nhanh nhất trong ma đạo. Vì hồng trần, Vong Tình Ma Đế đã bỏ ra không biết bao nhiêu tiền vốn. Nếu không có Triệu Vô Tà, chỉ sợ hồng trần đã tấn thăng tới nguyên anh kỳ. Cũng giống như vị kia của Thần Miểu Cung, nhân quả như vậy thật vẫn là Triệu Vô Tà thiếu hồng trần.</w:t>
      </w:r>
    </w:p>
    <w:p>
      <w:r>
        <w:t>Nhìn thấy đông đảo ánh mắt đều nhìn về phía Thải Vân tước giá bị hắn giam cầm, Triệu Vô Tà nhướng mày, tâm niệm vừa động. Cự phiên ngàn trượng trên không trung đột nhiên thu vào trong hư không giam cầm Thải vân tước giá, nhất thời thải vân tước giá được hắn thu vào trong cốc phiên.</w:t>
      </w:r>
    </w:p>
    <w:p>
      <w:r>
        <w:t>Biến trở về hình dáng bình thường của ly phiên bay đến bên cạnh Triệu Vô Tà, thò tay nắm lấy cán cờ đang gột rửa hắc sắc. Một tay khác của Triệu Vô Tà cũng nắm chặt nhân trùng trong chén kiếm. Một tay cầm kiếm, một tay cầm phiên, Triệu Vô Tà đứng trước mặt điện chủ Thiên Lang và thanh kỳ nhìn hai người. Hắn cũng không nói gì, thế nhưng trong Minh Hư đã bắt đầu xuất hiện khí tức lạnh lẽo nhè nhẹ.</w:t>
      </w:r>
    </w:p>
    <w:p>
      <w:r>
        <w:t>Sau lưng Triệu Vô Tà là một trăm chén, không biết từ khi nào. Những con thằn lằn khổng lồ vô cùng kinh khủng này đã thu lại khí tức, giống như từng pho tượng điêu khắc vậy. Chúng trôi nổi phía sau Triệu Vô Tà, nhưng như vậy lại làm cho đám yêu thú cảm giác được áp lực càng thêm lớn. Sự kinh ngạc kinh hãi như sóng to gió lớn trong lòng cũng bị hòa tan đi không ít.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