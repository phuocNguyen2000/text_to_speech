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Sâu trong đầm lầy, một địa vực, phạm vi trăm dặm. Thế mà không nhìn thấy nước bùn, toàn bộ là nước bẩn đen kịt vô cùng, giống như mực. Hồ này phạm vi trăm dặm, không biết sâu cạn, bị nước bẩn như mực kia lấp đầy.</w:t>
      </w:r>
    </w:p>
    <w:p>
      <w:r>
        <w:t>Ở giữa những hồ nước đen kia, có một vạt màu xanh lá thật sự là màu xanh lá, không có dơ bẩn chút nào, màu xanh lá thuần khiết vô cùng. Nó không hợp với ô nước đen kịt chung quanh, có chút nhìn thấy mà giật mình. Thế nhưng theo Triệu Vô Tà thấy, lại là tuyệt đối vui mừng.</w:t>
      </w:r>
    </w:p>
    <w:p>
      <w:r>
        <w:t xml:space="preserve">Thanh phù ma lục </w:t>
      </w:r>
    </w:p>
    <w:p>
      <w:r>
        <w:t>Cái tên màu xanh biếc lơ lửng ở trung tâm hồ nước chính là một mảnh lục bình. Lục đến cực hạn, còn có nhàn nhạt hương khí phát ra. Hương khí kia rất là kỳ dị, mặc kệ ở nơi nào ngửi được nó, đều là có vẻ nhàn nhạt như vậy. Bất luận xa gần, cho dù ngươi ở trước mặt nó, vẫn là như cũ nhàn nhạt hương khí.</w:t>
      </w:r>
    </w:p>
    <w:p>
      <w:r>
        <w:t>Nhưng nó có thể khiến Triệu Vô Tà kích động như vậy, không phải vì một chút mùi thơm nhàn nhạt. Thanh Phù Ma Bình không phải linh thảo vô thượng gì, nó là độc thảo, hơn nữa lại là độc thảo kịch độc vô cùng. Sinh ra ở nơi dơ bẩn, thu nạp vô tận khí ô uế, tự nhiên cũng là vật ô uế kịch độc.</w:t>
      </w:r>
    </w:p>
    <w:p>
      <w:r>
        <w:t>Triệu Vô Tà kích động như vậy là vì sau khi hắn lấy được chén kinh, cho tới bây giờ hắn vẫn luôn thu nhiếp những độc trùng kia để luyện chế độc thảo độc hoa, chưa từng thu thập độc hoa của độc thảo để luyện chén. Một ít chén thần bí cường đại, hơn nữa lại không nhất định phải các loại thực vật như độc thảo độc hoa luyện chế, chính là cổ ma đạo trên đời.</w:t>
      </w:r>
    </w:p>
    <w:p>
      <w:r>
        <w:t>Thế giới này không phải là trái đất, những độc hoa độc thảo mà trong cốc kinh cần kia, Triệu Vô Tà chưa từng thấy ở thế giới này. Nhưng hôm nay, cuối cùng hắn cũng nhìn thấy một gốc.</w:t>
      </w:r>
    </w:p>
    <w:p>
      <w:r>
        <w:t>Thanh phù ma lục, chính là một loại độc thảo luyện chế ra quỷ chung. Quỷ chung kia uy lực cường đại, nhưng cực kỳ bí ẩn, người bị hạ chung dù chết cũng không biết là ai giết.</w:t>
      </w:r>
    </w:p>
    <w:p>
      <w:r>
        <w:t>Triệu Vô Tà nóng bỏng nhìn Thanh Phù Ma Bình trong hồ nước, thân hình đột nhiên bật lên, đồng thời đưa tay chụp vào lục bình đang nằm u tĩnh trên mặt hồ. Mặt hồ bỗng nhiên tuôn ra cột nước đen nhánh, một đạo thanh quang nồng đậm đánh về phía Triệu Vô Tà.</w:t>
      </w:r>
    </w:p>
    <w:p>
      <w:r>
        <w:t xml:space="preserve">Ha ha ha ha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