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không nói ra, nhưng nữ tử áo tím kia không cần nghĩ cũng biết hậu quả là cái gì. Trong lòng hắn lúc này cũng không ngừng hối hận, thật ra lúc đầu hai người tính kế lẫn nhau, nữ tử áo tím muốn biết lai lịch Triệu Vô Tà. Thế nhưng không nghĩ tới Triệu Vô Tà lại tính kế nó trong lúc chém giết với lão già lưng còng. Loại hồn phách này chịu đựng thống khổ hình phạt, nó vĩnh viễn cũng không muốn trải qua một lần nữa.</w:t>
      </w:r>
    </w:p>
    <w:p>
      <w:r>
        <w:t>Tốt cho thần thông của đệ đệ vô tà mạnh mẽ, tuy nhiên tỷ tỷ vẫn phải nhắc nhở một chút, cẩn thận những tu sĩ Tiên đạo dối trá kia.</w:t>
      </w:r>
    </w:p>
    <w:p>
      <w:r>
        <w:t>Hừ Hừ</w:t>
      </w:r>
    </w:p>
    <w:p>
      <w:r>
        <w:t>Nghe nữ tử áo tím nói.</w:t>
      </w:r>
    </w:p>
    <w:p>
      <w:r>
        <w:t>Bọn chúng lần lượt nghiền nát, chia thành bốn trăm năm nghiền ép mọi người.</w:t>
      </w:r>
    </w:p>
    <w:p>
      <w:r>
        <w:t>Sau khi nói lời này, sát khí lạnh như băng toàn thân Triệu Vô Tà bỗng nhiên tản đi, khóe miệng cũng nở rộ ý cười.</w:t>
      </w:r>
    </w:p>
    <w:p>
      <w:r>
        <w:t>Một ngày sau, tại một nơi bí ẩn, trong một sơn cốc nhỏ, có mấy ngọn núi lớn ẩn nấp. Mà lúc này, trong sơn cốc nhỏ này đột ngột xuất hiện thêm một người.</w:t>
      </w:r>
    </w:p>
    <w:p>
      <w:r>
        <w:t>Triệu Vô Tà toàn thân quấn vải, hai chân vẫn để trần như trước. Ngồi ngay ngắn trong sơn cốc, trước mặt hắn là một chiếc lá vô cùng to lớn. Cũng không biết là cành lá của loại thực vật nào, lớn thần kỳ, phía trên có thể khiến mười người ngồi ngay ngắn mà không chật chội. Lúc này, phía trên chiếc lá làm nền kia có rất nhiều lỗ nhỏ.</w:t>
      </w:r>
    </w:p>
    <w:p>
      <w:r>
        <w:t>Một số lượng tinh tế, khoảng chừng một nghìn cái. Ở bên trong những cái lỗ nhỏ này, tựa hồ có vật gì đó đang không ngừng chuyển động, theo những thứ này bắt đầu khởi động, trong không khí tựa hồ có thêm một ít hương khí kỳ dị, chậm rãi phiêu tán ra.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