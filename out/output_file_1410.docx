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Mấy ngàn đệ tử còn chưa kiên trì được bao lâu nhưng hai người này trước mắt lại ở dưới tất cả kẻ khát máu và ruồi đen vây quanh, kiên trì còn chưa có ổn thỏa mà còn làm bầy muỗi gặp máu tổn thất không ít, không tránh thế nhi lừa gạt lúc này một chút nào đau lòng con muỗi đen thùy đã hóa thành yên phấn kia.</w:t>
      </w:r>
    </w:p>
    <w:p>
      <w:r>
        <w:t>Sự chú ý của hắn hiện tại hoàn toàn tập trung trên hai người trước mắt này, ở trong tay hắn. Nhân trùng uy lực đại tăng, chén kiếm rung động kịch liệt, tựa như hung thú ngửi thấy mùi máu tươi, rục rịch muốn động.</w:t>
      </w:r>
    </w:p>
    <w:p>
      <w:r>
        <w:t>Súc sinh, nhận lấy cái chết</w:t>
      </w:r>
    </w:p>
    <w:p>
      <w:r>
        <w:t>Một cỗ khí thế mạnh mẽ đến cực điểm đột nhiên nổ vang trước người Triệu Vô Tà, viên linh châu kia thu lại. Một vị lão giả vô cùng già nua từ trong đó lao ra. Một thanh trường kiếm xuất hiện trong tay lão giả này. Xem bảo quang phía trên trường kiếm, không ngờ lại là một thanh thượng phẩm huyền khí. Mà khí tức trên người lão giả này, vô cùng cường đại, thậm chí còn vượt qua cả Kết Đan đại viên mãn.</w:t>
      </w:r>
    </w:p>
    <w:p>
      <w:r>
        <w:t>Cảm nhận được khí thế mạnh mẽ đột nhiên bạo phát trước người mình, Triệu Vô Tà càng thêm hưng phấn, khí tức này hắn ta không thể quen thuộc được.</w:t>
      </w:r>
    </w:p>
    <w:p>
      <w:r>
        <w:t>Hư Anh.</w:t>
      </w:r>
    </w:p>
    <w:p>
      <w:r>
        <w:t>Cuối cùng hắn cũng biết rõ vì sao Nhân Tiên Kiếm Hội lại hưng phấn như vậy, không ngờ lại là một gã Hư Anh Kỳ mạnh mẽ là Nhân Trùng Tửu Kiếm đang hưng phấn, mà là ở bên trong Nhân Trùng Kiếm, một đầu Nhân Trùng trong đó đang rất hưng phấn. Quy Long Tông vị lão tổ tông kia, cùng là cường giả Hư Anh Kỳ, nhưng hiện tại cũng chỉ là một Nhân Trùng mà thôi.</w:t>
      </w:r>
    </w:p>
    <w:p>
      <w:r>
        <w:t>Phi kiếm cấp bậc thượng phẩm Huyền khí ở trong tay một vị cường giả Hư Anh kỳ uy năng như thế nào thì tiếp theo Triệu Vô Tà sẽ biết. Một đạo hữu khí như dải lụa trắng quét tới, Triệu Vô Tà không chút động đậy, sau đó bị kiếm khí bổ vào người.</w:t>
      </w:r>
    </w:p>
    <w:p>
      <w:r>
        <w:t xml:space="preserve">Phốc </w:t>
      </w:r>
    </w:p>
    <w:p>
      <w:r>
        <w:t>Miệng lớn máu đỏ thẫm từ trong miệng phun ra, thân hình Triệu Vô Tà lại lần nữa bị đánh bay ra ngoài. Vừa rồi không phải gã không muốn động, mà là không kịp. Ai có thể biết được ngay khi vừa thấy mặt cường giả Hư Anh kia, gã đã động thủ.</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