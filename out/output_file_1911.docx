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Dứt khoát chia thành bốn mươi lăm lần đọc từng lần một.</w:t>
      </w:r>
    </w:p>
    <w:p>
      <w:r>
        <w:t>Trên thắt lưng, thằng nhãi này khóe miệng còn mang theo một tia tà tiếu, vừa nhìn đã biết không phải là người tốt. Tam nương lúc này mặt mày cũng như mùa xuân, trên dung nhan tuyệt thế còn có chút ửng đỏ, rõ ràng là bộ dáng thiếu phụ. Nào còn bộ dáng thiếu nữ lúc trước nữa, lúc còn sống thân thể hoàn bích, lại đang làm quỷ mới đưa cho Triệu Vô Tà.</w:t>
      </w:r>
    </w:p>
    <w:p>
      <w:r>
        <w:t>Tên kia đứng trên lưng Thâm Uyên Ma Điên, nhưng trong lòng hắn lại có một ý niệm. Đợi trăm năm sau, cái tên vứt bỏ Cấm Thần Uyên kia mở ra, thiếu gia liền ở bên trong tìm một thân thể hoàn mỹ cho Tam Nương. Nguyên Anh Quỷ thể tuy rằng mạnh mẽ nhưng chung quy vẫn là âm khí quá nặng, tu luyện không tới cảnh giới chí cao kia</w:t>
      </w:r>
    </w:p>
    <w:p>
      <w:r>
        <w:t>Trên trời cao, cuồng phong tuôn ra, mặc dù không đáng sợ bằng cương phong trong tầng cương phong. Nhưng cũng ở trên không trung phát ra tiếng thét, tựa như có vô số yêu thú ở không trung rống loạn, bất quá tại thời điểm thân hình cực lớn của ma kình dưới vực sâu đi qua, thanh âm gào thét đều đình chỉ, bị thân hình to ngàn trượng kia xông lên, những cuồng phong kia cũng đã dẹp yên.</w:t>
      </w:r>
    </w:p>
    <w:p>
      <w:r>
        <w:t>Nhưng chính lúc này, một luồng khí tức đỏ rực đột nhiên từ phía dưới xông thẳng lên, xuất hiện ngay trước người của Ma Hàn Thâm Uyên. Nhắm thẳng tới tầng Cương Phong. Ngoài dự đoán của hắn là đáng lẽ tầng Cương Phong vô cùng cứng rắn nhưng lại bị khí tức đỏ rực kia va chạm, lập tức bị chọc thủng một lỗ hổng lớn, thế nhưng khí tức đỏ rực kia vẫn không ngừng lại.</w:t>
      </w:r>
    </w:p>
    <w:p>
      <w:r>
        <w:t>Bay vào phía sâu trong tầng Cương Phong, trong phạm vi mười dặm, sau khi phóng xuất ra vô số điểm và hơi thở lại có phương viên mười dặm, vù vù.</w:t>
      </w:r>
    </w:p>
    <w:p>
      <w:r>
        <w:t>Nếu như không phải Thâm Uyên Ma Kình ngay lập tức ngưng trệ thân hình, chỉ sợ cũng sẽ đụng phải, bất quá vực sâu ma thú bây giờ dù khí tức kinh khủng, chỉ sợ cũng không thể làm Thâm Uyên ma điên đảo một hào. Thâm Uyên Yêu thú cảnh giới Nguyên Anh, hơn nữa còn bị ô uế linh khí quán thể, mạnh mẽ há lại là bình thường.</w:t>
      </w:r>
    </w:p>
    <w:p>
      <w:r>
        <w:t xml:space="preserve">Núi lửa bộc phát </w:t>
      </w:r>
    </w:p>
    <w:p>
      <w:r>
        <w:t>Triệu Vô Tà xem xét khí tức hoả hồng trong phạm vi mười dặm, trong lòng khẽ động, ánh mắt lập tức nhìn về phía không trung phía dưới. Ánh mắt xuyên thấu tầng mây, tràng cảnh phía dưới không bỏ sót chút nào xuất hiện ở trong mắt Triệu Vô Tà.</w:t>
      </w:r>
    </w:p>
    <w:p>
      <w:r>
        <w:t>Lúc này trên mặt đất phía dưới, một ngọn núi lửa cao tới ngàn trượng, toàn bộ ngọn núi từ chân núi bắt đầu dần dần biến thành đỉnh núi. Nhưng chỉ có một cái lỗ thật lớn, từ bên trong lỗ thủng không ngừng toát ra khói đặc, còn có một luồng khí tức vô cùng đỏ rực bốc lên, xông thẳng lên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