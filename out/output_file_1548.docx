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sáu mươi bốn muốn tự bạo.</w:t>
      </w:r>
    </w:p>
    <w:p>
      <w:r>
        <w:t>Một, nguyên nhân Khâu đương kiếm có thể song song được hung khí tuyệt thế chính là vào lúc này thể hiện ra hai đầu huyết trùng trong huyết vụ, biến hóa bên trong huyết quang. Cuối cùng xuất hiện trong hư không lại là hai bóng người huyết hồng nhàn nhạt.</w:t>
      </w:r>
    </w:p>
    <w:p>
      <w:r>
        <w:t>Toàn thân đều là màu đỏ như máu, trừ cái đó ra, không có màu sắc khác, quỷ dị đến cực điểm. Mọi người lục gia trợn to mắt, chăm chú nhìn dị biến trên không trung. Ngay cả đại đệ tử Ma La Ma Đế kia, lúc này cũng giống như vậy, lúc trước hắn đã nghe qua hung danh của Triệu Vô Tà.</w:t>
      </w:r>
    </w:p>
    <w:p>
      <w:r>
        <w:t>Chẳng qua nghe đồn Triệu Vô Tà là một yêu thú còn hung tàn hơn cả ma đạo tu sĩ, thường xuyên tiêu diệt cả môn phái người khác. Thị sát thành tính. Chẳng những từng trêu đùa Chu gia, thậm chí còn khiến Thần Tiêu đạo tông mất hết mặt mũi. Ngoại trừ mười vạn đại sơn kia, trong tiên ma lưỡng đạo đều có không ít thế lực cường đại có thù với hắn.</w:t>
      </w:r>
    </w:p>
    <w:p>
      <w:r>
        <w:t>Nhưng đến tận bây giờ hắn mới biết được. Thằng nhãi này vậy mà đã là cường giả Nguyên Anh kỳ, thoáng cái đã xuất hiện ở Chu gia, cùng 6 nhà cấu kết với nhau, ý đồ muốn tiêu diệt toàn bộ Chu gia. Khí tức hung sát đến cực điểm, hoàn toàn không có thần thông huyết tinh, cho dù thân là Ma La công tử hắn trong lòng cũng sinh ra cảm giác sợ hãi.</w:t>
      </w:r>
    </w:p>
    <w:p>
      <w:r>
        <w:t>Nhất là hiện tại, trong chuôi huyết hồng trường kiếm vô cùng quỷ dị kia, không hiểu tại sao xuất hiện hai bóng người huyết hồng nhàn nhạt. Toàn thân đều là màu huyết hồng, ngay cả khuôn mặt, cũng đều là màu đỏ như máu, không giống như hai chân nhân, mà là hai huyết linh từ trong huyết hải vớt ra, vô cùng khủng bố.</w:t>
      </w:r>
    </w:p>
    <w:p>
      <w:r>
        <w:t>Ánh mắt Ma La công tử rơi vào trên hai huyết ảnh kia, giống như đột nhiên nghĩ tới cái gì, sắc mặt đại biến. Ánh mắt Triệu Vô Tà nhìn tràn đầy kiêng kị, hắn nhớ tới thời viễn cổ ở Thiên Vân đại lục, có một địa vực. Chính là nơi dơ bẩn nhất trên đại lục, cũng là nơi huyết tinh nhất, biển máu.</w:t>
      </w:r>
    </w:p>
    <w:p>
      <w:r>
        <w:t>Không biết từ khi nào đã sinh ra. Nhưng chỉ cần Thiên Vân đại lục sinh ra chiến tranh, trong huyết hải nhất định sẽ là sóng máu ngập trời. Tinh huyết oan hồn do chiến tranh xảy ra đều sẽ chìm vào trong đại địa, sau đó tiến vào trong huyết hải. Cũng bởi vì thế, trong huyết hải sản sinh ra không ít huyết linh không có nhân tính, khát máu cực kỳ.</w:t>
      </w:r>
    </w:p>
    <w:p>
      <w:r>
        <w:t>Chỉ cần bất cứ sinh linh nào dám xông vào trong biển máu đều sẽ bị những Huyết Linh này giết sạch, sau đó biến thành những thứ dơ bẩn dơ bẩn trong biển máu. Khu vực như biển máu này., Vốn không ít cường giả đều muốn cưỡng ép đem Huyết Hải luyện hóa sạch sẽ, nhưng nơi đó thật sự quá mức quỷ dị. Huyết Linh được sinh ra từ trong Huyết Hải, từng cái đều là tồn tại cực kỳ mạnh mẽ, ngay cả những đại năng đỉnh cấp từ thời viễn cổ cũng không dám dễ dàng tiến vào trong Huyết Hải, bị đám Huyết Linh kia vây công.</w:t>
      </w:r>
    </w:p>
    <w:p>
      <w:r>
        <w:t>Cho tới nay, từ thời Viễn Cổ, tất cả mọi người trong biển máu đều biết nơi đó có hung địa ngăn cách với thế nhân. Nhưng vào lúc này, Ma La công tử trông thấy hai bóng người đỏ như máu trên không trung kia, không biết vì sao. Nhớ tới hung linh biển máu thời viễn cổ. Cũng là như thế, hắn đối với Triệu Vô Tà bỗng sinh ra cảm giác kiêng kị cùng sợ hãi.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