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Không hay, hắn phải tự bạo</w:t>
      </w:r>
    </w:p>
    <w:p>
      <w:r>
        <w:t>Trung niên nhân tướng mạo như chuột đồng không khác gì nhau, sắc mặt hoảng hốt, thân hình lùi nhanh về sau, hơn mười tu sĩ phía sau sắc mặt cũng trở nên rất khó coi. Kinh hoảng muốn rời khỏi khu vực này, bọn họ cũng không phải là tu sĩ Kết Đan kỳ, một tu sĩ Kết Đan sơ kỳ tự bạo, uy lực khẳng định sẽ đem phạm vi mấy trăm dặm đều bao phủ ở trong đó.</w:t>
      </w:r>
    </w:p>
    <w:p>
      <w:r>
        <w:t>Đến lúc đó bọn họ liền bị hưởng thụ, đi nhanh có lẽ còn có thể giữ được tính mạng, đi hơi chậm sợ rằng ngay cả bã cũng không còn. Bất quá hiển nhiên tu sĩ gọi là Lưu Thử kia nhất định có thể đào thoát, hắn cách phạm vi không gần, phát hiện cử động tự bạo của Lục Hàn, muốn chạy cũng chỉ là trong nháy mắt mà thôi.</w:t>
      </w:r>
    </w:p>
    <w:p>
      <w:r>
        <w:t>Ý đồ tự bạo bị phát hiện, trong mắt Lục Hàn hiện lên một tia tiếc nuối, bất quá đã không kịp hối hận. Tâm niệm hắn vừa động, chân nguyên trong cơ thể lập tức bắt đầu nghịch lưu vận chuyển chu thiên. Cơ hồ đồng thời, trong cơ thể hắn bắt đầu toát ra lượng lớn chân nguyên, những chân nguyên này vô cùng to lớn.</w:t>
      </w:r>
    </w:p>
    <w:p>
      <w:r>
        <w:t>So với lúc hắn mấy phong chân nguyên trong cơ thể cũng sung túc hơn, nhưng chân nguyên này thật sự quá cuồng bạo, hoàn toàn không phải hắn có thể áp chế. Lục Hàn chỉ có thể tùy ý trong cơ thể không ngừng tuôn ra chân nguyên cuồng bạo, khí tức trên người cũng bắt đầu trở nên cuồng bạo giống như hung thú. Hơn mười tu sĩ kia bắt đầu chạy trốn tứ tán, ngay cả trung niên nhân kia, tâm niệm cũng khẽ động hướng về nơi xa bay nhanh đi.</w:t>
      </w:r>
    </w:p>
    <w:p>
      <w:r>
        <w:t xml:space="preserve">Chỉ có </w:t>
      </w:r>
    </w:p>
    <w:p>
      <w:r>
        <w:t>Huyết dịch đỏ thẫm từ lỗ trên mặt Lục Hàn chảy ra, lúc này diện mục của hắn nhìn qua có chút đáng sợ. Khí thế từng chút một tăng lên, cũng chỉ thời gian vài nhịp thở mà thôi, khí tức của Lục Hàn từ Kết Đan Sơ Kỳ bốc lên đến Kết Đan Hậu Kỳ. Bất quá cũng đã tới giới hạn, chỉ sợ sau một khắc sẽ hoàn toàn nổ tung.</w:t>
      </w:r>
    </w:p>
    <w:p>
      <w:r>
        <w:t>Nhưng vào lúc này, trên mặt đất cách đó ngàn dặm, một thanh niên diện mục thanh tú đang chậm rãi bước ra từng bước. Nhàn nhã vô cùng, nhưng kỳ dị là mỗi một bước hắn đều vượt qua khoảng cách mười dặm, khoảng cách này quả thực quá kinh khủng. Sinh linh đi ngang qua nơi nào cũng chỉ vẻn vẹn có một lần mà thôi, sau một khắc ngay cả bóng lưng của thanh niên này cũng không thấy.</w:t>
      </w:r>
    </w:p>
    <w:p>
      <w:r>
        <w:t>Anh</w:t>
      </w:r>
    </w:p>
    <w:p>
      <w:r>
        <w:t>Bước chân đang muốn bước về phía trước, thế nhưng bầu trời ngàn dặm bên ngoài bỗng nhiên truyền đến chấn động chân nguyên kịch liệt, trong nháy mắt đó Triệu Vô Tà đã cảm ứng được sự quen thuộc của luồng chân nguyên dao động. Tựa hồ trước đây hắn đã từng thấy qua., Nơi này đã tiến vào địa bàn của các gia tộc Ma đạo, ở chỗ này lại gặp phải người quen. Triệu Vô Tà tất nhiên sẽ không bỏ qua, bước một bước dài ra ngoài liền lập tức thay đổi phương hướng, toàn bộ thân hình của hắn đều hóa thành một đạo huyết quang.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