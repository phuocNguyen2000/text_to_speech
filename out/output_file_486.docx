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Tốc độ ngự kiếm của Trúc Cơ Đại viên mãn nhanh bao nhiêu, khoảng cách năm trăm dặm trong thời gian mười hơi thở đã chạy tới, thần niệm đảo qua. Một tiếng gào thét của tu sĩ truyền đến, hùng hậu trầm thấp, tựa hồ đang cùng một thứ gì đó chém giết. Tiếng rống liên tục, kình khí bắn ra bốn phía.</w:t>
      </w:r>
    </w:p>
    <w:p>
      <w:r>
        <w:t xml:space="preserve">Ha ha </w:t>
      </w:r>
    </w:p>
    <w:p>
      <w:r>
        <w:t>Triệu Vô Tà nghe thấy thanh âm của người này, trên mặt ý cười liên tục, chân đạp Hắc Lũng ma kiếm, tay cầm Nhân Trùng cổ kiếm, một mảng lớn huyết hồng kiếm chém ra, đỏ đậm một mảng. Một mảng rừng cây chặn phía trước Triệu Vô Tà toàn bộ quỷ dị biến mất, như gặp phải kiếm khí đỏ như máu, gặp kịch độc ăn mòn hóa thành khói trắng biến mất.</w:t>
      </w:r>
    </w:p>
    <w:p>
      <w:r>
        <w:t>rừng cây phía trước biến mất, người ở phía sau xuất hiện trước mặt Triệu Vô Tà. Là một tu sĩ trung niên lưng hùm vai gấu, vô cùng thê thảm chính là khuôn mặt người này tràn đầy lông đen. Từ xa nhìn lại, giống như một con Hắc Hùng, hai thanh cự chùy trong tay. Cự chùy huy động, tu vi Trúc Cơ hậu kỳ hiển thị rõ không thể nghi ngờ.</w:t>
      </w:r>
    </w:p>
    <w:p>
      <w:r>
        <w:t>Ở xung quanh người này, có hơn hai mươi sợi màu đỏ vây quanh nó, từng luồng khí tức nóng rực từ trong những sợi tơ màu đỏ kia phun ra, mang theo hỏa độc làm người ta run sợ, chính là Xà Cổ Xích Luyện của Triệu Vô Tà.</w:t>
      </w:r>
    </w:p>
    <w:p>
      <w:r>
        <w:t>Tiểu tử, ngươi là ai</w:t>
      </w:r>
    </w:p>
    <w:p>
      <w:r>
        <w:t>Hai mắt to của tu sĩ hắc hùng trừng lại, một bên dùng song chùy bảo vệ quanh thân, chỉ có hơn hai mươi con xích luyện xà. Không thể kết thành xà trận, ngược lại không thể làm gì được tu sĩ này. Dưới chân vang lên âm thanh ma sát trên mặt đất, Triệu Vô Tà chậm rãi đi về phía hắc hùng tu sĩ, nụ cười trên mặt nhìn qua không có chút thiện ý nào.</w:t>
      </w:r>
    </w:p>
    <w:p>
      <w:r>
        <w:t>Tu sĩ của gia tộc ma đạo đối với người khác không tin, huống chi là tu sĩ gặp hắn ở chỗ này. Vừa thấy Triệu Vô Tà đi tới, trên mặt tu sĩ hắc hùng lập tức hiện ra vẻ cảnh giác, bởi vì hắn phát hiện, hắn căn bản không cảm ứng được tu vi của Triệu Vô Tà. Tình huống này phát sinh có hai khả năng.</w:t>
      </w:r>
    </w:p>
    <w:p>
      <w:r>
        <w:t>Thứ nhất là tu vi của Triệu Vô Tà cao hơn hắn ta, khả năng này Hắc Hùng không muốn tin. Bởi vì thoạt nhìn Triệu Vô Tà có vẻ tuổi quá nhỏ, còn trẻ hơn so với mấy tên đệ tử siêu tuyệt của Ngũ đại gia tộc.</w:t>
      </w:r>
    </w:p>
    <w:p>
      <w:r>
        <w:t>Người thứ hai có khả năng là pháp môn đặc thù trên người Triệu Vô Tà có thể ẩn giấu tu vi, ánh mắt tu sĩ hắc hùng sáng ngời, gã rất khẳng định là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