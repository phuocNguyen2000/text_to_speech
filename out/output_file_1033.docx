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Kết cục thê thảm thứ một trăm tám mươi bảy</w:t>
      </w:r>
    </w:p>
    <w:p>
      <w:r>
        <w:t>Máu thịt bị cánh hoa sắc bén vô cùng cắt nát, xương cốt toàn thân bị đóa hoa bốc lên quấy nát bấy, mỗi đóa hoa trong biển hoa đều đang cuồn cuộn. Một vạn con Hắc Lân Hoàn Xà tuy hình thể đều rất khổng lồ, tụ lại cùng nhau hình thành xà triều cũng doạ người. Thế nhưng lúc này, trong biển hoa, xà triều đen kịt hoàn toàn bị bao phủ.</w:t>
      </w:r>
    </w:p>
    <w:p>
      <w:r>
        <w:t>Vận..</w:t>
      </w:r>
    </w:p>
    <w:p>
      <w:r>
        <w:t>Bên ngoài không gian trận pháp, Triệu Vô Tà đang ẩn thân trong mây mù mở to đôi mắt to, bên trong ngoài âm dương nhị khí còn có một tia kinh nghi. Ánh mắt của hắn lúc này đang ngưng tụ ở trong biển hoa, mỗi một đóa hoa đều là tồn tại chân thật. Những con Hắc Lân Hoàn Xà đã dần mai táng trong biển hoa càng thêm chân thực, máu rắn do cuồng bạo chảy ra nhiễm những đóa hoa tươi.</w:t>
      </w:r>
    </w:p>
    <w:p>
      <w:r>
        <w:t>Mười vạn đại sơn, một thế lực tương đương với Tiên – Ma lưỡng đạo môn phái, cứ như vậy bị một mảnh biển hoa hủy diệt, hơn vạn con Hắc Lân Hoàn Xà. Cho dù đã lộ ra răng nanh dữ tợn, nhưng vẫn không thể chạy thoát tính mạng, chết ở trong biển hoa. Ngay cả thi hài cũng không lưu lại, xương rắn máu bị rễ cây hoa tươi quỷ dị kia cắn nuốt sạch sẽ.</w:t>
      </w:r>
    </w:p>
    <w:p>
      <w:r>
        <w:t>So với Triệu Vô Tà càng kinh hãi hơn là vị hắc y lão giả kia, bản thể của nó ngây ngốc một lát rồi điên cuồng gào thét. Rõ ràng là thân rắn, thế nhưng âm thanh lại như rồng ngâm, chấn động cả phiến hư không. Màu phấn hồng trong đôi mắt rắn đều mất hết, hoàn toàn biến thành màu huyết hồng, nó như muốn điên cuồng rồi.</w:t>
      </w:r>
    </w:p>
    <w:p>
      <w:r>
        <w:t>Một vạn con Hắc Lân Hoàn Xà có hơn phân nửa đều là con cháu của nó, Hắc Lân Hoàn Xà trời sinh tính dâm tà, ngắn ngủn trăm năm. Nó đã qua lại với không biết bao nhiêu con Mẫu Xà, sinh ra mấy ngàn con Hắc Lân Hoàn Xà. Còn lại là những con Hắc Lân Hoàn Xà được nó chọn lựa từ trong cốc rắn, dù sao đều là những con dâm xà có quan hệ với nó.</w:t>
      </w:r>
    </w:p>
    <w:p>
      <w:r>
        <w:t>Nhưng hôm nay toàn bộ vạn xà đã bị biển hoa mai táng, không còn lại một con. Có thể nói, trong mười vạn đại sơn mạch không còn thế lực như Hắc Lân Hoàn Xà Cốc. Ước chừng một vạn con Hắc Lân Hoàn Xà đã chết, linh khí nơi đó tràn đầy, căn bản không phải một yêu thú Kết Đan hậu kỳ như nó có thể chiếm cứ.</w:t>
      </w:r>
    </w:p>
    <w:p>
      <w:r>
        <w:t>Lão giả áo đen thật sự muốn điên cuồng, con cháu của mình toàn bộ chết rồi, mặc dù nó là độc thú trời sinh tính lạnh bạc.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