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Trên mặt tử bào nữ tử lộ ra một tia ý cười quỷ dị, ánh mắt đảo qua hai người Triệu Vô Tà cùng lão giả kia một vòng, cuối cùng dừng trên người Triệu Vô Tà. Nàng ngay từ đầu đã không đem Kỳ lão giả để vào mắt, điều chân chính làm cho nàng để ý, chỉ có Triệu Vô Tà mà thôi.</w:t>
      </w:r>
    </w:p>
    <w:p>
      <w:r>
        <w:t>Bá chủ đầm lầy đen chín vạn dặm, tộc Tử Linh Điệp chiếm cứ Điệp Linh Cốc vốn nằm bên cạnh đầm lầy rộng đến chín vạn dặm, sau khi Triệu Vô Tà trở thành bá chủ đầm đen chín vạn dặm, nàng đã biết tồn tại của Triệu Vô Tà., Chỉ là Triệu Vô Tà vô cùng thần bí. Mà Triệu Vô Tà kia lại dùng máu tanh vô cùng; Tiên; nổi lên toàn bộ Ẩn Môn phía sau. Nữ tử mặc tử bào càng thêm để ý Triệu Lương Tà là mười vạn ngọn núi lớn, giữa yêu thú cho tới bây giờ chỉ có chém giết vô tình, làm hàng xóm của một thế lực khổng lồ như đầm đen chín vạn dặm. Tiếu Linh Cốc nếu không cẩn thận thì Điệp Linh Cốc cũng không cẩn thận., Chỉ sợ sau một khắc sẽ bị tiêu diệt, trước kia đầm đen trong chín vạn dặm không có một bá chủ thống nhất nào. Hơn nữa những yêu thú kia tới phụ cận cũng biết, rốt cuộc cũng biết chúng sẽ không rời ao đen để mở rộng địa bàn.</w:t>
      </w:r>
    </w:p>
    <w:p>
      <w:r>
        <w:t>Nhưng hiện tại, đầm đen chín vạn dặm đã bị Triệu Vô Tà thần bí thống trị, nữ tử áo tím cũng không biết vị bá chủ mới này có tâm tư mở rộng địa bàn hay không.</w:t>
      </w:r>
    </w:p>
    <w:p>
      <w:r>
        <w:t>Ầm ong đen</w:t>
      </w:r>
    </w:p>
    <w:p>
      <w:r>
        <w:t>Ánh mắt tử bào nữ tử tuy rằng bí ẩn nhưng Triệu Vô Tà vẫn có cảm giác rất rõ ràng. Khóe miệng khẽ cười quái dị, cầm nhân chung kiếm chậm rãi đi về phía lão giả lưng còng. Hai chân trần trụi của ả giẫm lên hư không tạo nên gợn sóng như gợn nước, một tia sát khí không chút giấu diếm lóe lên giữa gợn sóng.</w:t>
      </w:r>
    </w:p>
    <w:p>
      <w:r>
        <w:t>Khụ khụ khụ khụ</w:t>
      </w:r>
    </w:p>
    <w:p>
      <w:r>
        <w:t>Tựa như muốn đem toàn bộ nội tạng ho ra, thân hình Kỳ lão giả lay động bất định, phảng phất như vừa cắt xuống một cái. Khí tức của hắn đã yếu ớt không sai biệt lắm với lão nhân phàm nhân đã gần như thành gỗ, cái này đối với một tu sĩ Kết Đan trung kỳ như là chuyện không có khả năng.</w:t>
      </w:r>
    </w:p>
    <w:p>
      <w:r>
        <w:t>Bất quá hắn chính là như thế, thân hình tại không trung lay động, trên mặt lộ vẻ oán hận. Hai mắt chăm chú nhìn chằm chằm vào Triệu Vô Tà cùng nữ tử áo tím, lại nhìn thoáng qua Phong Vụ sơn trang phía dưới. Chỉ ngắn ngủn mấy canh giờ, đã hoàn toàn bất đồng. Đường đường một môn phái trung đẳng, mấy trăm đệ tử tu tiên đạo, trong vòng mấy canh giờ đã bị tiêu diệt sạch sẽ.</w:t>
      </w:r>
    </w:p>
    <w:p>
      <w:r>
        <w:t>Không còn lại một người, lúc hắn cùng Triệu Vô Tà chém giết, mấy trăm tu sĩ phía dưới đều bị mấy vạn con tử linh bước thôn phệ huyết nhục toàn thân sạch sẽ. Đáng tiếc, hắn lúc đó trong tình trạng điên cuồng, hoàn toàn không quản được cái gì khác.</w:t>
      </w:r>
    </w:p>
    <w:p>
      <w:r>
        <w:t>Kỳ thật cho dù thần trí thanh tỉnh, hắn cũng không có biện pháp làm gì.</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