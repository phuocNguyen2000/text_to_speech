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Vừa nghĩ tới hai người phía trước đều bị thiếu niên này trêu đùa, mặc kệ là Lam Mị Nhi hay là Trương Phượng Khâu trên mặt lúc xanh lúc trắng, cuối cùng hóa thành lửa giận xông thẳng lên đỉnh cửa.</w:t>
      </w:r>
    </w:p>
    <w:p>
      <w:r>
        <w:t>Phượng Khâu đại ca, nếu tiểu đệ đã có suy nghĩ như vậy, không bằng chúng ta thành toàn cho hắn đi.</w:t>
      </w:r>
    </w:p>
    <w:p>
      <w:r>
        <w:t>Lời này nói ra không chỉ Triệu Vô Tà, ngay cả Trương Phượng Khâu cũng có chút kinh ngạc. Bất quá rất nhanh sắc mặt gã liền thay đổi, vẻ hưng phấn tham lam hiện lên ở chỗ sâu trong ánh mắt, đồng thời đối với Lam Mị Nhi cách đó không xa có thêm sự kiêng kị.</w:t>
      </w:r>
    </w:p>
    <w:p>
      <w:r>
        <w:t>Vậy cứ theo lời của Lam tiểu muội mà động thủ đi.</w:t>
      </w:r>
    </w:p>
    <w:p>
      <w:r>
        <w:t>Triệu Vô Tà chỉ biết ngẩn người nhìn.</w:t>
      </w:r>
    </w:p>
    <w:p>
      <w:r>
        <w:t>Cuối cùng hai tay nhau lần lượt nghiền án bốn mươi lần.</w:t>
      </w:r>
    </w:p>
    <w:p>
      <w:r>
        <w:t>Nhanh chóng đạt thành hiệp nghị hai người, ai nói đệ tử đại môn đại phái đều u u u, trước mắt hai người này. Kẻ nào cũng không dễ đối phó, tâm tư ngoan độc âm hiểm không dưới Triệu Vô Tà, ít nhất Triệu Vô Tà cũng tuyệt đối không dễ đối phó với hai người này.</w:t>
      </w:r>
    </w:p>
    <w:p>
      <w:r>
        <w:t>Tiểu huynh đệ, ngươi là từ chỗ chúng ta đi qua Ngũ Hành Kim Viêm đại trận của đại ca Phượng Khâu, ngươi cũng đã thấy qua, trừ phi là tông sư Kết Đan, nếu không hẳn phải chết không thể nghi ngờ. Về phần tỷ tỷ ta, thiên văn Hỏa Lân sa đại trận uy lực kỳ thật cũng không thấp hơn Phượng Khâu đại ca trận. Tiểu huynh đệ tuy rằng tu vi không tồi, nhưng cũng không có biện pháp đào tẩu khỏi hai đại trận này a.</w:t>
      </w:r>
    </w:p>
    <w:p>
      <w:r>
        <w:t>Lam Mị Nhi vừa mới nói xong, Triệu Vô Tà lập tức cảm giác được hai cỗ áp lực thật lớn đến từ người. Trong lòng mắng to yêu nữ, dâm phụ, Triệu Vô Tà sắc mặt có chút khổ sở. Kỳ thật lúc Lam Mị Nhi vừa mới xuất hiện, Trương Phượng Khâu đã âm thầm bày ra Ngũ Hành Kim Viêm đại trận, Lam Mị Nhi cũng giống như vậy. Đại trận Loạn Hỏa Lân Sa kia vốn dĩ là vì phòng bị đối phương, không ngờ lại vô tình hại đến Triệu Vô Tà.</w:t>
      </w:r>
    </w:p>
    <w:p>
      <w:r>
        <w:t>Bị trận thế bao phủ, Triệu Vô Tà không dám hành động thiếu suy nghĩ, hắn đều đã kiến thức qua hai trận pháp. Một trận pháp nào hắn không nắm chắc toàn thân trở ra, nhất là Ngũ Hành Kim Viêm đại trận, quả thực là biến thái.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