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Bầu trời phía trên sơn cốc, mây trắng trong vòng ngàn dặm, chẳng biết từ lúc nào đã biến thành màu đỏ như máu. Mùi máu tươi cực kỳ nồng đậm truyền khắp vạn dặm. Một cột khí màu đỏ như máu từ trong sơn cốc kéo dài lên, xuyên qua tầng mây dày nặng vô cùng, khó khăn lắm đánh tới tầng cương phong phía dưới, trong cột khí màu đỏ này phát ra khí tức.</w:t>
      </w:r>
    </w:p>
    <w:p>
      <w:r>
        <w:t>Tà dị, lạnh lẽo, bạo ngược, chỉ cần là sinh linh trong vòng vạn dặm đều có thể cảm giác được khí tức tà ác nồng đậm đến cực điểm kia. Nhưng chúng nó ngay cả nhúc nhích một chút cũng không dám, chỉ có thể mệt mỏi tại chỗ, không ngừng run rẩy.</w:t>
      </w:r>
    </w:p>
    <w:p>
      <w:r>
        <w:t>Ba ngày ròng rã, bắt đầu từ ba ngày trước, khí tức tà ác kia xuất phát từ sơn môn chính nguyên. Trong vòng vạn dặm cũng có vài môn phái nhỏ, ngay từ đầu họ cảm nhận được khí tức cực kỳ mạnh mẽ này cũng không dám hành động thiếu suy nghĩ. Thế nhưng đã ba ngày trôi qua, bọn họ không thể kiềm chế nổi nữa.</w:t>
      </w:r>
    </w:p>
    <w:p>
      <w:r>
        <w:t>Hưu hưu,</w:t>
      </w:r>
    </w:p>
    <w:p>
      <w:r>
        <w:t>Mấy đạo độn quang từ các nơi bắn ra không dừng lại trên không trung, trực tiếp hướng tới một nơi cách đó vạn dặm. Độn quang đều là từ mấy cái môn phái nhỏ bắn ra, chủ nhân độn quang có tu vi cao nhất cũng chỉ là Kết Đan Sơ Kỳ. Độn Quang lại tái xuất.</w:t>
      </w:r>
    </w:p>
    <w:p>
      <w:r>
        <w:t>rối rắm chia sẻ, chia năm lần cho màng – năm lần lượt.</w:t>
      </w:r>
    </w:p>
    <w:p>
      <w:r>
        <w:t>Nhanh cũng không đi đâu nữa, loáng thoáng có thể thấy được vài luồng độn quang kia hướng về tông môn Thần Tiêu đạo.</w:t>
      </w:r>
    </w:p>
    <w:p>
      <w:r>
        <w:t>Lúc này trong sơn cốc cực lớn kia, ba ngày sau rốt cuộc đã có động tĩnh. Một mảng lớn huyết khí nồng đậm từ trong sơn cốc của ngươi bạo phát ra.</w:t>
      </w:r>
    </w:p>
    <w:p>
      <w:r>
        <w:t>Uống đi!</w:t>
      </w:r>
    </w:p>
    <w:p>
      <w:r>
        <w:t>Trong sơn cốc, Triệu Vô Tà đang ngồi xếp bằng. Xung quanh thân thể đều là huyết khí nồng nặc tới cực điểm. Huyết khí đã nồng nặc tới mức như chất lỏng. Nếu như có người đi ở trong đó, chỉ sợ trong nháy mắt quần áo trên người sẽ biến thành huyết y. Lúc này Triệu Vô Tà chính là, vải vóc trên người hắn đã sớm biến thành huyết y, thậm chí còn có thể nhìn thấy từng giọt huyết dịch đỏ thẫm chảy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