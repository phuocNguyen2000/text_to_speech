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Màu đỏ, màu đỏ chói mắt. Chẳng những màn che màu đỏ, phía trên cỗ kiệu tất cả đều là màu đỏ, ngay cả bốn cỗ kiệu phu kia cũng mặc quần áo màu đỏ. Nhìn kỹ, bốn người kia đều là nữ tử mỹ mạo dị thường, khí tức trên người mịt mù. Lại là bốn quỷ tu tu tu tu tu có tu vi cao thâm, quỷ khí trên người tán phát ra khiến Triệu Vô Tà âm thầm kinh hãi.</w:t>
      </w:r>
    </w:p>
    <w:p>
      <w:r>
        <w:t>Phía trước cỗ kiệu, một đám người Phập nói là bay bay. Là vì những người này rõ ràng có chân, nhưng hoàn toàn không chạm đất, cứ như vậy một chút sức nặng cũng không có đang trôi nổi giữa không trung.</w:t>
      </w:r>
    </w:p>
    <w:p>
      <w:r>
        <w:t>Chân chính làm cho Triệu Vô Tà kinh hãi chính là đám người này. Chẳng biết Triệu Vô Tà đã mở cổ nhãn từ lúc nào mà khí tức âm dương nhị khí trên người đám người kia đều hiện ra trong đầu hắn. Quỷ khí dày đặc và quỷ khí cảm ứng được trên đường đi cũng giống nhau như đúc, chính là đám người này.</w:t>
      </w:r>
    </w:p>
    <w:p>
      <w:r>
        <w:t>Cấp bậc Quỷ Tướng, bảy người, đám người kia tổng cộng có bảy người. Vậy mà đều là Kết Đan Tông Sư, ba người Kết Đan Hậu Kỳ, ba người Kết Đan Trung Kỳ, một người Kết Đan Sơ Kỳ. Đây chỉ là cảnh giới tương ứng mà thôi, chiến lực mà nói, vẫn phải chiến qua rồi mới biết được.</w:t>
      </w:r>
    </w:p>
    <w:p>
      <w:r>
        <w:t>Thẩm lải nhải thế nào, năm đó Lam quỷ sứ dám can đảm phản bội Hoàng Tuyền Quỷ giản. Đối mặt với ba huynh đệ chúng ta, đến lời cũng không dám ho he.</w:t>
      </w:r>
    </w:p>
    <w:p>
      <w:r>
        <w:t>Nói chuyện chính là một người đi đầu, toàn thân đen kịt, ngay cả khuôn mặt cũng che giấu trong một mảnh hắc vụ. Với cổ mục của Triệu Vô Tà lại không thể thấy rõ tướng mạo của người này. Người này nói chuyện luôn xen lẫn một ít âm thanh quỷ khóc làm cho người ta nghe thấy mà tâm thần rung động, khó chịu muốn hộc máu.</w:t>
      </w:r>
    </w:p>
    <w:p>
      <w:r>
        <w:t>Ở bên cạnh người này có hai người đồng dạng trang phục giống hắn đang trôi nổi, nhưng so với người nọ làm cho người ta khó chịu muốn chết thì hai người này an tĩnh hơn rất nhiều.</w:t>
      </w:r>
    </w:p>
    <w:p>
      <w:r>
        <w:t>Ánh mắt Triệu Vô Tà dừng lại trên cỗ kiệu màu đỏ một chút, sau đó lập tức rời đi. Hiển nhiên trong cỗ kiệu kia là cường giả Quỷ Vương kia. Có thể so với cường giả tuyệt thế của Nguyên Anh chân nhân, Triệu Vô Tà không dám cam đoan, liếc mắt nhìn thêm một chút liệu có bị phát hiện hay không.</w:t>
      </w:r>
    </w:p>
    <w:p>
      <w:r>
        <w:t>Triệu Vô Tà dời ánh mắt đi, nhìn về phía trước cung điện rộng rãi kia.</w:t>
      </w:r>
    </w:p>
    <w:p>
      <w:r>
        <w:t>Bọn họ sẽ bị mọi người tranh giành nghiền ép. Sau khi nghiền nát thì sẽ cùng nhau nghiền nát mọi chuyện.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