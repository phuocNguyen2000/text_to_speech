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Chén Trì, là hồ chén. Không ngờ Triệu Vô Tà lại làm nhiều như vậy ở đây như vậy. Ước chừng một trăm lẻ tám cái hồ to, so với hồ lô trước đây thì nhiều hơn rất nhiều. Thật ra đây mới thật sự là hồ chén. Một trăm lẻ tám cái, hồ chén, là độc trùng có thể nuôi dưỡng ngàn vạn trong thiên địa. Luyện chế thành huyết trùng.</w:t>
      </w:r>
    </w:p>
    <w:p>
      <w:r>
        <w:t>Phía sau Triệu Vô Tà, một lá cờ lớn đang lơ lửng, lá cờ màu xám cực lớn đang kịch liệt quay cuồng. Những sương mù quỷ dị kia không ngừng tiến vào bên trong, lại không ngừng tràn ra, phiêu tán trong không gian này.</w:t>
      </w:r>
    </w:p>
    <w:p>
      <w:r>
        <w:t>Độc Long đi tới trước một cái hố to ọc ọc, trong cổ họng nhấp nhô, giống như có cái gì muốn phun ra, Ọc một tiếng. Một chùm sáng xanh biếc xuất hiện ở trong miệng Độc Long, quả nhiên là có cái gì đó, trong chùm sáng xanh biếc có rất nhiều quang ảnh đang lắc lư.</w:t>
      </w:r>
    </w:p>
    <w:p>
      <w:r>
        <w:t>Đem quang đoàn xanh biếc dấu vào trong miệng, bên trong Độc Long Nhãn xuất hiện một chút đắc ý, sau đó kính sợ nhìn thoáng qua Triệu Vô Tà lơ lửng trên không trung, nhẹ nhàng phun một cái, quang đoàn xanh biếc liền rơi xuống cái hố kia, bất quá ngay lúc muốn ngã xuống.</w:t>
      </w:r>
    </w:p>
    <w:p>
      <w:r>
        <w:t>Vù vù.</w:t>
      </w:r>
    </w:p>
    <w:p>
      <w:r>
        <w:t>Quang mang xanh biếc lập tức tan hết, bên trong ầm ầm bay ra một bầy muỗi toàn thân đen kịt, lại là đám muỗi khát máu kia. Yêu nguyên xanh biếc bị Độc Long vây khốn nửa ngày, bây giờ giải phóng ra ngoài, một chút ý tứ báo thù cũng không có. Mỗi một con muỗi đen khát máu đều điên cuồng chớp động cánh, muốn bay về nơi khác.</w:t>
      </w:r>
    </w:p>
    <w:p>
      <w:r>
        <w:t>Nhìn thấy một màn này, trong đôi mắt Độc Long dữ tợn hiện lên một tia trào phúng, không có chút ý ngăn cản đám muỗi đen kia. Mà nhìn thấy Độc Long không ngăn cản chúng nó, bầy muỗi đen này càng thêm vui vẻ, cánh lấp lóe không khí, như trước phát ra loại âm thanh làm cho người ta phiền lòng. Bất quá ngay tại lúc chúng sắp bay ra khỏi hố to.</w:t>
      </w:r>
    </w:p>
    <w:p>
      <w:r>
        <w:t xml:space="preserve">Oanh </w:t>
      </w:r>
    </w:p>
    <w:p>
      <w:r>
        <w:t>Giống như nước sôi sôi, sương mù trong hố đột nhiên quay cuồng lên, vô số sương mù màu trắng như các xúc tu vươn ra, mỗi một xúc tu đều chuẩn xác bao phủ một con muỗi đen khát máu, sau đó lực lượng thật lớn sinh ra từ trong sương mù.</w:t>
      </w:r>
    </w:p>
    <w:p>
      <w:r>
        <w:t xml:space="preserve">Ong ong ong ong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