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nếu như để Thiếu đảo chủ tùy ý đắc tội với Sát Thần của Triệu Vô Tà và quỷ tu Nguyên Anh Kỳ bên trong Quỷ giản Hoàng Tuyền, chỉ sợ kết cục của bọn họ sẽ không đơn giản như vậy. Nếu như vào lúc này mà ngăn cản thiếu đảo chủ, nói không chừng có thể miễn tội phạt.</w:t>
      </w:r>
    </w:p>
    <w:p>
      <w:r>
        <w:t>A, Tam Nương, thả bọn họ ra.</w:t>
      </w:r>
    </w:p>
    <w:p>
      <w:r>
        <w:t>Ánh mắt tên Triệu Vô Tà này quả thực độc đáo đến mức đáng sợ, liếc mắt một cái đã nhìn ra mấy người. Trong lòng trưởng lão Tụ Tiên đảo cảnh giới Kết Đan Tông sư suy nghĩ, ngón tay chậm rãi vuốt ve Vạn Độc Quán Phiên, khóe miệng lại xuất hiện một tia cười gằn, để cho Tam Nương buông đám người Tụ Tiên đảo ra.</w:t>
      </w:r>
    </w:p>
    <w:p>
      <w:r>
        <w:t>Tụ Tiên đảo thật uy phong, Triệu gia ta đang sợ đấy. Nếu thiếu đảo chủ không ngại, Triệu gia ta rất nguyện ý ngày khác tới nhà bái phỏng. Tiện thể nhận sai hướng Thiếu đảo chủ, xin phạt. Được không?</w:t>
      </w:r>
    </w:p>
    <w:p>
      <w:r>
        <w:t>Triệu Vô Tà vươn tay ra vỗ nhẹ lên người Thiếu đảo chủ. Khuôn mặt tuấn tú vô cùng thê thảm của thiếu đảo chủ nghe Triệu Vô Tà nói lại cảm giác lực giam cầm trên người biến mất. Thân thể lại khôi phục tự do, sự kiêu ngạo trong tính cách lại lập tức hiện lên trên mặt.</w:t>
      </w:r>
    </w:p>
    <w:p>
      <w:r>
        <w:t>Biết là tốt rồi, nếu như lần sau còn dám đến Tụ Tiên đảo của ta, thì bản thiếu chủ nhất định sẽ chiêu đãi các ngươi thật tốt.</w:t>
      </w:r>
    </w:p>
    <w:p>
      <w:r>
        <w:t>Bị Triệu Vô Tà dạy cho một cách hung hăng như vậy mà tên Thiếu đảo chủ này lại không nói ra những lời quá kiêu ngạo, cũng không dám đùa giỡn Tam Nương. Vừa rồi hắn đã cảm nhận khí tức của Tam Nương, loại khí tức này hắn chỉ có thể cảm nhận được ở trên người lão cha tiện nghi của mình, đến bây giờ hắn cũng không dám làm càn nữa.</w:t>
      </w:r>
    </w:p>
    <w:p>
      <w:r>
        <w:t>Nhưng đáng tiếc, lần đó hắn đã làm càn một cái giá phải trả còn chưa bắt đầu. Mặc dù trong lời nói của hắn không có kiêu ngạo như trước, nhưng chính là mơ hồ mang theo uy hiếp. Triệu Vô Tà là người như thế nào, nơi đó dung nạp được vị Thiếu đảo chủ đùa giỡn tam nương vừa rồi.</w:t>
      </w:r>
    </w:p>
    <w:p>
      <w:r>
        <w:t>Ngay từ lúc khuôn mặt của hắn lộ ra vẻ dâm tà, trong lòng Triệu Vô Tà đã tuyên án tử hình vị thiếu đảo chủ này, hơn nữa còn vĩnh viễn không được siêu sinh. So với vị Thái tử điện hạ của Chu gia trước kia, thì sát ý trong lòng Triệu Vô Tà đối với vị Thiếu đảo chủ này càng thêm nồng đậm.</w:t>
      </w:r>
    </w:p>
    <w:p>
      <w:r>
        <w:t>Sau khi giải quyết Thiếu đảo chủ, ánh mắt của hắn liền nhìn thẳng về phía mấy lão giả cảnh giới Kết Đan tông sư kia, ý cười trong mắt làm cho trong lòng mấy vị Kết Đan tông sư này đều hoảng sợ không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