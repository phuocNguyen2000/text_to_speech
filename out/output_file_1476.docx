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trung, bầu không khí có chút ngưng trọng, tu sĩ cao nhất trong ba Chu gia lăng không lơ lửng. Trong đó sắc mặt gia chủ Chu gia tái nhợt, có chút uể oải. Đại trưởng lão Chu gia thì vẻ mặt gấp gáp, cầu tình với vị Chu gia lão tổ tông đang nổi giận kia. Toàn bộ Hoàng Kim thành đều đang nhìn chăm chú vào không trung nhưng không làm gì được. Đệ tử dám đi lên nói chuyện, thậm chí ngay cả thở mạnh một cái cũng không dám., Hiện tại vị lão tổ tông kia đang nổi giận đùng đùng, ai dám trêu chọc hắn. Cùng tìm cái chết cũng không có khác biệt, ngay cả gia chủ Chu gia giờ phút này trên mặt đều có một tia hối hận. Nhìn khuôn mặt lạnh lẽo của lão tổ tông, thân hình hắn nhất thời tựu là cúi thấp, nửa quỳ ở trên không trung.</w:t>
      </w:r>
    </w:p>
    <w:p>
      <w:r>
        <w:t>Lão tổ tông bớt giận là liên tiếp lỗ mãng. Việc này liền giao cho lão tổ tông định đoạt. Nên như thế nào, chính là như thế nào</w:t>
      </w:r>
    </w:p>
    <w:p>
      <w:r>
        <w:t>Gia chủ Chu gia sau khi nói xong trong cái miệng nhỏ nhắn cũng không nói gì nữa, chỉ là thân hình có chút run rẩy. Lúc này hắn đã hoàn toàn thanh tỉnh lại, trong lòng tràn đầy hối hận, vừa rồi chẳng biết tại sao hắn ma xui quỷ khiến thế mà lại đụng phải dựa vào lão tổ Nguyên Anh của Chu gia.</w:t>
      </w:r>
    </w:p>
    <w:p>
      <w:r>
        <w:t>Lúc này tỉnh táo lại, trong lòng cũng bắt đầu đổ mồ hôi lạnh. Cho dù là ai đối mặt với một cường giả Nguyên Anh cũng sẽ như thế.</w:t>
      </w:r>
    </w:p>
    <w:p>
      <w:r>
        <w:t>Không có ai chọc vào Chu gia ta, mà còn có thể tiêu dao. Thù bị ngươi rút Chu gia, không phải là không báo. Chỉ là thời điểm chưa tới. Lúc này Triệu Vô Tà kia đã là cường giả Nguyên Anh, đối phó với Lục gia mới là quan trọng nhất. Đừng đi trêu chọc cường giả Nguyên Anh, nhưng nếu như hắn còn dám giết người Chu gia ta. Vậy lão hủ đành phải ra tay, còn nữa, nhi tử không còn thì có thể tái sinh. Nếu ngươi còn không biết tiến thối như vậy, ta sẽ phế bỏ ngươi. Hừ.</w:t>
      </w:r>
    </w:p>
    <w:p>
      <w:r>
        <w:t>Hừ lạnh một tiếng, lão giả có gương mặt tiều tụy kia liền biến mất, khí thế bao phủ toàn bộ Hoàng Kim Chi Thành cũng chậm rãi tiêu tán.</w:t>
      </w:r>
    </w:p>
    <w:p>
      <w:r>
        <w:t>Nhưng mà trên không trung, hai người kia lại hoàn toàn lâm vào trong dại ra, nhất là gia chủ Chu gia. Lúc này sắc mặt quả thực cực kỳ khó coi, trong đôi mắt đều là vẻ không cam lòng, còn có điều không dám tin. Hắn không thể tin được, cách đây không lâu, một tu sĩ Trúc Cơ Đại viên mãn. Dưới khí thế bức bách của hắn, tu sĩ Trúc Cơ đến bây giờ đã đứng ở đỉnh đầu của hắn.</w:t>
      </w:r>
    </w:p>
    <w:p>
      <w:r>
        <w:t>Cái kia nửa khắc cũng không thể chạm tới, gia chủ Chu gia là Kết Đan đại viên mãn, bị vây ở cảnh giới này đã mấy trăm năm. Nhưng hiện tại, kẻ thù giết con mình, lại tiến vào cảnh giới này trước hắn một bước. Điều này đối với hắn mà nói, quả thực là đả kích không thể so sánh.</w:t>
      </w:r>
    </w:p>
    <w:p>
      <w:r>
        <w:t>Điều này sao có thể. Không có khả năng.</w:t>
      </w:r>
    </w:p>
    <w:p>
      <w:r>
        <w:t>Gia chủ Chu gia thì thào trong miệng, trên mặt lộ rõ vẻ không cam lòng, oán khí xông thẳng lên trời. Đều là vì một câu nói của lão tổ tông Chu gia, làm cho Chu gia gia gia chủ rơi vào trong oán hận. Biểu tình của hắn trở nên càng thêm phức tạp, oán hận, không cam lòng, cuồng bạo.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