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thể vượt qua Lôi trì một bước.</w:t>
      </w:r>
    </w:p>
    <w:p>
      <w:r>
        <w:t>Ha ha ha Con sói con của Thiên Lang điện, không phải muốn huỷ diệt Thần Tiêu Đạo Tông ta sao, chỉ là Lôi Trì cũng không qua được, còn không bằng sớm trở về bú sữa mẹ đi.</w:t>
      </w:r>
    </w:p>
    <w:p>
      <w:r>
        <w:t>Ha ha ha, ha ha ha</w:t>
      </w:r>
    </w:p>
    <w:p>
      <w:r>
        <w:t>Tuy sơn môn Thần Tiêu Đạo Tông bị lôi trì vây quanh, nhưng cảnh tượng bên trong vẫn xuất hiện rõ ràng trước mắt rất nhiều yêu thú. Một lão giả mày kiếm đang cầm kiếm đứng trên không trung, khí thế trên người bùng nổ, lôi quang nổ mạnh, không ngờ lại hô ứng lẫn nhau với lôi trì kia, sấm sét trên không trung càng thêm vang dội.</w:t>
      </w:r>
    </w:p>
    <w:p>
      <w:r>
        <w:t>Lời cười nhạo từ trong miệng lão giả mày kiếm nói ra, vang vọng trong phạm vi ngàn dặm của Thần Tiêu Đạo Tông. Lão giả mày kiếm còn chưa vào Thần Tiêu Đạo Tông tu luyện, chẳng qua là một đồ tể ở thế tục, tật xấu nói chuyện vẫn còn. Tuy nhiên sau khi lão nói ra lời của hắn, tựa hồ đối với khẩu vị của những đệ tử Thần Tiêu Đạo Tông kia, phối hợp tạo ra tiếng cười vang động trời.</w:t>
      </w:r>
    </w:p>
    <w:p>
      <w:r>
        <w:t>Vào lúc này, toàn bộ Thần Tiêu Đạo Tông đều bị vô số Yêu thú vây quanh, mấy chục vạn Yêu thú rải đầy bầu trời. Các tộc đàn, các loại Yêu thú hung ác, tất cả đều hóa ra bản thể. Trên bầu trời bao phủ khắp các Thần Tiêu Đạo Tông, không tìm được bất cứ khe hở nào. Càng thêm kinh khủng chính là, từ đằng xa còn không ngừng có lũ yêu thú gia nhập vào.</w:t>
      </w:r>
    </w:p>
    <w:p>
      <w:r>
        <w:t>Bất quá những yêu thú này đều bị khu vực lôi trì kia ngăn trở, cự bên ngoài Lôi Trì.</w:t>
      </w:r>
    </w:p>
    <w:p>
      <w:r>
        <w:t>Độc</w:t>
      </w:r>
    </w:p>
    <w:p>
      <w:r>
        <w:t>Trên bầu trời nổ vang, lại một cơn lũ yêu thú xuất hiện. Tử quang chớp động, trên bầu trời đột nhiên tản ra mùi hương kì dị, từng con bướm màu tím bỗng nhiên xuất hiện, từng con từ xa xa bay tới. Lúc cánh vỗ không phát ra một tiếng động nào, chỉ có loại hương khí này làm cho người ta khó lòng kiềm chế muốn đắm chìm trong đó.</w:t>
      </w:r>
    </w:p>
    <w:p>
      <w:r>
        <w:t>Tử Linh Điệp, bá chủ Điệp Linh Cốc đến. Một cô gái áo tím tràn ngập mê hoặc xuất hiện ở không trung, ở trong đàn bướm kia, bị vô số quái điệp mỹ lệ dụ hoặc đến cực điểm vây quanh. Trên người nữ tử này tràn ngập khí tức mê hoặc khôn cùng, cho dù là những yêu thú kia, cũng là dục hỏa đại thịnh, âm thầm nhìn về phía nữ tử kia, quả thực là muốn đem nàng nuốt vào trong bụng. Vưu vật nhân gian.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