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cần nhìn thấy hai mắt người này, sợ rằng bất luận kẻ nào cũng sẽ cho rằng người có ngoại hình nhân loại này, căn bản là không phải người, quả thực ngay cả một ít Yêu thú hóa thành nhân hình cũng càng giống người trước mắt hơn. Không có bất kỳ cảm tình nào, một tia cũng không có, ngoại trừ hào quang giết chóc vô tận.</w:t>
      </w:r>
    </w:p>
    <w:p>
      <w:r>
        <w:t>Quả thực là quá kinh khủng, trên người mơ hồ phát ra khí tức của viễn cổ hung thú giống như Triệu Vô Tà. Nhưng trong đôi mắt kia lại ngay cả một tia cảm tình cũng không có. Bất luận là hung thú viễn cổ, hay là các loại cự đại của ma đạo, tuy rằng hung hãn nhưng bọn nó dù sao cũng là sinh linh, đều có cảm tình, sẽ tức giận, sẽ có dục vọng.</w:t>
      </w:r>
    </w:p>
    <w:p>
      <w:r>
        <w:t>Thế nhưng trong đôi mắt màu máu của Người trước mắt lại không nhìn thấy một chút cảm xúc nào. Ngoại trừ khí tức của hung thú Viễn Cổ, chỉ còn lại khí tức giết chóc khiến người ta run run.</w:t>
      </w:r>
    </w:p>
    <w:p>
      <w:r>
        <w:t>Thành công</w:t>
      </w:r>
    </w:p>
    <w:p>
      <w:r>
        <w:t>Đối mặt với người giống mình như đúc, Triệu Vô Tà chỉ cười lạnh một cái rồi không có động tĩnh gì, khóe miệng nhẹ nhàng phun ra hai chữ. Sau đó bàn tay đột nhiên chộp tới, nắm lấy Vạn Độc Quán Phiên trong tay, cổ tay đột nhiên dùng lực.</w:t>
      </w:r>
    </w:p>
    <w:p>
      <w:r>
        <w:t>cán cờ thật dài của cốc phiên bị Triệu Vô Tà giơ lên cao cao, huyết quang lóe lên trên lá cờ, hơn mười đạo ảo ảnh vẫn không ngừng lay động. Trong một mảng huyết quang hỗn loạn, Phốc phốc. Một tiếng vang nhỏ vang lên, trên mặt Triệu Vô Tà lộ ra vẻ dữ tợn. Ở trước mặt hắn, cán cờ cán dài của Vạn Độc cốc phiên đã hung hăng cắm sâu vào trong Bách Hội trên đỉnh đầu người giống hệt hắn ta.</w:t>
      </w:r>
    </w:p>
    <w:p>
      <w:r>
        <w:t>Không có máu tươi, không có cảnh tượng vật màu đỏ trắng tung tóe như trong tưởng tượng, Vạn Độc Tinh Phiên không trở ngại chút nào cắm vào bên trong đầu người này.</w:t>
      </w:r>
    </w:p>
    <w:p>
      <w:r>
        <w:t xml:space="preserve">Oanh </w:t>
      </w:r>
    </w:p>
    <w:p>
      <w:r>
        <w:t>Dị biến phát sinh, huyết sắc vô biên cuồn cuộn tuôn trào. Huyết khí đỏ thẫm từ trong huyết trì ầm ầm tuôn ra vô tận. Trong vòng ngàn dặm, tất cả những cái chén đều đang sôi trào, giống như có thứ gì đó kinh khủng muốn đi ra. Phong bạo màu máu bao phủ toàn bộ phạm vi ngàn dặm, những sương mù quay cuồng kia cũng không che dấu được huyết sắc tràn đầy kia.</w:t>
      </w:r>
    </w:p>
    <w:p>
      <w:r>
        <w:t>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