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và mười vị thủ lĩnh yêu thú hao hết tâm cơ để phế bỏ Quy Long Đại Trận, thế nhưng lúc này lão giả áo đen xuất hiện với thực lực cực kỳ mạnh mẽ, vừa ra tay đã đả thương hai vị thủ lĩnh có thực lực mạnh nhất. Chỉ cần lão giả áo đen tiếp tục ra tay, e rằng thủ lĩnh mười đầu yêu thú khác cũng lành ít dữ nhiều.</w:t>
      </w:r>
    </w:p>
    <w:p>
      <w:r>
        <w:t>Đây cũng là cường giả, đủ để thay đổi rất nhiều thứ vốn được định sẵn. Then chốt của trận chiến này chính là lão giả áo đen kia chỉ có hắn mà chết. Quy Long tông mới tính là chân chính bị diệt, hắn một ngày vẫn còn, dám tới xâm phạm Long tông thì phải trả giá nặng nề.</w:t>
      </w:r>
    </w:p>
    <w:p>
      <w:r>
        <w:t xml:space="preserve">Ầm ầm </w:t>
      </w:r>
    </w:p>
    <w:p>
      <w:r>
        <w:t>Bỗng nhiên nắm chặt kim đan, lòng bàn tay lão giả áo đen bùng lên hào quang, Triệu Vô Tà lập tức kêu lên một tiếng đau đớn. Dưới ý cười tùy ý của lão giả áo đen, chiêu âm hiểm giấu trong kim đan tựa hồ bị phá đi. Lão giả áo đen lúc này có chút quá mức liều lĩnh rồi., Vậy mà lập tức cầm kim đan trong tay nuốt vào miệng. Tất cả mọi người không có chú ý tới, lúc này trạng thái của lão giả áo đen có chút không đúng, quá mức liều lĩnh. Hoàn toàn không biết cố kỵ, giống như là theo người khác an bài làm việc vậy.</w:t>
      </w:r>
    </w:p>
    <w:p/>
    <w:p>
      <w:r>
        <w:t>Chương thứ hai trăm mốt, tất cả đều bị tiêu diệt.</w:t>
      </w:r>
    </w:p>
    <w:p>
      <w:r>
        <w:t>Lão gia hỏa, ngươi không cảm thấy ngươi quá nóng lòng sao</w:t>
      </w:r>
    </w:p>
    <w:p>
      <w:r>
        <w:t>Triệu Vô Tà ngạo nghễ đứng ở trước mặt hắc bào lão giả, giống như không nhìn thấy sát khí cực kỳ mạnh mẽ trên người lão giả cùng khí thế không thể chống đỡ. Xa xa tu vi Kết Đan Đại viên mãn, chỉ thấp hơn một bậc so với Nguyên Anh kỳ kia mà thôi, nếu là lão giả hắc bào động thủ đánh lén. Chỉ sợ Triệu Vô Tà ngay cả độn chạy trốn cũng chưa chắc làm được, Triệu Vô Tà cũng không có chút nào ngu xuẩn cả.</w:t>
      </w:r>
    </w:p>
    <w:p>
      <w:r>
        <w:t>Chẳng những không ngu, Triệu Vô Tà cũng là một ma đầu, tàn nhẫn âm hiểm thì đương nhiên không cần phải nói. Nếu không phải bất đắc dĩ, hắn ta cũng sẽ không để mình rơi vào nguy hiểm trí mạng.</w:t>
      </w:r>
    </w:p>
    <w:p>
      <w:r>
        <w:t>Đột ngột phun ra Hạo Nhiên Kim Đan như thể biết rõ hành động kế tiếp của lão giả kia, trơ mắt nhìn lão giả áo đen đoạt lấy Kim Đan rồi nuốt xuống. Lúc này khóe miệng lão lộ ra ý cười trào phúng nhìn lão giả.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