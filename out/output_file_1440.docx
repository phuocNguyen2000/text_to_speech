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Gia chủ, nhanh đi bẩm báo Chu gia, nếu không khi tên sát thần kia đuổi tới, Lưu gia chúng ta sẽ xong đời, nhanh thôi.</w:t>
      </w:r>
    </w:p>
    <w:p>
      <w:r>
        <w:t>Trên khuôn mặt trung niên nhân tràn đầy vẻ lo lắng, cũng bất chấp tôn ti phân chia cao thấp, trực tiếp lên tiếng nói với lão giả lưng còng kia. Vẻ lo lắng trên mặt người trung niên còn có giọng điệu gấp gáp lập tức nhắc nhở lão giả, lúc này hắn mới giật mình nhớ ra, coi như là hắn phát hiện Triệu Vô Tà.</w:t>
      </w:r>
    </w:p>
    <w:p>
      <w:r>
        <w:t>Lấy thực lực của Lưu gia hắn, căn bản cũng không làm gì được Triệu Vô Tà. Nếu như đi tìm Triệu Vô Tà, chỉ sợ không cần ngày sau Lục gia động thủ, hung danh kia sẽ chấn động cả Thiên Vân đại lục, sát thần đó sẽ hủy diệt toàn bộ Lưu gia hắn. Chính Nguyên tông hắn biết, tiên đạo đại phái, thực lực so với ngũ đại gia vọng tộc Ma đạo cũng không kém một chút nào.</w:t>
      </w:r>
    </w:p>
    <w:p>
      <w:r>
        <w:t>Nhưng tiên đạo đại phái cường đại như thế, chỉ trong một đêm đã bị tiêu diệt trên tay Triệu Vô Tà. Hành vi như vậy, Triệu Vô Tà thật ra hoàn toàn xứng với cái danh sát thần kia. Lão giả lưng còng phục hồi lại tinh thần, nhớ lại những ý niệm trong đầu hắn lúc trước, trong lòng không nhịn được toát ra mồ hôi lạnh, thân hình lập tức muốn quay lại bẩm báo cho Chu gia.</w:t>
      </w:r>
    </w:p>
    <w:p>
      <w:r>
        <w:t>Lưu gia trước kia là phụ thuộc Lục gia, nhưng hiện tại đã là phụ thuộc của Chu gia. Các thế lực lớn của Ma đạo, mạnh được yếu thua, so với thế lực tàn khốc của mười vạn đại sơn độc trong yêu thú cũng không nhượng bộ chút nào. Kẻ yếu không thể phản kháng cường giả, vì bảo mệnh, đành phải phụ thuộc vào dưới trướng cường giả.</w:t>
      </w:r>
    </w:p>
    <w:p>
      <w:r>
        <w:t>Ngũ đại gia tộc Ma đạo đều có không ít phụ thuộc, trong đó Chu gia và Lục gia là nhiều nhất. Nhưng mà Lục gia cùng Chu gia tranh đấu, lúc này Lục gia rơi vào hạ phong, Lưu gia hắn cũng là gia tộc nhanh nhất đầu nhập vào Chu gia.</w:t>
      </w:r>
    </w:p>
    <w:p>
      <w:r>
        <w:t>Chẳng qua ngay khi thân hình lão giả lưng còng đang muốn chuyển động thì một thanh âm thản nhiên vang lên giữa không trung rồi vang lên giữa không trung của tông môn Lưu gia. Thanh âm này vô cùng quỷ dị, giống như người nói chuyện đang ở bên cạnh bọn họ.</w:t>
      </w:r>
    </w:p>
    <w:p>
      <w:r>
        <w:t>Lưu gia mau dùng lệnh của các ngươi, tế kiếm</w:t>
      </w:r>
    </w:p>
    <w:p>
      <w:r>
        <w:t>Giọng nói nhàn nhạt, tựa như người bình thường nói chuyện. Nhưng khi âm thanh vừa phát ra, một bóng người xuất hiện trên không trung, lại làm cho trên dưới Lưu gia đều kinh hãi khó hiểu, nhất là người trung niên kia, sau khi nhìn thấy Triệu Vô Tà đột nhiên xuất hiện cách đó không xa, vẻ mặt giống như thấy chuyện gì đó không thể tưởng tượng nổi, hai tròng mắt như muốn bắn ra.</w:t>
      </w:r>
    </w:p>
    <w:p>
      <w:r>
        <w:t xml:space="preserve">Chạy mau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