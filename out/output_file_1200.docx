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Thần Tiêu Thất trưởng lão, nam tử tuấn mỹ kia chính là nhân vật thiên tài nổi tiếng trên Thiên Vân đại lục hiện tại. Chỉ mất mấy trăm năm ngắn ngủi, nam tử này sắp tiến vào Nguyên Anh kỳ. Chỉ đợi vượt qua rãnh trời kia, thực lực Thần Tiêu Đạo Tông sẽ tăng vọt lần nữa.</w:t>
      </w:r>
    </w:p>
    <w:p>
      <w:r>
        <w:t>Độn quang như Phi Hoàng bay về phía Quy Long tông cách đó năm ngàn dặm. Đám tu sĩ này đều có tu vi không tệ, có thể ngự kiếm phi hành còn có thể đuổi kịp đám người, cũng có thực lực Trúc Cơ kỳ. Đoàn người trên dưới ngàn người đi về phía Quy Long tông.</w:t>
      </w:r>
    </w:p>
    <w:p>
      <w:r>
        <w:t>Một ngày trước, Chính Nguyên tông cùng Quy Long tông là đại phái tiên đạo nhận được phi kiếm truyền thư của Quy Long tông. Mười vạn yêu thú vây khốn Quy Long tông. Mười vạn yêu thú, cho dù Chính Nguyên tông cùng là đại phái tiên đạo cũng không dám đơn độc đi cứu viện, huống chi vấn đề Chính Nguyên tông cùng Quy Long tông giống nhau. Bởi vì mất đi cường giả Nguyên Anh kỳ duy nhất, địa vị rơi xuống ngàn trượng.</w:t>
      </w:r>
    </w:p>
    <w:p>
      <w:r>
        <w:t>Cho nên chính Nguyên tông liền mời tông môn phụ cận mười vạn dặm cùng đi cứu viện Quy Long tông, cũng là vừa lúc. Thất trưởng lão của Thần Tiêu Đạo tông ở trong Hoa Thần cốc, cho nên lần này liền do Lôi Vân trưởng lão dẫn đám tu sĩ này đi cứu viện cho Long tông.</w:t>
      </w:r>
    </w:p>
    <w:p>
      <w:r>
        <w:t>Trưu xì xì xì.</w:t>
      </w:r>
    </w:p>
    <w:p>
      <w:r>
        <w:t>Hơn một ngàn tu sĩ thi triển độn quang, tốc độ cực kỳ nhanh chóng. Chỉ một canh giờ trôi qua, khu vực năm ngàn dặm đã bị vượt qua.</w:t>
      </w:r>
    </w:p>
    <w:p>
      <w:r>
        <w:t>Đến gần Long tông, lông mày Lôi Vân nhất thời nhíu lại, trên mặt xuất hiện vẻ ngưng trọng. Sắc mặt biến hóa, trong nháy mắt độn tốc nhanh hơn, tử quang bùng lên. Thân hình Lôi Vân đã biến mất. Mà cách đó trăm dặm, đỉnh núi bao phủ trong mây mù xuất hiện một đỉnh núi.</w:t>
      </w:r>
    </w:p>
    <w:p>
      <w:r>
        <w:t>Cuối cùng hai tay nhau lần lượt đọc kết cục mười chín lần mười sáu cuộc.</w:t>
      </w:r>
    </w:p>
    <w:p>
      <w:r>
        <w:t>Đạo quang, hoa.</w:t>
      </w:r>
    </w:p>
    <w:p>
      <w:r>
        <w:t xml:space="preserve">Chạy mau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