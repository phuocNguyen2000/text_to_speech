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thể lần nữa biến mất, khi xuất hiện trở lại đã ở trên đỉnh đầu Hoàng tuyền Quỷ Mẫu, dưới sự đâm thẳng của chén kiếm. Vậy mà nó bay thẳng đến trăm tụ hội trên đỉnh đầu của Quỷ mẫu. Phong mang trên chén kiếm quá mức sắc bén. Không gian cũng không chịu nổi, sau khi mũi kiếm xuất hiện liền bị phá nát, nhưng mũi kiếm của nó vẫn không ngừng chút nào, vẫn lao về phía Quỷ mẫu.</w:t>
      </w:r>
    </w:p>
    <w:p>
      <w:r>
        <w:t>Lột da, dám cuồng vọng</w:t>
      </w:r>
    </w:p>
    <w:p>
      <w:r>
        <w:t>Vẻ kinh ngạc trên mặt Hoàng Tuyền Quỷ Mẫu biến mất, vẻ giận dữ vẫn như trước, Triệu Vô Tà không buông tha làm cho nàng nổi giận. Tâm niệm vừa động, trong hư không kia liền sinh ra lực cản mạnh mẽ, toàn bộ ngưng tụ vào trong tay Triệu Vô Tà.</w:t>
      </w:r>
    </w:p>
    <w:p>
      <w:r>
        <w:t xml:space="preserve">Ầm ầm </w:t>
      </w:r>
    </w:p>
    <w:p>
      <w:r>
        <w:t>Thân hình quỷ mẫu biến mất giữa không trung, thuấn di, một khắc sau đã xuất hiện ở nơi khác. Ngay tại mạng lưới, Hoàng Tuyền Quỷ Mẫu mặc dù khống chế lực lượng không gian ngăn cản chén kiếm. Nhưng chỉ trong nháy mắt đó, trên cốc kiếm đột nhiên tuôn ra một đoàn huyết vụ lớn, lập tức những lực cản kia liền biến mất.</w:t>
      </w:r>
    </w:p>
    <w:p>
      <w:r>
        <w:t>Nếu không phải Hoàng Tuyền Quỷ Mẫu thuấn di rất nhanh chỉ sợ bây giờ đã va chạm với Tiểu Cốc Kiếm rồi. chiến ý trên người Triệu Vô Tà chỉ sợ rằng sẽ không kịp thu tay lại, đến lúc đó thân thể Quỷ Mẫu sẽ tốt. Quỷ tu cũng không so với các Nguyên Anh tu sĩ khác, sẽ mất đi, tìm một cái thi triển thuật đoạt xá là được.</w:t>
      </w:r>
    </w:p>
    <w:p>
      <w:r>
        <w:t>Quỷ tu tuy có Nguyên Anh nhưng không thể dễ dàng thay đổi thân thể, nếu Quỷ thể bị Quỷ vật hủy thì Hoàng tuyền Quỷ mẫu sẽ không mất mạng, nhưng mà</w:t>
      </w:r>
    </w:p>
    <w:p>
      <w:r>
        <w:t>Quỷ thể thiếu chút nữa bị hủy, Hoàng tuyền Quỷ Mẫu mạnh mẽ đè nén sự kinh ngạc trong lòng xuống, trên mặt lộ ra vẻ tức giận. Rốt cuộc cũng không thể quan tâm đến lời cầu tình của Tam Nương, hiện tại nàng mới thầm mắng mình, tên Triệu Vô Tà này không phải là Nguyên Anh tu sĩ tầm thường. Hoàng tuyền Minh tỳ đã nói qua với nàng, cường giả Thiên Vân Tuyệt thế, có tên tiểu tử kia thì sao?</w:t>
      </w:r>
    </w:p>
    <w:p>
      <w:r>
        <w:t>Vừa nghĩ tới không lâu trước đây, tiểu tử Triệu Vô Tà này vẫn chỉ là một tiểu tu sĩ Trúc Cơ kỳ, nhưng hiện tại mới qua bao nhiêu năm, Hoàng Tuyền Quỷ Mẫu vừa nhìn thấy Tam Nương kia, tuy rằng đã bị nàng dẫn tới bên trong Hoàng Tuyền Quỷ Giản. Tu luyện cũng là Hoàng Tuyền quyết, thế nhưng Tam Nương hiện tại cũng chỉ là cảnh giới Kết Đan Đại viên mãn, vẫn chưa tiến vào cảnh giới Kết Đan Đại viên mãn.</w:t>
      </w:r>
    </w:p>
    <w:p>
      <w:r>
        <w:t>Nhưng tên Triệu Vô Tà này đã có thể so sánh với cường giả tuyệt thế của Nguyên Anh Đại viên mãn. Nghĩ đến đây, vẻ giận dữ trên mặt Hoàng tuyền Quỷ Mẫu dần dần chuyển biến, trở nên ngưng trọng, không còn chút khinh thị nào nữa, mộc quyền trong tay bắt đầu tràn ra uy áp chân chính của Quỷ khí.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