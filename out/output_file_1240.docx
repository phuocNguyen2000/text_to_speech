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Thật lâu sau, hai ánh mắt kia rút cuộc cũng biến mất. Loại cảm giác như rơi xuống vũng bùn cũng rút đi. Ngay lúc Triệu Vô Tà thầm thở phào một hơi thì khóe miệng điện chủ điện Thiên Lang bỗng nhiên động đậy hai cái. Cùng lúc đó, trên mặt ba người đều lộ ra ý cười, kể cả Triệu Vô Tà cũng ở trong đó.</w:t>
      </w:r>
    </w:p>
    <w:p>
      <w:r>
        <w:t>Thanh kỳ vốn một mực nhắm mắt lại đột nhiên mở mắt, làm cho tinh quang hư không nhộn nhạo nổ bắn ra, khóe miệng lộ ra ý cười, nhìn chằm chằm vào Triệu Vô Tà đang đứng giữa mười người, chậm rãi mở miệng.</w:t>
      </w:r>
    </w:p>
    <w:p>
      <w:r>
        <w:t xml:space="preserve">Ta đồng ý rồi. </w:t>
      </w:r>
    </w:p>
    <w:p>
      <w:r>
        <w:t>Trừ Triệu Vô Tà ra, mấy chục người còn lại nhìn thấy thanh kỳ đột nhiên đối mặt với chúng, trong lòng đều đột nhiên run lên. Thanh kỳ thực sự quá mạnh mẽ, tuy rằng Thiên Lang điện không thể chỉ có hai cường giả Nguyên Anh, nhưng hiện giờ thanh kỳ là cường đại nhất. Lúc thanh kỳ xuất hiện đã lộ ra khí thế kinh người, từ trong lôi trì đánh tới cực mạnh, cũng đủ khiến cho thủ lĩnh hơn mười yêu thú run sợ rồi.</w:t>
      </w:r>
    </w:p>
    <w:p>
      <w:r>
        <w:t xml:space="preserve">Nhưng Triệu Vô Tà lại cười nhạt tiến về phía trước, sau đó chậm rãi gật đầu trong ánh mắt kinh dị của hơn mười yêu thú: </w:t>
      </w:r>
    </w:p>
    <w:p>
      <w:r>
        <w:t>Vào thời điểm mười vạn đại nhượng bộ, Triệu Vô Tà ở phía trước hơn mười yêu thú đều bị khói đen bao phủ toàn thân. Không nói đến mặt mũi, ngay cả khí tức cũng không lộ ra ngoài. Nhưng hiện tại, Triệu Vô Tà đã đem bộ mặt thật của mình để lộ ra.</w:t>
      </w:r>
    </w:p>
    <w:p>
      <w:r>
        <w:t>Áo vải bố, ngũ quan thanh tú, hoàn toàn là chân trần của nữ nhân. Chẳng qua ngoại trừ trên người còn có khí tức hung sát như có như không, khí tức của Triệu Vô Tà không khác gì loài người. Mấy chục yêu thú kia lần đầu thấy cũng là kinh dị, nhưng sau khi cảm nhận được khí tức hung sát khủng bố từ trên người Triệu Vô Tà mơ hồ truyền đến, cũng không còn nghi ngờ gì nữa.</w:t>
      </w:r>
    </w:p>
    <w:p>
      <w:r>
        <w:t>Bất quá lúc này Triệu Vô Tà đứng ra, hơn mười yêu thú trên mặt lại tràn ngập vẻ kinh ngạc. Một đêm thời gian trôi qua rất nhanh, mặc kệ là tu sĩ hay yêu thú, chỉ cần đại hạn tương lai, cho dù là trăm năm, có đôi khi một lần nhập định đã qua, huống chi là một đêm.</w:t>
      </w:r>
    </w:p>
    <w:p>
      <w:r>
        <w:t>Một vòng mặt trời mới mọc đỏ thẫm giống như vết máu, bay lên giữa hai ngọn núi thật lớn ở Thần Tiêu Đạo Tông. Vốn Triệu Nguyên vẫn còn đang nhập định, tại lúc này đột nhiên mở mắt, thân hình khẽ động đã đứng bên cạnh hai cường giả Nguyên Anh, con mắt dần dần tỏa ra sát khí.</w:t>
      </w:r>
    </w:p>
    <w:p>
      <w:r>
        <w:t>Hắn bắn thẳng về phía một lôi trì khác, gần như cùng lúc đó, khí thế Triệu Vô Tà không giữ lại chút nào bộc phát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