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Hắn có thể cảm giác được rõ ràng trái tim mình đang bị một bàn tay ngọc nắm chặt, nhưng hắn tình nguyện vĩnh viễn không được gặp nữ tử cực kỳ xinh đẹp này. Nguy hiểm trí mạng, đã là trí mạng rồi.</w:t>
      </w:r>
    </w:p>
    <w:p>
      <w:r>
        <w:t>Sư đệ.</w:t>
      </w:r>
    </w:p>
    <w:p>
      <w:r>
        <w:t>Tiếng kinh hô rung trời đột nhiên vang lên. Hai mắt lão giả lưng còng đã hoàn toàn biến thành màu đỏ máu, lồng ngực như muốn nứt ra. Toàn thân lão không thể khống chế được mà run rẩy, nét mặt phảng phất như chỉ sau một khắc sẽ lâm vào điên cuồng.</w:t>
      </w:r>
    </w:p>
    <w:p>
      <w:r>
        <w:t xml:space="preserve">Phốc phốc </w:t>
      </w:r>
    </w:p>
    <w:p>
      <w:r>
        <w:t>Sau khi một màn tiếp theo phát sinh, lão giả lưng còng kia giống như thật sự điên cuồng. Bởi vì lão nhìn thấy, tử bào nữ tử chậm rãi rút bàn tay bạch Triết của mình ra. Nhưng không giống với lúc trước khi cắm vào, bàn tay vô cùng Triết của nàng đã biến thành màu huyết hồng, lòng bàn tay có một trái tim nóng bỏng đang đập.</w:t>
      </w:r>
    </w:p>
    <w:p>
      <w:r>
        <w:t>Tu sĩ chân thân thể mỗi ngày đều được linh khí rèn luyện, vô cùng mạnh mẽ. Cho dù trái tim đã được lấy ra khỏi cơ thể nhưng trái tim vẫn như bình thường, một chút dị trạng cũng không có. Chỉ là thân thể trung niên kia sau khi rút ra khỏi bàn tay của tử bào nữ tử, đã biến thành một tấm da người.</w:t>
      </w:r>
    </w:p>
    <w:p>
      <w:r>
        <w:t>Lúc này ngay cả Triệu Vô Tà cũng có chút kinh ngạc, trong lòng bàn tay nữ tử áo bào tím của Hoành Xuyên Điền đã lấy được mười loại Tiện nhân kết đan sơ kỳ làm Triệu Vô Tà kinh ngạc chính là thân thể kia bị hút khô tinh huyết trong nháy mắt. Triệu Vô Tà không mở mắt ra, cho nên vừa rồi hắn cũng không nhìn thấy tu sĩ trung niên kia bị mất mạng như thế nào.</w:t>
      </w:r>
    </w:p>
    <w:p>
      <w:r>
        <w:t>Ah, ta muốn ngươi chết</w:t>
      </w:r>
    </w:p>
    <w:p>
      <w:r>
        <w:t>Thân hình lão giả lưng còng bắt đầu tăng vọt, trong đôi mắt đầy vẻ điên cuồng, ngay cả mấy vạn đệ tử nhà mình lúc trước chết dưới miệng mấy vạn con Tử Linh Điệp lão cũng không lộ ra vẻ điên cuồng như thế. Hiện tại tận mắt nhìn thấy trung niên tu sĩ chết ở trước mặt, lão giả lưng còng này đã hoàn toàn mất đi lý trí.</w:t>
      </w:r>
    </w:p>
    <w:p>
      <w:r>
        <w:t xml:space="preserve">Trong mắt chỉ có thể nhìn thấy tử bào nữ tử, khí tức trên thân bạo tạc điên cuồng tăng lên. Trên thân hiện lên huyết quang, hình thể nguyên bản mông lung bắt đầu phồng to lên, một vòng, hai vòng, ba vòng, ba vòng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