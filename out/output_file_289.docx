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Kéo túi trấn cổ bên hông xuống, Triệu Vô Tà mở túi ra, tâm niệm vừa động. Nhất thời hơn một trăm con cá sấu đã rút nhỏ một vòng tiến vào trong túi trấn cổ, nhất thời làm cho túi trấn cổ trở nên hơi phồng lên, chẳng qua bên ngoài vẫn nhìn không ra cái gì.</w:t>
      </w:r>
    </w:p>
    <w:p>
      <w:r>
        <w:t>Ha ha ha</w:t>
      </w:r>
    </w:p>
    <w:p>
      <w:r>
        <w:t>Sau khi Hắc Thủy Bích Thiềm Cổ thành, Triệu Vô Tà không cố kỵ nữa, đè nén tâm tình bốn mươi ngày rồi bùng nổ. Tiếng cười điên cuồng vang lên, kiếm khí của Hắc Lũng Ma Kiếm hung hăng bắn lên, xuyên thẳng xuống mặt đất.</w:t>
      </w:r>
    </w:p>
    <w:p>
      <w:r>
        <w:t xml:space="preserve">Oanh </w:t>
      </w:r>
    </w:p>
    <w:p>
      <w:r>
        <w:t>Bùn đất cát bắn tung tóe, một bóng người từ lòng đất bay ra, chính là Triệu Vô Tà đang cuồng tiếu không thôi. Vậy mà hắn ta lại trực tiếp từ trong huyệt động bay xuống mặt đất, cũng mặc kệ tạo thành bao nhiêu tàn phá. Bởi vì kiếm khí tàn sát bừa bãi, mặt đất dưới chân hắn ta đã sụp một khối lớn rồi.</w:t>
      </w:r>
    </w:p>
    <w:p>
      <w:r>
        <w:t>Triệu Vô Tà vừa mới đi ra sẽ không để ý tới những điều này. Thần niệm Trúc Cơ Hậu Kỳ không kiêng nể gì quét ra bốn phía, trong lòng hắn có một loại xúc động muốn tìm yêu thú thử uy lực của Hắc Thủy Bích Thiềm Cổ vừa mới luyện thành. Loại xúc động này diễn diễn sinh ra đã không áp chế nổi nữa, cho nên mới dùng thần niệm tìm kiếm tung tích yêu thú.</w:t>
      </w:r>
    </w:p>
    <w:p>
      <w:r>
        <w:t>Phụ cận đây không có yêu thú Muốn có dao động chân nguyên, có tu sĩ đang đánh nhau.</w:t>
      </w:r>
    </w:p>
    <w:p>
      <w:r>
        <w:t>Thần niệm Triệu Vô Tà ở ngoài trăm dặm dò xét được rất nhiều cỗ chân nguyên dao động, suy nghĩ một chút liền biết có tu sĩ đang đánh nhau ở nơi đó, trầm ngâm một chút. Triệu Vô Tà đột nhiên ngẩng đầu, cười khà khà không ngừng.</w:t>
      </w:r>
    </w:p>
    <w:p>
      <w:r>
        <w:t xml:space="preserve">Vù </w:t>
      </w:r>
    </w:p>
    <w:p>
      <w:r>
        <w:t>Thân hình hiện lên, Triệu Vô Tà đạp lên Hắc Lũng ma kiếm bay nhanh về phía cách đó trăm dặm. Khoảng cách trăm dặm, ngự sử phi kiếm không còn bao nhiêu thời gian là đến rồi. Còn một lúc nữa, Triệu Vô Tà cúi người xuống, ẩn giấu khí tức toàn thân, lén lút đi về phía chiến trường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