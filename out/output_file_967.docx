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lúc trước Ưng Vương và Hổ Vương đến, những tồn tại mạnh mẽ kia đều cuốn lên vô tận cương phong, hoặc là những bụi mù ầm ầm tuôn ra từ mặt đất, toàn bộ bầu trời mặt đất đều bị khí thế của chúng nó oanh chấn lên, cương phong loạn quyển, khói bụi oanh thẳng lên bầu trời.</w:t>
      </w:r>
    </w:p>
    <w:p>
      <w:r>
        <w:t>Ưng Vương và Hổ Vương đồng thời nheo mắt lại. Bên trong bùng lên lệ quang, nhìn mấy chục dòng lũ đang tuôn trào.</w:t>
      </w:r>
    </w:p>
    <w:p>
      <w:r>
        <w:t xml:space="preserve">Ầm ầm ầm, ầm ầm </w:t>
      </w:r>
    </w:p>
    <w:p>
      <w:r>
        <w:t>Ngay tại thời điểm mấy chục cỗ hồng lưu ầm ầm muốn đem Hắc Tuyết Phong bao phủ, một cỗ hồng lưu mạnh mẽ hơn mấy chục cỗ hồng lưu kia xuất hiện, vô số đạo lang yên trụ màu xanh bỗng nhiên từ phía chân trời bốc lên, từ một hướng của Hắc Tuyết Phong bay đến, tất cả tầng mây trên bầu trời kia đều biến mất.</w:t>
      </w:r>
    </w:p>
    <w:p>
      <w:r>
        <w:t>Dòng lũ màu xanh, bên trong những cột khói màu xanh, từng con sói lớn màu xanh đang há miệng sói hướng lên trời điên cuồng gào thét. Những cột khói bụi kia ầm ầm bắn tới, nơi chúng đi qua, bầu trời bị quét sạch sẽ. Ngay cả một chút mây cũng không còn, chỉ còn lại dòng nước lũ màu xanh kia. Tất cả cự lang màu xanh khí thế kinh người chìm nổi nổi phập phù ở trong đó.</w:t>
      </w:r>
    </w:p>
    <w:p/>
    <w:p>
      <w:r>
        <w:t>Đầu trăm bảy mươi lăm Chương Sát Ý nổi lên.</w:t>
      </w:r>
    </w:p>
    <w:p>
      <w:r>
        <w:t>Sắc da khói báo động lan tràn, cái khe trên bầu trời kia đều bị khói bụi che phủ. Mấy tháng trăng non quấn lấy nhau. Phô thiên cái địa đến, bên trong bóng mờ chớp động, thỉnh thoảng có thể thấy được từng con cự lang màu xanh chìm nổi nổi ở bên trong. Từ trên thân chúng, phát ra khí tức đan vào một chỗ, hình thành một cỗ khí thế làm cho tất cả yêu thú đều hít thở không thông.</w:t>
      </w:r>
    </w:p>
    <w:p>
      <w:r>
        <w:t>Ngao ô ngao ô xuyên!</w:t>
      </w:r>
    </w:p>
    <w:p>
      <w:r>
        <w:t>Tiếng rống tràn ngập bạo ngược, khát máu gầm rú chấn động trên đỉnh Hắc Tuyết Sơn. Những tuyết như mực đen từ đỉnh núi chảy xuống phía dưới núi. Tuyết lở, tràng cảnh cực kỳ đồ sộ đã xuất hiện ở trên đỉnh Hắc Tuyết Sơn. Những tuyết rơi vô cùng đen kịt kia, quả thực giống như nước Minh Hà chảy ngược xuống, sắp bị chôn vùi.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