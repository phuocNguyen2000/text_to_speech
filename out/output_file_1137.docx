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Phốc </w:t>
      </w:r>
    </w:p>
    <w:p>
      <w:r>
        <w:t>Không có gì bất ngờ, sau khi cự chùy bị lão già đánh ra một cái hố to, tử bào nhân kia lập tức há mồm là một ngụm máu đỏ thẫm. Huyền khí sinh mệnh giao tu bị đánh hỏng, tử bào nhân tự nhiên bị cắn trả, lần này cộng thêm một quyền trước đó, người áo tím đã bị thương nặng.</w:t>
      </w:r>
    </w:p>
    <w:p>
      <w:r>
        <w:t>Trước khi kêu người khác là lão phế vật, trước tiên xem mình có tư cách này hay không đã. Hừ cút cho ta!</w:t>
      </w:r>
    </w:p>
    <w:p>
      <w:r>
        <w:t>Thân hình lão giả mặc hắc bào đột nhiên phình to ra, sức mạnh kinh khủng ở trong đó đang nổi lên, thanh âm già nua vẫn như trước vang lên. Một nắm đấm khô héo đột nhiên đánh ra. Ở đây mặc kệ là nhân loại hay là yêu thú, ngay cả bóng dáng cũng không nhìn thấy, sau đó chỉ nghe thấy tiếng nổ ầm ầm.</w:t>
      </w:r>
    </w:p>
    <w:p>
      <w:r>
        <w:t>Rặc rặc rặc</w:t>
      </w:r>
    </w:p>
    <w:p>
      <w:r>
        <w:t>Tiếng nổ vang lên xen lẫn tiếng xương cốt vỡ nát. Thân hình người áo bào tím như bị một sức mạnh cực lớn đánh trúng, bay thẳng lên bầu trời phía xa. Khi bị nắm đấm của ông lão kia đánh vào một huyền trên người, người áo tím do thủ lĩnh tử huyết hổ biến thành đã ngất xỉu, hoàn toàn bất tỉnh.</w:t>
      </w:r>
    </w:p>
    <w:p>
      <w:r>
        <w:t>Thủ lĩnh.</w:t>
      </w:r>
    </w:p>
    <w:p>
      <w:r>
        <w:t>Lại một nam tử áo tím xuất hiện, bất quá tu vi của nó chỉ là Kết Đan trung kỳ mà thôi, sợ hãi nhìn thoáng qua lão giả thần bí kia, sau đó hóa thành độn quang hướng về phía người áo tím đã bị đập bay vài dặm. Một vạn Tử Huyết Hổ đắm chìm nổi trong yêu khí màu tím, loại khí hung sát nồng đậm lúc trước đang dần dần tán đi.</w:t>
      </w:r>
    </w:p>
    <w:p>
      <w:r>
        <w:t xml:space="preserve">Đi </w:t>
      </w:r>
    </w:p>
    <w:p>
      <w:r>
        <w:t>Trong bầy Tử Huyết Hổ có một đầu Tử Huyết Hổ có địa vị không thấp, ngửa đầu hét lớn một tiếng.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