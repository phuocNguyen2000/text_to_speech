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sau khi huyết trùng bay lên, ánh mắt Triệu Vô Tà không nhìn huyết trùng nữa mà nhìn xuống phía dưới huyết trùng. Một sợi huyết tuyến rất nhỏ xuất hiện ở phần đuôi huyết trùng, nối liền với đầu của lôi vân. Khi huyết trùng chậm rãi bay lên, sợi máu trên sợi dây cũng dần dần lộ ra.</w:t>
      </w:r>
    </w:p>
    <w:p>
      <w:r>
        <w:t>Lại là một thanh âm hít vào một hơi lạnh, hai đầu Lôi Trì đồng loạt vang lên một mảnh thanh âm hít một hơi lãnh khí, vô số ánh mắt kinh hãi nhìn về phía đầu lâu Lôi Vân. Lúc này tại đó, một chút quang mang yếu ớt chậm rãi xuất hiện, tại trong ánh mắt kinh hãi của đông đảo yêu thú. Một hài tử nho nhỏ xuất hiện, so với đầu lâu nhỏ hơn rất nhiều, nhưng thân hình đều ở đây.</w:t>
      </w:r>
    </w:p>
    <w:p>
      <w:r>
        <w:t>Thân thể hư vô của Nguyên Anh tản ra hào quang yếu ớt, giống như bất cứ lúc nào cũng có thể tắt. Đứa trẻ mới sinh này bỗng nhiên xuất hiện chính là Nguyên Anh của lôi vân, nhìn thấy một màn này. Một ánh mắt kinh ngạc liên tiếp bắn tới, toàn bộ ngưng tụ trên thân thể đứa bé kia.</w:t>
      </w:r>
    </w:p>
    <w:p>
      <w:r>
        <w:t>Cường giả Nguyên Anh, khuôn mặt trẻ sơ sinh này thật sự giống lôi vân kia như đúc, đúng là Nguyên Anh của lôi vân. Ngộ đạo là chuyện không có khả năng, loại chuyện đốn ngộ này, cho dù là tu sĩ có tư chất tốt đến mấy cũng khó gặp gỡ mấy lần. Ngày hôm trước, sau khi lão giả mày kiếm đốn ngộ tấn thăng lên Nguyên Anh kỳ cũng không nói làm gì, nhưng mà</w:t>
      </w:r>
    </w:p>
    <w:p>
      <w:r>
        <w:t>Triệu Vô Tà cũng giống như ánh mắt của mọi người, cũng ngưng tụ thành Nguyên Anh phía trên nhưng hắn ta càng nhìn lại nhiều hơn.</w:t>
      </w:r>
    </w:p>
    <w:p>
      <w:r>
        <w:t>Cuối cùng rối rít, chúng lần lượt đọc biến số 6.</w:t>
      </w:r>
    </w:p>
    <w:p>
      <w:r>
        <w:t>thấu triệt. Đây là lôi vân của Nguyên Anh không sai, nhưng không phải là Nguyên Anh chân chính, mà là Hư Anh. Khắc như vị lão tổ tông Quy Long tông kia, không tấn thăng tới Nguyên Anh kỳ, mà là đến Hư Anh kỳ. Bất quá cũng bất đồng. Vị lão tổ tông Quy Long tông kia bởi vì trùng kích Nguyên Anh kỳ thất bại mới đến Hư Anh kỳ, nhưng lôi vân lại là bình thường tấn thăng đến Hư Anh kỳ.</w:t>
      </w:r>
    </w:p>
    <w:p>
      <w:r>
        <w:t>Có thể là có chút kỳ ngộ, tu vi đến cảnh giới Nguyên Anh Kỳ. Nhưng mà tâm thần tu vi lại không tới. Cho nên mới dừng lại ở Hư Anh Kỳ.</w:t>
      </w:r>
    </w:p>
    <w:p>
      <w:r>
        <w:t>Không nghĩ tới lại có thể tiện nghi cho ta. Triệu Vô Tà mặc kệ là lôi vân không chết, có phải có thể tấn thăng lên Nguyên Anh kỳ hay không. Hắn chỉ biết là, sau khi đem lôi vân luyện chế thành chén nhân trùng, bên trong Nhân Trùng liền có hai chén nhân trùng Hư Anh kỳ, cộng thêm những con khác. Cho dù là thật sự cùng cường giả Nguyên Anh kỳ xé rách da mặt chạy trốn cũng không thành vấn đề.</w:t>
      </w:r>
    </w:p>
    <w:p>
      <w:r>
        <w:t>Quang mang trong mắt lập loè, tất cả đều là sát ý lẫm liệt. Lôi Vân trong lòng thầm nghĩ. Lôi Vân nhất định phải chết, Vân, Anh của hắn phải bị cắn nuốt, sau đó luyện chế thành cổ trùng chung. Ngay sau khi Triệu Vô Tà phát động sát khí càng thêm nồng đậm. Con huyết trùng vẫn luôn cắn nuốt trái tim Lôi Vân cuối cùng cũng cắn nuốt sạch sẽ trái tim lôi vân.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