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Dưới chân chớp mắt, khoảng cách một đoạn lớn bị rút ngắn không hề có khoảng cách. Trước mắt hoa lên, tu sĩ hắc hùng cảm giác có chút choáng váng đầu óc, đến khi nhìn lên đỉnh đầu đã xuất hiện một thanh trường kiếm huyết quang lập lòe. Trên thân kiếm tràn đầy hư ảnh côn trùng huyết hồng, mỗi một con huyết trùng thân hình đều khác nhau, góc độ vặn vẹo cũng khác nhau.</w:t>
      </w:r>
    </w:p>
    <w:p>
      <w:r>
        <w:t>Trong đó hai con đặc biệt rõ ràng, trên một cái huyết trùng lại có ngũ quan rõ ràng có thể thấy được. Rõ ràng là một người, tu sĩ hắc hùng không biết vì sao mình lại nhìn rõ như vậy. Hắn chỉ biết là khi hắn nhìn thấy khuôn mặt huyết trùng kia, đột nhiên phát giác mặt thống khổ của huyết trùng hướng về phía hắn xoay tròn.</w:t>
      </w:r>
    </w:p>
    <w:p>
      <w:r>
        <w:t>choáng váng, vừa tránh thoát khỏi choáng váng lập tức lâm vào trong choáng váng, trước mắt nhất thời trở nên hoàn toàn mơ hồ. Theo bản năng, tu sĩ hắc hùng giãy dụa giơ lên song chùy trong tay, rất gian nan đỡ được Nhân trùng cổ kiếm mà Triệu Vô Tà bổ xuống.</w:t>
      </w:r>
    </w:p>
    <w:p>
      <w:r>
        <w:t>Cắn đầu lưỡi một cái, ý nghĩ vừa hoàn toàn tỉnh táo thì tu sĩ hắc hùng lập tức đại kinh thất sắc lùi nhanh về phía sau. Song chùy trầm trọng không hề có chút cảm giác trói buộc, ngay tức khắc đã thối lui đến một nơi rất xa.</w:t>
      </w:r>
    </w:p>
    <w:p>
      <w:r>
        <w:t>Rút kiếm mà đứng, Triệu Vô Tà không đuổi bắt mà hứng thú nhìn tu sĩ Hắc Hùng đang bạo thoái. Nhưng sát cơ trong ánh mắt không thay đổi chút nào, trên Nhân Trùng Cổ Kiếm bắt đầu tỏa ra huyết quang nhàn nhạt.</w:t>
      </w:r>
    </w:p>
    <w:p>
      <w:r>
        <w:t>Sợ hãi, khôn cùng sợ hãi, hắc hùng tu sĩ không dám tin nhìn Triệu Vô Tà. So với lúc vừa mới nhìn thấy Triệu Vô Tà thi triển lộ ra tu sĩ Trúc Cơ Đại viên mãn còn kinh ngạc hơn, nhất là khi ánh mắt hắc hùng tu sĩ xẹt qua huyết hồng trường kiếm trong tay Triệu Vô Tà càng thêm toát ra vẻ kinh hãi sâu sắc, quả thực là đáng sợ.</w:t>
      </w:r>
    </w:p>
    <w:p>
      <w:r>
        <w:t>Trong đầu hắn còn lưu lại cảm giác đáng sợ vừa rồi, toàn thân tu sĩ hắc hùng bắt đầu run rẩy, trái tim trong cơ thể đập mạnh.</w:t>
      </w:r>
    </w:p>
    <w:p>
      <w:r>
        <w:t>A</w:t>
      </w:r>
    </w:p>
    <w:p>
      <w:r>
        <w:t>Hắc hùng tu sĩ giống như muốn xua đi sợ hãi trong lòng, hướng về phía bầu trời rống to lên, cả người lông đen run run. Ma nguyên run rẩy.</w:t>
      </w:r>
    </w:p>
    <w:p>
      <w:r>
        <w:t>Lần này hai bên chia sẻ nhau nghiền ngẫm xem biến số sáu. Sáu lợi.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