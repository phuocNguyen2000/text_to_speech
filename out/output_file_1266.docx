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Chít chít</w:t>
      </w:r>
    </w:p>
    <w:p>
      <w:r>
        <w:t>Trong không gian hư vô vang lên từng tiếng kêu quỷ dị, ánh mắt của đông đảo yêu thú và Thần Tiêu Đạo Tông đang nhìn về phía đoàn huyết vụ trong lòng bàn tay hắn. Lúc này, trong huyết vụ, một con huyết trùng đang lượn lờ, ngũ quan khuôn mặt giống lão tổ tông Quy Long tông như đúc, mở miệng ra, hướng về phía hư không kêu khàn khàn.</w:t>
      </w:r>
    </w:p>
    <w:p>
      <w:r>
        <w:t>Quỷ dị, cảnh tượng vô cùng quỷ dị này khiến cho những Yêu thú nhìn thấy đều toát mồ hôi lạnh. Nhất là những con Yêu thú có tu vi thấp, ngay cả dũng khí liếc nhìn Triệu Vô Tà cũng không có. Trong lòng sớm đã cho Triệu Vô Tà là tuyệt thế hung tàn không một chút nhân tính, cho dù một vài con hung yêu có bản tính to gan, ánh mắt nhìn về phía Triệu Vô Tà cũng đều mang theo vô tận sợ hãi.</w:t>
      </w:r>
    </w:p>
    <w:p>
      <w:r>
        <w:t>Về phần những tu sĩ yêu thú có tu vi mạnh mẽ, ánh mắt nhìn về phía Triệu Vô Tà thì mang theo rất nhiều kiêng kị. Có thể tu luyện Kết Đan Tông Sư cảnh giới, đều là hạng người tâm cảnh viên mãn, sẽ không bởi vì Triệu Vô Tà làm ra loại chuyện khủng bố này mà sợ hãi hắn. Huống chi, thủ đoạn của Triệu Vô Tà mặc dù hung tàn, nhưng so sánh với những ma đầu hung tàn cùng yêu thú thời viễn cổ thì chưa chắc thắng được.</w:t>
      </w:r>
    </w:p>
    <w:p>
      <w:r>
        <w:t>Lão già Lôi Thần, Thần Tiêu Đạo Tông các ngươi đến cùng chiến là không chiến, nếu không dám trực tiếp nhận thua mở cấm chế, Thanh Kỳ ta sẽ tha cho ngươi một mạng.</w:t>
      </w:r>
    </w:p>
    <w:p>
      <w:r>
        <w:t>Một lá cờ thanh tú mang vẻ mặt lệ khí đứng bên cạnh Lôi Trì, ánh mắt không ngừng di chuyển trên thân thể những đệ tử phía sau lưng Lôi Thần kia. Ý uy hiếp khiến bước chân Lôi Thần lập tức dừng lại, cấm chế Lôi Trì mặc dù mạnh mẽ, nhưng cũng không ngăn cản được cường giả Nguyên Anh kỳ như hắn ra tay đối phó Triệu Vô Tà, lá cờ xanh chỉ sợ sẽ lập tức xông vào trong mấy vạn đệ tử Thần Tiêu Đạo Tông kia, đến lúc đó.</w:t>
      </w:r>
    </w:p>
    <w:p>
      <w:r>
        <w:t>Tranh đấu giữa Thiên Lang điện và Thần Tiêu đạo tông. Cho đến bây giờ vẫn chưa tới thời điểm thực sự động thái. Bởi vì mặc kệ là Thần Tiêu đạo tông hay Thiên Lang điện, đều không có khả năng chỉ có hai vị cường giả Nguyên Anh. Thế nhưng hiện tại, ngoại trừ vị lão giả mày kiếm kia thế ngoại song phương đều chỉ xuất hiện hai cường giả Nguyên Anh mà thôi.</w:t>
      </w:r>
    </w:p>
    <w:p>
      <w:r>
        <w:t>Vị lão giả mày kiếm kia, tại thời điểm chiến đấu chém giết đốn ngộ, trở thành cường giả Nguyên Anh kỳ. Nhưng mà hôm nay, lại không biết vì sao không lộ diện. Tiên yêu đại chiến, đến bây giờ, lại còn chưa lộ ra dấu hiệu bắt đầu. Tựa hồ đây thực sự chỉ là thù hận giữa Thiên Lang điện cùng Thần Tiêu Đạo Tông mà thôi, ngay cả thế lực Ma đạo, tựa hồ cũng chưa từng tham gia vào.</w:t>
      </w:r>
    </w:p>
    <w:p>
      <w:r>
        <w:t>Chiến không chết không ra sao.</w:t>
      </w:r>
    </w:p>
    <w:p>
      <w:r>
        <w:t>Giống như Lôi Thần, giờ phút này trên khuôn mặt tuấn mỹ của Lôi Vân cũng phủ kín một tầng sương lạnh, sắc mặt khó coi tới cực điểm. Thậm chí có chút dữ tợn, Triệu Vô Tà thật sự làm cho hắn ta lâm vào trong giận dữ rồi. Giết người thì thôi, chết một lúc, tông môn cũng thế.</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