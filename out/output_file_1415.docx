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Đối với tiếng kêu này hoàn toàn thờ ơ, Triệu Vô Tà bỗng nhiên xuất hiện trước mặt hắn ta, sau đó đứng trước mặt hắn ta. Ánh mắt nhìn về phía một người khác trên không trung, đúng là gã tu sĩ Kết Đan Hậu Kỳ kia.</w:t>
      </w:r>
    </w:p>
    <w:p>
      <w:r>
        <w:t>Hắn là nhị trưởng lão của Chính Nguyên tông, tu vi Kết Đan hậu kỳ, dưới đám ong đỏ máu mà bảo vệ tính mạng nhưng lúc này trên mặt đều uể oải. Lúc ấy vì để bảo hộ những đệ tử cấp thấp kia, hắn cơ hồ đã tiêu hao hết chân nguyên trong cơ thể. Nếu không có lão giả kia cứu giúp, chỉ sợ tính mạng của hắn cũng không bảo vệ được.</w:t>
      </w:r>
    </w:p>
    <w:p>
      <w:r>
        <w:t>Không, súc sinh, cho dù thành quỷ ta cũng sẽ không bỏ qua cho ngươi.</w:t>
      </w:r>
    </w:p>
    <w:p>
      <w:r>
        <w:t>Lão già kia nhìn Triệu Vô Tà đã biết Triệu Vô Tà muốn làm gì rồi. Giết tu sĩ Kết Đan hậu kỳ chính thức của tông môn này thì sẽ phải chính thức xóa tên khỏi Thiên Vân Đại Lục. Chuyện này còn khó chịu hơn là giết chết lão. Những lão già muốn tấn thăng tới Nguyên Anh Kỳ này tình cảm đối với tông môn cực kỳ thâm hậu.</w:t>
      </w:r>
    </w:p>
    <w:p>
      <w:r>
        <w:t>Hận đi Chỉ có ngươi hận, ta mới có thể đạt được lực lượng càng cường đại hơn.</w:t>
      </w:r>
    </w:p>
    <w:p>
      <w:r>
        <w:t>Yên tâm, chờ đến khi người trùng chung xong, ngươi sẽ có cơ hội tấn thăng đến Nguyên Anh kỳ.</w:t>
      </w:r>
    </w:p>
    <w:p>
      <w:r>
        <w:t>Muốn trách thì cứ trách số mình không tốt. Từ nay về sau, Thiên Vân Đại Lục sẽ không còn ai là Chính Nguyên Tông nữa.</w:t>
      </w:r>
    </w:p>
    <w:p>
      <w:r>
        <w:t>Thanh âm vô cùng tàn nhẫn của Triệu Vô Tà truyền tới trong đầu lão giả kia, lúc này Nguyên Anh của hắn cũng buông tha giãy dụa, tùy ý để sợi máu kia trói chặt Nguyên Anh của hắn. Chỉ là từ trên người hắn, oán khí vô biên dâng lên ngập trời. Cảm nhận được sự oán khí này, khóe miệng Triệu Vô Tà nở một nụ cười càng thêm thoải mái.</w:t>
      </w:r>
    </w:p>
    <w:p>
      <w:r>
        <w:t>Ba ngày sau, Triệu Vô Tà ngồi ngay ngắn trong đống phế tích lớn của Chính Nguyên tông, ở trước mặt hắn. Một thanh trường kiếm màu đỏ đang chậm rãi lơ lửng, đỏ thẫm như vừa được ngâm ra từ trong máu. Oán khí huyết khí vô biên dâng lên từ thân thanh trường kiếm này.</w:t>
      </w:r>
    </w:p>
    <w:p>
      <w:r>
        <w:t>Một luồng khí đỏ như máu xông lên trên mây xanh, nhuộm toàn bộ tầng mây trong vòng ngàn dặm thành màu đỏ máu, thế nhưng oán khí và máu tanh vô biên kia lại truyền khắp vạn dặm. Thoáng cái đã kinh động mấy tiểu môn phái, nhưng mấy môn phái nhỏ này đều sợ hãi huyết quang không gì sánh được, không dám tới đây dò xét.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