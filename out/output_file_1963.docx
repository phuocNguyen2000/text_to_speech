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Cho dù là những yêu thú có dính huyết mạch Viễn Cổ yêu thú, chỉ sợ cũng không làm được điểm này, nhưng lại bị Triệu Vô Tà làm được. Hiện tại càng làm cho Thanh Y chịu không nổi, Tam Nương có thể so với nữ tu tuyệt thế của Hồng Trần tiên tử và Phiêu Miểu thần nữ, còn là Hoàng Tuyền Quỷ Giản.</w:t>
      </w:r>
    </w:p>
    <w:p>
      <w:r>
        <w:t>Không ngờ lại là thị nữ của Triệu Vô Tà.</w:t>
      </w:r>
    </w:p>
    <w:p>
      <w:r>
        <w:t>Hắn là đại đệ tử của Ma La Ma Đế, rất rõ Hoàng Tuyền Quỷ Giản là địa phương như thế nào, cũng biết bên trong có cường giả dạng gì. Càng hiểu rõ địa vị Quỷ Đế trong Hoàng Tuyền Quỷ Giản, thế nhưng không nghĩ tới, nữ tu tuyệt thế nữ tu Hoàng Tuyền Quỷ Đế trước mắt này lại là thị nữ Triệu Vô Tà.</w:t>
      </w:r>
    </w:p>
    <w:p>
      <w:r>
        <w:t>Như nào có khả năng</w:t>
      </w:r>
    </w:p>
    <w:p>
      <w:r>
        <w:t>Hắn cũng không nghĩ ra, còn có gia chủ Chu gia kia, đến bây giờ vẫn không nghĩ ra. Vì sao Chu gia hắn lại lưu lạc đến tình trạng như thế này. Ban đầu dưới khí thế của hắn, một tiểu tu sĩ cảnh giới Trúc Cơ bị ép quỳ xuống. Vì sao sau mấy chục năm trở về, còn hoàn toàn bị giết chết Chu gia.</w:t>
      </w:r>
    </w:p>
    <w:p>
      <w:r>
        <w:t>Trừ hai lão nhân gia lão nhân bọn họ nhỏ cái khác, toàn bộ đều bị giết sạch. Mà hiện tại, Triệu Vô Tà này còn thu một tên Hoàng Tuyền Quỷ Đế làm thị nữ. Tuy gia chủ Chu gia không biết vì sao không ra tay với Triệu Vô Tà, nhưng sát khí từ đáy lòng hắn đã đến mức không thể tưởng tượng được.</w:t>
      </w:r>
    </w:p>
    <w:p>
      <w:r>
        <w:t>Đứng trước người Chu gia gia lão tổ tông, mặc dù rất kinh ngạc khi Tam Nương nói ra những lời này, nhưng càng làm cho hắn kinh hãi. Nhưng lúc này ở phía sau hắn, khí tức trên người gia chủ Chu gia truyền đến, cỗ sát khí kia chính là hắn thân là tu sĩ Nguyên Anh hậu kỳ, ngay cả hắn cũng cảm thấy trong lòng rung động kịch liệt.</w:t>
      </w:r>
    </w:p>
    <w:p>
      <w:r>
        <w:t>Lịnh Tuyền Quỷ Đế nói, là thật</w:t>
      </w:r>
    </w:p>
    <w:p>
      <w:r>
        <w:t>Mang theo khẩu khí ngưng trọng, thanh âm từ bóng người mơ hồ kia truyền đến, đây là lần đầu tiên Ma La Ma Đế mang theo tình cảm nói chuyện. Lúc âm thanh đó truyền ra, Triệu Vô Tà cũng thiếu chút nhếch môi cười. Hắn hiện tại căn bản cũng không sợ bất luận kẻ nào, Ma La Ma Đế cũng vậy, cho dù muốn chém giết hắn cũng không sợ chút nào.</w:t>
      </w:r>
    </w:p>
    <w:p>
      <w:r>
        <w:t>Đương nhiên là thật. Năm đó nếu không phải lão thái bà Quỷ mẫu kia cưỡng ép bắt Tam Nương, Triệu gia ta sớm đã, hà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