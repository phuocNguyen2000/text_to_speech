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Hoàng Tuyền Quỷ Giản chính là thánh địa của người Phù Đồ Quỷ Vực, Quỷ Đạo. Chỉ cần tu luyện ở chỗ này, tốc độ tu luyện so với bất kỳ địa phương nào khác cũng nhanh hơn. Bởi vì trong không gian này tràn ngập cảm ngộ nghiệm tu luyện của vị đại thần thông giả kia, chỉ cần có thể lĩnh ngộ được một điểm, cảnh giới liền tăng vọt.</w:t>
      </w:r>
    </w:p>
    <w:p>
      <w:r>
        <w:t>Duy nhất người trong quỷ đạo nghĩ như thế mà thôi, những tu sĩ khác đến đây, là cực kỳ khó chịu. Đây cũng là lý do, tuy rằng thế lực Hoàng Tuyền Quỷ Giản cường đại, nhưng lại không có bao nhiêu cường giả nguyện ý đến bên trong Quỷ giản này. Trừ phi là vạn bất đắc dĩ, nếu không các tu sĩ khác cũng không nguyện ý đến Hoàng Tuyền Quỷ Giản này.</w:t>
      </w:r>
    </w:p>
    <w:p>
      <w:r>
        <w:t>Tát nhãn</w:t>
      </w:r>
    </w:p>
    <w:p>
      <w:r>
        <w:t>Bên trong hai hốc mắt Triệu Vô Tà lại một lần nữa biến thành quang mang, thị lực ngưng tụ nhìn về phía xa xa, một tia kinh ngạc xuất hiện trên mặt của hắn ta. Không gian này vậy mà rộng lớn vô cùng, với tu vi cảnh giới lúc này của hắn ta, thi triển mắt chén. Coi như là ở ngoài trăm vạn dặm, Triệu Vô Tà vẫn có thể nhìn thấy.</w:t>
      </w:r>
    </w:p>
    <w:p>
      <w:r>
        <w:t>Nhưng lúc này lại không thấy được điểm cuối của không gian này.</w:t>
      </w:r>
    </w:p>
    <w:p>
      <w:r>
        <w:t>Ở Phù Đồ Quỷ Vực, ngay cả một cái bóng ma cũng không thấy. Một chút tiếng động cũng không có, ngoại trừ đá hay là đá, nếu không phải chỉ là cát đen thì nơi này lại không có thiên địa linh khí, cho dù tu luyện cũng không được. Huống chi, Triệu Vô Tà hắn cũng không phải tới nơi này tu luyện.</w:t>
      </w:r>
    </w:p>
    <w:p>
      <w:r>
        <w:t>Không biết vì sao, lúc này trong lòng Triệu Vô Tà lại dâng lên một tia tức giận, hắn lười đi làm chuyện khác. Thần sắc trên mặt nhất định, không muốn phế đi rất nhiều công sức, có một phương pháp để có thể trực tiếp gặp Tam Nương. Hiện tại hắn cũng là tuyệt thế cường giả, đâu cần phải cố kỵ nhiều như vậy.</w:t>
      </w:r>
    </w:p>
    <w:p>
      <w:r>
        <w:t>Phù Đồ Quỷ Vực hừ, Hoàng Tuyền Quỷ Mẫu, nếu còn không hiện thân Triệu gia sẽ phá hủy cái nơi chết tiệt này, đến lúc đó đừng hối hận là được rồi.</w:t>
      </w:r>
    </w:p>
    <w:p>
      <w:r>
        <w:t>Triệu Vô Tà mất đi tính nhẫn nại, có đôi khi tính nhẫn nại của thằng nhãi này lại cực kỳ lớn, có đôi khi cực kỳ không kiên nhẫn. Hiện giờ hắn ta còn chưa nói hết câu thì trong tay đã xuất hiện một cây cờ.</w:t>
      </w:r>
    </w:p>
    <w:p>
      <w:r>
        <w:t>Nhân Trùng Tửu Kiếm - Vạn Độc Bát Quỷ Phiên.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