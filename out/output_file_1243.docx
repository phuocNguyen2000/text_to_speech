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Hắc hắc, </w:t>
      </w:r>
    </w:p>
    <w:p>
      <w:r>
        <w:t>Nụ cười âm lãnh phát ra từ trong huyết vụ của Triệu Vô Tà nhưng lại không truyền ra ngoài. Lúc này ánh mắt Triệu Vô Tà vẫn nhìn thẳng vào hai người Lôi Thần kia, trong ánh mắt đầy vẻ khinh thường, thế nhưng cả hai đều không muốn ra tay với Triệu Vô Tà.</w:t>
      </w:r>
    </w:p>
    <w:p>
      <w:r>
        <w:t>Chỉ có thể trơ mắt nhìn Triệu Vô Tà chậm rãi đi vào trong không gian hình tròn của Lôi Trì, lực lôi điện mãnh liệt vậy mà hoàn toàn không thể đánh tan tầng huyết vụ bao phủ toàn thân Triệu Vô Tà.</w:t>
      </w:r>
    </w:p>
    <w:p>
      <w:r>
        <w:t>Ồ</w:t>
      </w:r>
    </w:p>
    <w:p>
      <w:r>
        <w:t>Bỗng nhiên Lôi Thần ồ lên một tiếng kinh ngạc, lúc này ánh mắt của hắn ta dừng lại trên người Triệu Vô Tà. Ngay tại trên lưới. Trong mắt hắn ta hiện lên một tia lôi quang màu tím, sau đó nhìn về phía Triệu Vô Tà. Thế nhưng khiến hắn ta kinh hô chính là hắn ta không nhìn thấu bản thể của Triệu Vô Tà.</w:t>
      </w:r>
    </w:p>
    <w:p>
      <w:r>
        <w:t>Hắn không phải yêu thú.</w:t>
      </w:r>
    </w:p>
    <w:p>
      <w:r>
        <w:t>Cái ý niệm này lập tức bị bóp chết, nếu không phải yêu thú, làm sao có thể xuất hiện trong đại quân yêu thú. Hơn nữa khí tức trên người Triệu Vô Tà thật sự quá hung hãn. Thậm chí còn mang theo khí tức giống như hung thú thời viễn cổ. Lôi Thần sống hơn một nghìn năm, gặp qua không biết bao nhiêu yêu thú. Nhưng khí tức và khí tức có thể sánh ngang với Triệu Vô Tà thì cũng không có mấy.</w:t>
      </w:r>
    </w:p>
    <w:p>
      <w:r>
        <w:t>Lôi khiếp sợ, trên mặt tông chủ Thần Tiêu Đạo Tông cũng xuất hiện vẻ kinh nghi. Hai người lúc này đều nhìn Triệu Vô Tà, tại sao đột nhiên xuất hiện một con yêu thú mà bọn họ đều không nhìn thấu bản thể, hơn nữa còn có thể xông vào Lôi Trì. Hai người nhìn nhau, đều thấy được vẻ tàn khốc trong mắt đối phương.</w:t>
      </w:r>
    </w:p>
    <w:p>
      <w:r>
        <w:t>Hai người dám đánh cuộc với thanh kỳ, tự nhiên trong lòng có mười phần nắm chắc, ba trận chém giết. Bất luận như thế nào, Thần Tiêu Đạo Tông đều sẽ thắng. Mặc kệ Triệu Vô Tà có xuất hiện hay không, bên Thiên Lang Điện đều không thể tiến vào Lôi Trì.</w:t>
      </w:r>
    </w:p>
    <w:p>
      <w:r>
        <w:t>Đến cùng là ai dám đánh với ta một trận đây.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