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 sánh với Hoàng Tuyệt quỷ giản, có một nơi thần bí, tu chân giới ai cũng biết. Chính là mười vạn đại sơn kia rồi, là một khu vực rất lớn, tuy rằng không bằng động thiên phúc địa mà tiên ma lượng đạo chiếm cứ. Chẳng qua trong mười vạn đại sơn này, có không ít tu sĩ đều mơ ưới xuất hiện thiên địa linh vật ngay cả tiên ma lưỡng đạo.</w:t>
      </w:r>
    </w:p>
    <w:p>
      <w:r>
        <w:t>Lãnh địa của Yêu tộc, vùng đất hoang dã, mười vạn đại sơn. Liên miên không dứt, đừng nói một cái, ngay cả ở trong mười vạn đại sơn dựng lên độn quang phi hành mấy tháng, cũng không bay ra ngoài được, thật sự là rộng lớn vô biên, thêm mười vạn đại sơn kia nữa.</w:t>
      </w:r>
    </w:p>
    <w:p>
      <w:r>
        <w:t>Vô số thế lực Yêu tộc rắc rối, những yêu thú hóa ra hình thể, thông linh trí liền trở thành Yêu tộc, xoắn xuýt những Yêu tộc khác, tạo thành một thế lực. Ở trong mười vạn đại sơn kia, thế lực động phủ Yêu tộc to nhỏ không biết bao nhiêu. Cũng không biết bên trong cất giấu bao nhiêu Yêu tộc mạnh mẽ, thậm chí Yêu tộc cấp bậc Nguyên Anh chân nhân cũng không phải rất hiếm thấy.</w:t>
      </w:r>
    </w:p>
    <w:p>
      <w:r>
        <w:t>Trong mười vạn đại sơn, linh khí tràn đầy quá mức, thậm chí có nhiều chỗ còn tràn đầy nồng đậm hơn linh khí trong động thiên phúc địa mà ma đạo chiếm cứ. Ở nơi đó tu luyện, trong vòng một ngày tiến cảnh ngàn dặm cũng không phải việc khó. Chỉ là, nơi này bình thường đều bị thế lực yêu tộc cường đại chiếm cứ trở thành động phủ.</w:t>
      </w:r>
    </w:p>
    <w:p>
      <w:r>
        <w:t>Yêu tộc thông thường chính là dã thú mở linh trí, thế lực hóa ra hình thể hợp thành, pháp tắc rừng rậm thân thể mạnh được ăn thịt yếu ở nơi này tương tự thích hợp. Có thể tưởng tượng, thế lực Yêu tộc có thể đứng vững trong mười vạn đại sơn sẽ mạnh mẽ bao nhiêu.</w:t>
      </w:r>
    </w:p>
    <w:p>
      <w:r>
        <w:t>Chẳng qua nguy hiểm thực sự không phải là những thế lực yêu tộc kia, mà là một ít yêu thú, yêu thú cũng chia cấp. Người có huyết mạch cấp cao trời sinh, mới vừa sinh đã mang theo lực lượng mạnh mẽ, thậm chí có chút cao giai yêu thú. Vừa sinh ra liền có thể tiến vào giai đoạn thành thục, có thể chống lại cấp bậc cùng cường giả Kết Đan đại tông sư.</w:t>
      </w:r>
    </w:p>
    <w:p>
      <w:r>
        <w:t>Nếu là yêu thú đỉnh giai trong truyền thuyết, chắc chắn là cường giả giống như Nguyên Anh chân nhân.</w:t>
      </w:r>
    </w:p>
    <w:p>
      <w:r>
        <w:t>Nếu như gặp phải Yêu thú, trừ phi thực lực vượt qua quá nhiều, nếu không nhất định có thể trốn được bao xa. Bởi vì coi như thực lực gần gũi, đánh nhau mà dẫn tới Yêu thú hoặc thế lực Yêu tộc khác, thì kết cục chắc chắn phải chết.</w:t>
      </w:r>
    </w:p>
    <w:p>
      <w:r>
        <w:t>Mười vạn ngọn núi lớn liền gần phía Nam, tiếp giáp với thế lực Ma Đạo, đây cũng là nguyên nhân vì sao Ma Đạo và thế lực Yêu tộc có quan hệ khẩn trương. Ở trên bầu trời cách mười vạn ngọn núi lớn không xa, một đạo hắc quang xẹt qua, sau đó nhanh chóng biến mất.</w:t>
      </w:r>
    </w:p>
    <w:p>
      <w:r>
        <w:t>Ước chừng hai tháng, với độn quang của Triệu Vô Tà cũng phải mất hơn hai tháng mới từ Thanh Lương sơn chạy tới vùng phụ cận mười vạn đại sơn. Lộ trình còn lại cũng chỉ ngàn dặm mà thôi, cho dù là ở ngoài ngàn dặm, Triệu Vô Tà cũng có thể cảm giác được nơi đó truyền đến khí tức vô cùng hung hãn.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