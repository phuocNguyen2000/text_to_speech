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Tất cả những điều này kỳ thật chỉ xảy ra trong chớp mắt. Triệu Vô Tà tiêu tán thân thể, một lần nữa ngưng tụ thành hình, sau đó vẫn còn trong bụng con thú Thị Âm Địa Long kia. Nhưng lúc này Triệu Vô Tà không giống như lúc trước, liều mạng cắn trả thì Triệu Vô Tà nếu không có được cái tính tình gì khác thì hắn tuyệt đối sẽ không bỏ qua.</w:t>
      </w:r>
    </w:p>
    <w:p>
      <w:r>
        <w:t>Hừ tiểu gia súc, nạp mạng cho ta.</w:t>
      </w:r>
    </w:p>
    <w:p>
      <w:r>
        <w:t>Mười ngón tay Triệu Vô Tà bắt đầu kết ấn quyết, ấn quyết quỷ dị mang theo khí tức cuồng bạo từ ngón tay hắn ta bắn ra, ngay lập tức. Khí tức trên người Triệu Vô Tà đã thay đổi, ở bên ngoài, con Thị Âm Địa Long đang trắng trợn cắn nuốt linh khí ô uế trong con suối cũng rốt cuộc cảm thấy không đúng.</w:t>
      </w:r>
    </w:p>
    <w:p>
      <w:r>
        <w:t>Cũng vào lúc này, thanh âm vô cùng lạnh lẽo của Triệu Vô Tà vang lên trong đầu nó. Nó cũng là Yêu thú có trí tuệ, tuy hung hãn, nhưng cũng không có nghĩa là nó không sợ chết. Yêu thú cũng sẽ sợ chết. Cùng tu sĩ nhân loại sợ mất đi lực lượng mạnh mẽ, quyết định vận mệnh của kẻ yếu. Cho nên khi thanh âm của Triệu Vô Tà, hắn cảm ứng được cảm giác vô cùng đáng sợ.</w:t>
      </w:r>
    </w:p>
    <w:p>
      <w:r>
        <w:t>Hình như trong bụng nó lập tức sẽ nổ tung, lực lượng cuồng bạo không gì sánh được ở trong đó đang chuẩn bị lên.</w:t>
      </w:r>
    </w:p>
    <w:p>
      <w:r>
        <w:t>Oanh nhỏ ầm ầm ù ù</w:t>
      </w:r>
    </w:p>
    <w:p>
      <w:r>
        <w:t>Bỗng nhiên sâu trong lòng đất phát ra một tiếng vang thật lớn, một cỗ trụ bùn dơ bẩn phạm vi mấy chục trượng từ lòng đất bộc phát thẳng tắp ra, hướng về phía trời cao mà đi. Động tĩnh này khiến đám yêu thú đang nghi ngờ bất định đều bị dọa nhảy dựng lên, mấy chục con yêu thú xui xẻo đang ở trên đường đi lên trong vũng bùn trụ dơ bẩn, thoáng cái đã bị phun thẳng đến hai phần.</w:t>
      </w:r>
    </w:p>
    <w:p>
      <w:r>
        <w:t>Đám yêu thú kia cũng không cần cảm ứng lực lượng bộc phát ra đến cùng là mạnh bao nhiêu dưới lòng đất, bởi vì bọn chúng tận mắt nhìn thấy. Mấy chục con yêu thú xui xẻo kia sau khi bị cột bùn dơ bẩn kia phun trúng, không có bất cứ thứ gì chậm rãi, trực tiếp bị đánh thành vụn phấn. Sau đó chúng dung nhập vào trong cột bùn dơ bẩn, cùng nhau hướng trời cao đánh tới.</w:t>
      </w:r>
    </w:p>
    <w:p>
      <w:r>
        <w:t>Không đợi đến lúc tận mắt nhìn thấy cảnh tượng thê thảm kia yêu thú phục hồi tinh thần lại, một tiếng kêu thê lương cực kỳ từ dưới đất truyền đến. Tiếng kêu thê thảm kia. Đám yêu thú nghe xong, đáy lòng đều nổi lên cảm giác quái dị. Mặc dù là thê thảm vô cùng nhưng phần đông yêu thú trên không trung đều biết. Chủ nhân của thanh âm này mạnh mẽ hơn chúng nhiều.</w:t>
      </w:r>
    </w:p>
    <w:p>
      <w:r>
        <w:t>Hơn nữa cường hoành không phải là nhất tinh tiểu xảo. Cho dù là ba vị của Thiên Lang điện. Lúc này trên mặt đều là vẻ hoảng sợ. Chẳng qua chúng nó đều không biết. Hai vị của Thiên Lang điện, hoảng sợ cũng không phải bởi vì tiếng kêu này. Điện chủ cùng thanh kỳ trưởng lão lúc đầu tới cũng đã tại chỗ sâu trong lòng đất có hai đầu Nguyên Anh kỳ Thị Âm Địa Long, bây giờ nghe được tiếng kêu của Thị Âm Địa Long, chúng nó không chút nào kinh ngạc.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