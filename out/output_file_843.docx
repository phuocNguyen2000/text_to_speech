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Lựa chọn chết, vậy ta sẽ thành toàn cho ngươi</w:t>
      </w:r>
    </w:p>
    <w:p>
      <w:r>
        <w:t>Triệu Vô Tà mang theo vô tận hơi lạnh vang lên, bảy mươi hai cây kim đen kịt lập tức cắm sâu vào trong đầu cá sấu khổng lồ.</w:t>
      </w:r>
    </w:p>
    <w:p>
      <w:r>
        <w:t>Sâu trong đầm lầy Hống, tiếng rống thống khổ vang vọng bầu trời, bất quá không có sinh linh nào khác có thể nghe thấy. Bởi vì khu vực này, độc trùng mãnh thú toàn bộ bỏ chạy, còn chưa kịp đi, độc trùng mãnh thú nhỏ yếu, cũng đã hóa thành tro bụi.</w:t>
      </w:r>
    </w:p>
    <w:p>
      <w:r>
        <w:t>Canh ba càng lớn.</w:t>
      </w:r>
    </w:p>
    <w:p/>
    <w:p>
      <w:r>
        <w:t>Tàn hồn đầu một trăm năm mươi năm, oán hận.</w:t>
      </w:r>
    </w:p>
    <w:p>
      <w:r>
        <w:t>Lá cờ xám xịt cuốn tới, phảng phất như màn trời bao trùm xuống, đem thi thể con cá sấu to lớn trong bùn kia bao hết vào, sau đó ở giữa vầng sáng xám lóe ra, bảy mươi hai đạo u mang từ bên trong bắn ra. Cuối cùng rơi vào lòng bàn tay Triệu Vô Tà, cổ tay lật lại, lòng bàn tay biến mất u mang.</w:t>
      </w:r>
    </w:p>
    <w:p>
      <w:r>
        <w:t>Bảy mươi hai cây Ma Châm Văn Sát lại bị hắn thu hồi. Phía trên Tiếu Ma Châm vẫn còn ánh sáng xám lập loè như trước, từ bên trong nổi lên một vật. Nó to như cái vại nước, từ trong ánh sáng xám chậm rãi nổi lên. Bàn tay hư dẫn dắt, vật kia đã đến trước mặt Triệu Vô Tà, toàn thân đều bao phủ hào quang huyết hồng.</w:t>
      </w:r>
    </w:p>
    <w:p>
      <w:r>
        <w:t xml:space="preserve">Bá, bá: </w:t>
      </w:r>
    </w:p>
    <w:p>
      <w:r>
        <w:t>Thứ này vừa xuất hiện, bên cạnh Triệu Vô Tà lập tức truyền đến âm thanh nuốt nước miếng, là Độc Long kia. Nó như một con chó săn nghe lời., Vô cùng cung kính ngồi xổm ở sau lưng Triệu Vô Tà, một đôi mắt rồng dữ tợn nhìn thấy vật kia thì lập tức ánh lên vẻ khát vọng. Thứ to bằng cái vại nước kia không phải thứ gì khác, chính là nội đan của con cá sấu khổng lồ. Xem ra con cá sấu to lớn này sống ở trong đám yêu thú cường hãn nhiều năm là lâu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