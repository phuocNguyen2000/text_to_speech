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quang lập lòe, thân hình phiêu động, ở trên không bốn phía đài cao chợt xuất hiện đông đảo bóng người. Đều là Trịnh gia đệ tử, 99% đều có tu vi Ngưng Khí kỳ, thi triển lục địa đằng không thuật phi hành ở bốn phía đài cao. Chỉ có một người đứng ở trên phi kiếm, Trịnh Phương vẻ mặt lo lắng nhìn Triệu Vô Tà.</w:t>
      </w:r>
    </w:p>
    <w:p>
      <w:r>
        <w:t>Nghĩ đến hắn cũng cho rằng, Triệu Vô Tà cũng có tu vi Trúc Cơ Đại viên mãn, nhưng nếu là tu sĩ tấn thăng tới cảnh giới Đại viên mãn với Trịnh Nguyên Bá mà nói thì còn có chênh lệch. Chẳng qua không biết vì sao, trong lòng Trịnh Phương vẫn có một ý niệm không ngừng nổi lên, có lẽ Triệu Vô Tà thật sự có thể đánh bại Trịnh Nguyên Bá.</w:t>
      </w:r>
    </w:p>
    <w:p>
      <w:r>
        <w:t>Đệ tử Trịnh Gia Đông Lâm mặc dù có thể được xưng là đệ tử của Ma đạo Trịnh gia, nhưng chỉ là một chi nhánh mà thôi, địa vị thật ra không cao lắm. Bình thường người có thể nhìn thấy tu vi cao nhất chính là gã chấp sự áo đen này, Trúc Cơ đại thịnh.</w:t>
      </w:r>
    </w:p>
    <w:p>
      <w:r>
        <w:t>Cuối cùng hai tay nhau nghiền nát nhau, nghiền nát tất cả mọi chuyện.</w:t>
      </w:r>
    </w:p>
    <w:p>
      <w:r>
        <w:t>Tu vi viên mãn, trong mắt những đệ tử này là xa không thể chạm tới.</w:t>
      </w:r>
    </w:p>
    <w:p>
      <w:r>
        <w:t>Hôm nay có thể nhìn thấy chấp sự áo đen đấu với một cung phụng mới tới, hơn nữa tên cung phụng này cũng có tu vi Trúc Cơ Đại viên mãn, cho nên những đệ tử này đều rất hưng phấn chạy đến quan chiến.</w:t>
      </w:r>
    </w:p>
    <w:p>
      <w:r>
        <w:t>Trên đài cao, hai người đang đứng đối diện nhau, trong mắt Trịnh Nguyên Bá chợt hiện ra sát cơ vô tận. Thân hình Trịnh Phương muốn động, miệng muốn nói gì đó nhưng lúc này trên đài cao đột nhiên tuôn ra một cổ lực lượng khổng lồ. Chân gã vừa bước ra lập tức thu về, nguồn lực lượng này quá quen thuộc, chính là ma công Bách Sơn của Trịnh Nguyên Bá.</w:t>
      </w:r>
    </w:p>
    <w:p>
      <w:r>
        <w:t>Oanh, Oanh đi chết đi.</w:t>
      </w:r>
    </w:p>
    <w:p>
      <w:r>
        <w:t>Xem ra Trịnh Nguyên Bá thật sự rất chán ghét Triệu Vô Tà, một câu chào cũng không đánh, trực tiếp động thủ. Một nắm đấm to lớn đột nhiên đấm ra, âm thanh nổ tung liên tiếp từ chỗ Trịnh Nguyên Bá đứng lúc đầu kéo dài đến trước người Triệu Vô Tà.</w:t>
      </w:r>
    </w:p>
    <w:p>
      <w:r>
        <w:t>Lực lượng trên nắm tay thực sự quá cường đại, sóng khí trắng xóa bạo phát, Ma Nguyên chỉ thiếu chút nữa sẽ đánh lên người Triệu Vô Tà. Đồng thời, trong mắt Trịnh Nguyên Bá hiện lên một vòng hào quang màu vàng, ngay sau đó Triệu Vô Tà cảm giác không khí bốn phía truyền đến áp lực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