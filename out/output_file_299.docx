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Kỳ thật cũng không có gì, tư chất của ta thiên phú quá tốt, cũng không biết vì sao. Tu vi tăng đặc biệt nhanh, ai nha nha, ta cũng rất phiền não a</w:t>
      </w:r>
    </w:p>
    <w:p>
      <w:r>
        <w:t>Triệu Vô Tà cười ha ha, lùi lại phía sau mấy bước rất tự nhiên. Nhưng đáng tiếc, ở đây không phải là tên ngu ngốc, Triệu Vô Tà vừa động bọn họ đã chú ý tới.</w:t>
      </w:r>
    </w:p>
    <w:p>
      <w:r>
        <w:t>Tiểu đệ đệ, tỷ tỷ muốn mời ngươi đến Lam Lân Quỷ Tông ta làm khách, không biết ngươi có thể cho tỷ tỷ chút mặt mũi được không đây này!</w:t>
      </w:r>
    </w:p>
    <w:p>
      <w:r>
        <w:t>Lam Mị Nhi mặt không đổi sắc đi về phía trước một bước dài, trong mũi Triệu Vô Tà nhất thời chui vào một làn gió thơm, quần áo màu lam tung bay đến trên người Triệu Vô Tà. Thầm mắng một tiếng yêu nữ, Triệu Vô Tà đành phải lui lại một bước dài.</w:t>
      </w:r>
    </w:p>
    <w:p>
      <w:r>
        <w:t>Khanh khách khanh khách!</w:t>
      </w:r>
    </w:p>
    <w:p>
      <w:r>
        <w:t>Lại bị đùa giỡn, Triệu Vô Tà sắc mặt hung hăng trừng mắt lườm Lam Mị một cái.</w:t>
      </w:r>
    </w:p>
    <w:p>
      <w:r>
        <w:t>Tiểu huynh đệ, tại hạ kính nể tu vi của ngươi, không bằng đến chính tông làm khách. Các trưởng bối của tại hạ nhất định sẽ rất hoan nghênh tiểu huynh đệ, kính xin nể mặt.</w:t>
      </w:r>
    </w:p>
    <w:p>
      <w:r>
        <w:t>Nghe Trương Phượng Khâu nói xong, Triệu Vô Tà vẻ mặt bất đắc dĩ. Không nghĩ tới mình còn biến thành bánh thơm, hai đại tông môn ma đạo tiên đạo đều mời ta đi làm khách, vậy nên đi nơi nào mới tốt đây.</w:t>
      </w:r>
    </w:p>
    <w:p>
      <w:r>
        <w:t>Ha ha ha ha, các ngươi cũng đừng giả bộ nữa. Không phải chỉ là mơ ước bí mật trên người của ta thôi sao, có bản lĩnh đánh bại ta rồi nói sau.</w:t>
      </w:r>
    </w:p>
    <w:p>
      <w:r>
        <w:t>Triệu Vô Tà giả vờ giả vịt suy nghĩ một hồi, bỗng nhiên lớn tiếng cười như điên, ngay sau đó lời nói ra khiến khuôn mặt Lam Mị Nhi và Trương Phượng Khâu tái nhợt. Hơn nữa Lam Mị Nhi, vốn hắn còn tưởng Triệu Vô Tà chỉ là một thiếu niên, ngay cả tu vi tâm trí kinh người cũng chưa hẳn thành thục. Không nghĩ tới thiếu niên trước mắt này, tâm tư xảo trá thế này rõ ràng chính là tiểu hồ 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