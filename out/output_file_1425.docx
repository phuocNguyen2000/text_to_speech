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Bị đạo thiên lôi kia đánh vào trên người, thân thể Triệu Vô Tà chỉ run lên một cái, nhưng không hề hấn gì. Nhưng Triệu Vô Tà bỗng nhiên cuồng tiếu, lời nói ra quả thực làm cho người ta kinh hãi đến cực điểm. Thiên đạo ở Thiên Vân Đại Lục, mặc dù không có ở địa cầu, nhưng những tu sĩ kia cũng sợ hãi thiên đạo pháp tắc.</w:t>
      </w:r>
    </w:p>
    <w:p>
      <w:r>
        <w:t>Nhưng bởi vì sự tồn tại của bình chướng nguyên anh cùng bình phong của tiên ma yêu, bất luận tiên ma yêu, đều có một loại kính sợ đối với thiên đạo mịt mù kia. Nhưng Triệu Vô Tà lại nói những lời này của thiên đạo thật ngốc, quả thực là kỳ dị, cực kỳ nghi hoặc. Nhưng huyền kế tiếp, Triệu Vô Tà liền công bố đáp án.</w:t>
      </w:r>
    </w:p>
    <w:p>
      <w:r>
        <w:t>Khóe miệng cười gằn, thần sắc tỉnh táo vươn hai tay ra. Nắm chặt chuôi Nhân Chung Kiếm. Từ trong tim của mình chậm rãi rút ra, làm cho trái tim đều bị Nhân Trùng đâm xuyên qua. Thời điểm lúc đó bị Thanh Ti xuyên qua trái tim, Triệu Vô Tà còn đang phải chịu nỗi thống khổ vô cùng lớn. Nhưng lúc này, Triệu Vô Tà chậm rãi rút Nhân Chung ra, trên mặt luôn mang theo ý cười.</w:t>
      </w:r>
    </w:p>
    <w:p>
      <w:r>
        <w:t>Trong đan điền đang phát sinh biến hóa to lớn. Lúc nhân chung kiếm thoát ly trái tim Triệu Vô Tà, một đoàn máu tanh không biết từ lúc nào tuôn ra. Một chút bao trùm toàn bộ trái tim của hắn, vết thương tựa như Lữ Kiếm đang mặc bỗng nhiên nhanh chóng khép lại</w:t>
      </w:r>
    </w:p>
    <w:p>
      <w:r>
        <w:t>Nhân trùng tham ăn</w:t>
      </w:r>
    </w:p>
    <w:p>
      <w:r>
        <w:t>Triệu Vô Tà rút ra chén kiếm của người, bàn tay của ngươi vừa ra lập tức buông ra, chén kiếm của người không hề ngưng trệ hướng về phía huyết vân trên bầu trời mà bay đi. Lúc này bên trong đan điền của Triệu Vô Tà đang phát sinh biến hóa kịch liệt. Vết rạn trên viên Ma đan kia đã lan tràn đến cực hạn. Tựa hồ một khắc sau đã bị phá vỡ, Triệu Vô Tà buông tay, nhắm mắt lại rồi chìm vào trong đan điền.</w:t>
      </w:r>
    </w:p>
    <w:p>
      <w:r>
        <w:t>.</w:t>
      </w:r>
    </w:p>
    <w:p>
      <w:r>
        <w:t xml:space="preserve">Ầm ầm ầm ầm </w:t>
      </w:r>
    </w:p>
    <w:p>
      <w:r>
        <w:t>Huyết Vân sau khi cùng tiếng sấm của Nhân Trùng bắn lên, tiếng sấm vang lên lập tức dừng lại. Tựa hồ Thiên Đạo bị Triệu Vô Tà vuốt nhẹ vào yết hậu, ngay cả âm thanh cũng không phát ra được.</w:t>
      </w:r>
    </w:p>
    <w:p>
      <w:r>
        <w:t>Không trung, huyết vân biến mất, chỉ có một thanh huyết hồng trường kiếm đang chậm rãi trôi nổi. Tinh thuần, đến cực điểm huyết khí từ trong thân kiếm thoát ra, trong nháy mắt thu lại, giống như đang hô hấp. Bầu trời huyết sắc đều hướng tới nhân chung sáng chế ra, cơ hồ tại đồng thời, ba mươi mốt đạo huyết quang từ trong cơ thể Triệu Vô Tà bắn 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