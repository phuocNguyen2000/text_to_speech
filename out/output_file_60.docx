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Kinh huyết cổ trùng sôi trào, cổ trùng phun ra sôi trào. Như là bị lửa thiêu đốt, đoàn huyết dịch kia lấy tốc độ mắt thường có thể thấy được giảm bớt, tiếng sôi trào mãnh liệt trong xe ngựa. Triệu Vô Tà không dám chần chờ, vội vàng ngưng thần bắt đầu luyện khí. Thời gian không còn nhiều, nếu tinh huyết của mình thiêu đốt xong, luyện khí còn chưa hoàn thành, tấm lưới thật vất vả đoạt được kia coi như bị phế.</w:t>
      </w:r>
    </w:p>
    <w:p>
      <w:r>
        <w:t xml:space="preserve">Vù </w:t>
      </w:r>
    </w:p>
    <w:p>
      <w:r>
        <w:t>Thở phào một hơi, Triệu Vô Tà buông xuống nỗi khẩn trương trong lòng, lúc này trong tay hắn ta có thêm một kiện đồ vật. Toàn thân vàng óng ánh, phía trên có một cái phù văn màu đỏ, trấn Thượng Cổ Yêu Văn. So với cái túi vải nhỏ hơn cái túi treo bên hông của Triệu Vô Tà lúc trước, Triệu Vô Tà hao phí tinh huyết luyện chế chiếc túi cổ.</w:t>
      </w:r>
    </w:p>
    <w:p>
      <w:r>
        <w:t>Túi Trấn Cổ bình thường trước đó, Triệu Vô Tà ngại đặt tên cho nó. Nhưng hiện tại, toàn bộ túi vải đều dùng Kim Tàm luyện chế, tuy phẩm chất vẫn không tính là cao, nhưng so với cái túi kia thì tốt hơn nhiều.</w:t>
      </w:r>
    </w:p>
    <w:p>
      <w:r>
        <w:t>Phủn túi trấn cổ, Triệu Vô Tà nhếch miệng cười, quên sạch một trăm lẻ tám con cổ trùng bị hao hụt tinh huyết bên cạnh.</w:t>
      </w:r>
    </w:p>
    <w:p>
      <w:r>
        <w:t>Sau một ngày đi đường, hai chiếc xe ngựa rốt cục cũng tới một tòa thành, tòa thành này rất phồn vinh. Người đến người đi chen chúc không chịu nổi, ngay cả Triệu Vô Tà cũng thiếu chút nữa không kiếm được chỗ đặt chân. Nếu không phải Triều Đài mừng rỡ tìm được một khách sạn, Triệu Vô Tà không dám bảo đảm chính mình đã đi.</w:t>
      </w:r>
    </w:p>
    <w:p>
      <w:r>
        <w:t>Cuối cùng hai tay hắn lần lượt thuật lại lần lượt từng con một.</w:t>
      </w:r>
    </w:p>
    <w:p>
      <w:r>
        <w:t>Sẽ không thả hết Huyết Sát cổ trùng ra, người một thành ăn sạch sẽ.</w:t>
      </w:r>
    </w:p>
    <w:p>
      <w:r>
        <w:t>Ở lại khách sạn, nghiên mực rất nhát gan chọn gian phòng của mình ở bên cạnh Triệu Vô Tà, phòng nghiên mực cũng như vậy, ở phía bên kia Triệu Vô Tà. Đối với chuyện này Triệu Vô Tà không có ý kiến gì, chỉ bĩu môi đi vào phòng tu luyện.</w:t>
      </w:r>
    </w:p>
    <w:p>
      <w:r>
        <w:t>Nửa đêm, Triệu Vô Tà ngồi trên giường tu luyện bỗng nhiên mở to mắt, như có cảm giác nhìn ra bên ngoài cửa sổ. Sau đó khóe miệng nhếch lên một nụ cười tà dị, chậm rãi đứng dậy, mở gian phòng đi ra ngoài.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