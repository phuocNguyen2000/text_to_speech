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Chương thứ hai trăm lẻ bốn, sợ bỏ chạy.</w:t>
      </w:r>
    </w:p>
    <w:p>
      <w:r>
        <w:t>Trên đỉnh mây. Trong lôi vân, Triệu Mâu Tà toàn thân áo vải li ti, không chút cố kỵ trừng mắt nhìn lão giả. Khí tức mạnh mẽ. Mặc dù như thế, Triệu Vô Tà trong mắt lại không khiến người ta nảy sinh ác cảm. Bởi vì khí tức trên người Triệu Vô Tà thật sự quá mức hạo Nhiên.</w:t>
      </w:r>
    </w:p>
    <w:p>
      <w:r>
        <w:t>Hạo Nhiên Chính Khí trong đám tu sĩ nhân loại của môn phái tiên đạo cũng không hiếm, thậm chí có rất nhiều môn phái có quan hệ tu sĩ hoặc vì tâm cảnh. Hoặc là quan hệ công pháp tu luyện. Khí tức phát ra giống như hạo nhiên như những người đọc sách ở thế tục, nhưng Hạo Nhiên Chi Khí lại cường đại hơn rất nhiều.</w:t>
      </w:r>
    </w:p>
    <w:p>
      <w:r>
        <w:t>Lúc này Triệu Vô Tà cũng là như thế, khí tức trên người hắn ta vô cùng hạo nhiên, cộng thêm khuôn mặt thanh tú. Khiến người ta vừa nhìn đã nảy sinh hảo cảm, không hề có ý phòng bị đối với Triệu Vô Tà.</w:t>
      </w:r>
    </w:p>
    <w:p>
      <w:r>
        <w:t>Lão giả bị Triệu Vô Tà nhìn chằm chằm, toàn thân che giấu trong áo choàng màu đen, hoàn toàn không nhìn thấy. Triệu Vô Tà không nhìn lâu, rất nhanh liền dời ánh mắt, hơi hơi hơi cúi người về phía lão giả kia. Sự tôn trọng đối với cường giả, Triệu Vô Tà không phải là người tốt gì, nhưng thân phận của hắn lúc này là một tán tu chính phái.</w:t>
      </w:r>
    </w:p>
    <w:p>
      <w:r>
        <w:t>Lão giả áo đen giấu diện mục vào trong hắc bào, cũng không biết là biểu tình gì, nhưng là trên người hắn dần dần dần bay lên sát khí. Sát khí nhàn nhạt chính là thời điểm tràn ngập sát khí. Đám yêu thú trên không trung cũng cảm giác được khí huyết trong cơ thể cực kỳ căng thẳng, ngay cả yêu nguyên cũng vận chuyển đều có chút không được thuận lợi. Thậm chí có vài con yêu thú sau khi cảm nhận được sát khí này, lại bắt đầu run rẩy sợ hãi.</w:t>
      </w:r>
    </w:p>
    <w:p>
      <w:r>
        <w:t>Uy áp của cường giả không liên quan đến huyết mạch, trong cỗ sát khí này là uy áp thuộc về lão giả thần bí kia. Bởi vì hắn có tu vi mạnh mẽ mà phát ra uy áp, chỉ cần tu vi không bằng lão giả này, đều sẽ sinh ra cảm xúc sợ hãi.</w:t>
      </w:r>
    </w:p>
    <w:p>
      <w:r>
        <w:t>Ngươi mới gọi ta là lão phế vật sao?</w:t>
      </w:r>
    </w:p>
    <w:p>
      <w:r>
        <w:t>Giọng nói già nua nhàn nhạt, lão giả áo đen xoay người lại, nói với người áo tím.</w:t>
      </w:r>
    </w:p>
    <w:p>
      <w:r>
        <w:t>Lão giả tuy rằng toàn thân đều được hắc bào bao phủ, nhưng vẫn có thể trông thấy thân hình ốm yếu dị thường của lão, thậm chí có chút còng xuống. Thanh âm kia cũng vô cùng già nua, giống như một lão nhân đang buông màn.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