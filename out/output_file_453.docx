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chỉ sợ cái chính thức nguy hiểm không phải là Yêu Mục đằng, mà chính là mấy vị kia a.</w:t>
      </w:r>
    </w:p>
    <w:p>
      <w:r>
        <w:t>Triệu Vô Tà nhìn mấy người đi đầu, một người đều là thanh niên tuấn lãng phong thần, tuấn của mấy đại gia tộc. Ánh mắt nhìn Chu Giác và Trịnh Ngạo một chút, cuối cùng dừng lại trên người Chu Giác, Triệu Vô Tà biết trên người Chu Giác có huyền khí. Nhưng hắn ta luôn cảm thấy, Chu Giác tựa hồ rất nắm chắc việc chiếm được đệ nhất, thủ đoạn che giấu trên người hắn ta sợ sẽ là nhiều nhất.</w:t>
      </w:r>
    </w:p>
    <w:p>
      <w:r>
        <w:t>Nơi này là địa bàn của Chu gia, tòa Hoàng Kim chi thành lơ lửng giữa không trung khiến cho Triệu Vô Tà thật sự rung động. Triệu Vô Tà có thể khẳng định, gia chủ Chu gia nhất định đã cấp cho Chu Giác thủ đoạn lợi hại không biết bao nhiêu lần.</w:t>
      </w:r>
    </w:p>
    <w:p>
      <w:r>
        <w:t>Quy củ ngày hôm qua cũng đã biết toàn bộ rồi, ngoại trừ mấy người Trịnh Ngạo, còn lại mười mấy người còn lại đều liếc nhau một cái rồi ánh mắt kiên định đi vào trong Yêu Mục Đằng lâm. Về phần Triệu Vô Tà đã sớm xen lẫn trong đám người, cùng đi với mọi người.</w:t>
      </w:r>
    </w:p>
    <w:p>
      <w:r>
        <w:t>Rốt cuộc tiếng quát cũng thoát khỏi rồi.</w:t>
      </w:r>
    </w:p>
    <w:p>
      <w:r>
        <w:t>Triệu Vô Tà thở phào nhẹ nhõm, từ lúc mới bắt đầu, ánh mắt vẫn đặt trên người hắn ta. Hơn nữa không chỉ có một đạo, dường như người quan tâm hắn ta không ít, cho dù hắn ta ẩn thân trong đám người cũng không tránh né được những ánh mắt kia. Điều này làm hắn ta rất tức giận, tuy rằng chủ nhân những ánh mắt kia không khủng bố như Vong Tình Ma Đế, nhưng vẫn khiến Triệu Vô Tà cảm nhận được sự uy hiếp của sinh mệnh.</w:t>
      </w:r>
    </w:p>
    <w:p>
      <w:r>
        <w:t>Sinh mệnh của mình không thể nắm giữ trong tay, loại cảm giác này thật không tốt.</w:t>
      </w:r>
    </w:p>
    <w:p>
      <w:r>
        <w:t xml:space="preserve">Hừ </w:t>
      </w:r>
    </w:p>
    <w:p>
      <w:r>
        <w:t>Không nói một câu, hắn hừ lạnh một tiếng, Triệu Vô Tà cũng không thèm nhìn đến mà uốn éo thân thể biến mất sâu trong rừng rậm. Trừ hắn ra, những đệ tử còn lại của các gia tộc Ma đạo cũng như vậy mà tiến vào rừng rậm liền thi triển thân phận bỏ chạy.</w:t>
      </w:r>
    </w:p>
    <w:p>
      <w:r>
        <w:t>Bọn họ không phải kẻ ngốc, quy củ lần thi đấu này là liên quan tới lệnh bài trong tay mỗi người, ngày hôm qua. Năm tấm lệnh bài trong tay mỗi người toàn bộ dung hợp lại với nhau, biến thành hơn tám mươi người. Muốn đạt hạng nhất phải nhiều hơn so với lệnh bài trong tay ai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