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Mọi người khoan dung một chút, ta lập tức bổ sung ngay.</w:t>
      </w:r>
    </w:p>
    <w:p/>
    <w:p>
      <w:r>
        <w:t>Bên trong đại điện thứ một trăm sáu mươi bảy đại điện.</w:t>
      </w:r>
    </w:p>
    <w:p>
      <w:r>
        <w:t>Nhị Tam Lang nhỏ, có một tòa là Thiên Điện toàn thân đều là nồi xanh, đại điện sừng sững sừng sững phía trên Cam Lang Nhĩ. Ở bên trong thiên lang sát khí, trên mái vòm đại điện mơ hồ có thể thấy được, một loại khí tức khủng bố ẩn dấu ở bên trong. So với tòa đại điện này, những kiến trúc thế tục giới kia quả thực là rác rưởi.</w:t>
      </w:r>
    </w:p>
    <w:p>
      <w:r>
        <w:t>Những thành trì của các đại quốc ở thế tục hoặc hoàng cung. Có lẽ trong mắt những người phàm tục thì đã rất hùng vĩ rồi.</w:t>
      </w:r>
    </w:p>
    <w:p>
      <w:r>
        <w:t>Dứt khoát chia sẻ cuộc trao đổi mười chín lần như vậy, sau đó lại tiếp tục nghiên cứu lần cuối cùng này.</w:t>
      </w:r>
    </w:p>
    <w:p>
      <w:r>
        <w:t>Nhưng mà so với tòa đại điện màu xanh trước mắt này, chỉ sợ ngay cả một góc tường cũng không sánh bằng.</w:t>
      </w:r>
    </w:p>
    <w:p>
      <w:r>
        <w:t>Nghìn trượng, ước chừng ngàn trượng, toàn thân mái vòm này đều là đại điện màu xanh cao tới ngàn trượng. Tại bên trong sương mù màu xanh kia, giống như một con cự thú màu xanh đang ẩn núp, tùy thời chuẩn bị xé nát tới gần. Đây chính là Thiên Lang điện. Trong mười vạn ngọn núi lớn, nơi mà tất cả yêu thú Lang tộc muốn tiến vào nhất.</w:t>
      </w:r>
    </w:p>
    <w:p>
      <w:r>
        <w:t>Đối với yêu thú của lang tộc mà nói, sát khí thiên lang so với bất cứ linh khí nào đều tràn ngập sức hấp dẫn, có nghĩa là có thể thôn phệ sát khí thiên lang tu luyện. Có nghĩa là tu vi tiến triển cực nhanh, mặc dù như thế, nhưng cũng không phải tất cả yêu thú lang tộc đều có thể trở thành thành viên của Thiên Lang điện. Cũng không phải tất cả yêu thú lang tộc đều có thể ở tại Thiên Lang sơn này thu nạp những thiên lang sát khí kia tu luyện, chỉ có yêu thú lang tộc tuyệt đối trung thành mới có thể trở thành thành viên của Thiên Lang điện.</w:t>
      </w:r>
    </w:p>
    <w:p>
      <w:r>
        <w:t>Mà bên trong Thiên Lang sơn, nơi tinh thuần nhất của Thiên Lang sát khí dày đặc nhất chính là bên trong Thiên Lang điện, có thể đi vào đó chứng tỏ ngươi có diện tích không thấp trong mười vạn ngọn núi.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