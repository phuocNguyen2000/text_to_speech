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đứng trước mặt tông chủ chính Nguyên tông, không hề lo lắng đám đệ tử chính nguyên sẽ ra tay công kích hắn ta. Tiên đạo chính là như thế, rõ ràng trong lòng biết rõ tông chủ Chính Nguyên đã không thể sống sót, nhưng vẫn không chịu động thủ, sợ ngộ thương tông chủ Chính Nguyên tông phía sau Triệu Vô Tà.</w:t>
      </w:r>
    </w:p>
    <w:p>
      <w:r>
        <w:t>Âm thanh liên miên không dứt truyền vào trong đầu của tông chủ chính Nguyên tông, tràn ngập khí tức mê hoặc, chỉ cần nghe được âm thanh này là sẽ muốn làm theo lời này. Đáng tiếc tông chủ Chính Nguyên tông bị trùng chung kiếm nhập vào cơ thể, tâm thần bị gánh chịu cực lớn.</w:t>
      </w:r>
    </w:p>
    <w:p>
      <w:r>
        <w:t>Cuối cùng hai tay nhau lần lượt đọc hết từng này đến lần khác.</w:t>
      </w:r>
    </w:p>
    <w:p>
      <w:r>
        <w:t>Đả kích, một chút liền sa vào trong đó.</w:t>
      </w:r>
    </w:p>
    <w:p>
      <w:r>
        <w:t xml:space="preserve">Hồng Trần Ma Âm </w:t>
      </w:r>
    </w:p>
    <w:p>
      <w:r>
        <w:t>Trong tay Triệu Vô Tà nắm chuôi Nhân Trùng Kiếm trong tay, sau đó trong ánh mắt kinh hãi của đông đảo đệ tử chính Nguyên tông rút ra chén kiếm. Khóe miệng mang theo ý cười tàn nhẫn, ngoại trừ bản thân Triệu Vô Tà, không ai biết Triệu Vô Tà làm cái gì đối với tông chủ chính Nguyên tông. Chỉ thấy Triệu Vô Tà đứng trước người tông chủ chính Nguyên tông, khóe miệng hơi động một chút.</w:t>
      </w:r>
    </w:p>
    <w:p>
      <w:r>
        <w:t>Trong Nhân Trùng Kiếm có mười mấy đầu Nhân Trùng, có không ít uy năng đã có thể thi triển ra. Một trong số đó là phương pháp âm công của Hồng Trần Ma Âm, nhưng đối với tu sĩ có tu vi cao tuyệt, tâm trí kiên định thì lại không cao. Nếu đổi lại là những cường giả Kết Đan Đại viên mãn khác, Triệu Vô Tà một chút tác dụng cũng không có. Đáng tiếc hiện tại, người hắn phải đối mặt chính là Chính Nguyên tông chủ.</w:t>
      </w:r>
    </w:p>
    <w:p>
      <w:r>
        <w:t>Khóe miệng hắn nhếch lên một đường cong quỷ dị, Triệu Vô Tà chậm rãi rút nhân thủ ra, sau đó huyết quang trên người bùng lên. Hắn nhìn về một hướng khác, khóe miệng cong lên mang theo ý vị tàn nhẫn.</w:t>
      </w:r>
    </w:p>
    <w:p>
      <w:r>
        <w:t>Hưu mi, súc sinh lớn mật, dám xâm phạm chính nguyên tông ta, nạp mạng đi.</w:t>
      </w:r>
    </w:p>
    <w:p>
      <w:r>
        <w:t>Một đám người bỗng nhiên từ đằng xa Thiên Cam Sơn không đi xa, độn mễ mà lấy. Tốc độ cũng đều chạy đến cực xa, trong điểm này đã bị một đám người này vượt qua. Âm thanh cuồn cuộn, xuyên thấu qua tầng mây hướng Triệu Vô Tà trùng trùng điệp đánh tới. Lúc vang lên bên tai Triệu Vô Tà, đám người kia cũng đã sắp đến trước người Triệu Vô Tà.</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