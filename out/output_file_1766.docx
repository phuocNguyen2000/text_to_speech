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chuông làm tâm thần người ta an bình không ngừng vang lên, chuông hoàn trong quang mang trong vắt chậm rãi tròng lên chuông cổ thanh đồng kia, trong khoảnh khắc tiếng chuông ngừng lại, trên không trung liền xuất hiện một cái chuông đồng xanh nhỏ mang theo phong cách cổ xưa, mang theo khí tức vô cùng an thần.</w:t>
      </w:r>
    </w:p>
    <w:p>
      <w:r>
        <w:t>Ngươi cứ ở lại đây bế quan tu luyện. Mắt trận pháp chính là Vô Cấu Chung, nếu muốn rời khỏi thì cứ tự phá trận, từ nay về sau không còn liên quan gì tới nhau. Cũng trả lại ân tình giữa ngươi và Hồng Trần tiên tử. Ngày khác gặp lại, Vô Tà sẽ không hề khách khí.</w:t>
      </w:r>
    </w:p>
    <w:p>
      <w:r>
        <w:t>Ngữ khí Triệu Vô Tà rất ôn nhu, tâm niệm vừa động, Vô Cấu Chung đang lơ lửng trên không trung liền chậm rãi đi về phía Tiểu Lục. Bàn tay vỗ nhẹ vào đan điền của Tiểu Lục, ma nguyên dâng lên, không ngờ chớp mắt đã luyện hóa Vô Cấu Chung. Làm xong tất cả, thân hình Triệu Vô Tà cũng lay động một cái, sắc mặt tái nhợt.</w:t>
      </w:r>
    </w:p>
    <w:p>
      <w:r>
        <w:t>Vừa rồi hắn thi triển thần thông rất lớn, dùng Thiên Đạo chi nhãn đưa Hồng Trần tiên tử vào trong hồng trần vạn trượng chân chính. Vạn thế luân hồi, mỗi một thế hệ thân phận gặp phải đều bất đồng, kiếp này là nữ tử thanh lâu. Kiếp sau có lẽ là ăn mày, nam tử thanh niên thanh xuyên nhất chủng một loại thần thông, Tị Kinh vượt qua Bàn Kinh cùng Hoàng Vưu Quyết, Lợi Thục Lục leng keng.</w:t>
      </w:r>
    </w:p>
    <w:p>
      <w:r>
        <w:t>Là sau khi Triệu Vô Tà luyện một thân Sát Cốt, đốn ngộ ra được thần thông cũng chỉ có một thân Sát Cốt của hắn ta mới có thể chịu được sự cắn trả từ mắt Thiên Đạo. Trận như kỳ danh, người vào trận sẽ bị giam cầm tất cả tu vi lực lượng, biến thành phàm nhân. Đầu mình trong hồng trần dục hải, nếu hồng trần có thể phá trận mà ra, tự nhiên chính là cường giả Nguyên Anh. Triệu Vô Tà cũng để mặc cho nàng ta rời đi, không phá được, chính là thị thiếp của Triệu Nguyên, tà.</w:t>
      </w:r>
    </w:p>
    <w:p>
      <w:r>
        <w:t>Trận nhãn của Vạn Trượng Hồng Trần chính là Vô Cấu Chung trong cơ thể Tiểu Lục. Triệu Vô Tà dịch hết mọi thứ trong Chung Hoàn, khiến Chung Hoàn và Cổ Chung hợp lại làm một. Khôi phục bộ dáng ma bảo trước đó, tuy Vô Cấu Chung là ma bảo nhưng khí tức rất bình thường. Nó rất giống tiên khí, chẳng qua Triệu Vô Tà cũng biết, nếu Vô Cấu Chung dùng để giết người, uy lực căn bản không thua Phá Hải Ma Phủ mà hắn từng gặp, thậm chí còn chưa từng thấy.</w:t>
      </w:r>
    </w:p>
    <w:p>
      <w:r>
        <w:t>Chỉ đáng tiếc là Triệu Vô Tà có nhân trùng uống chén cùng Vạn Độc cốc phiên, cũng không hiếm Vô Cấu Chung nhất. Mặc dù hắn là một ma đầu hung tàn, nhưng cũng không muốn nợ ai. Lúc trước Hồng Trần tiên tử và Tiểu Lục đã cứu hắn trở về, tuy các nàng không cứu Triệu Vô Tà cũng chưa chắc sẽ chết, nhưng luôn là ân tình.</w:t>
      </w:r>
    </w:p>
    <w:p>
      <w:r>
        <w:t>Có thù tất báo, có ân trả là được. Huống chi, Tiểu Lục trước mặt khiến Triệu Vô Tà nhớ tới Tam Nương. Nữ tử uyển chuyển kia nếu không phải lúc đầu hắn không đủ mạnh, cũng sẽ không để Hoàng tuyền Quỷ Mẫu kia cướp đi Tam Nương. áy náy trong lòng khiến hắn liều mạng tăng lên lực lượng thì cho tới bây giờ đã đủ rồi.</w:t>
      </w:r>
    </w:p>
    <w:p>
      <w:r>
        <w:t>Xong chuyện ở chỗ này, hắn liền đến Hoàng Tuyền Quỷ Giản cứu Tam Nương ra. Mặc kệ ai dám ngăn trở hắn, đều là chết.</w:t>
      </w:r>
    </w:p>
    <w:p>
      <w:r>
        <w:t>Trong lòng như thế nào. Ý niệm trong đầu quay cuồng, Triệu Vô Tà cũng mặc kệ vẻ mặt Tiểu Lục lúc này như thế nào, thân hình hóa thành một đạo huyết quang biến mất trong không gian màu máu này. Ra khỏi Huyết trì, Triệu Vô Tà chỉ phân biệt phương hướng một chút liền đi về phía Thiên Lang điện. Dù sao bây giờ hắn là khách khanh Thiên Lang điện, lần này Thiên Lang điện bỏ ra tiền vốn lớn, vì hắn mà đã đắc tội với cừu địch như Vong Tình Động Thiên.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