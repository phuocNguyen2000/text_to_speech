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Rốt cuộc cũng không thể quan tâm đến Triệu Vô Tà nữa, vực sâu U Xà hoảng sợ cùng sợ nguy cơ trong lòng mình, phía trên thân thể bỗng nhiên tuôn ra u quang nồng đậm, toàn bộ tuôn tới cái lỗ máu nhìn như nhỏ bé kia, nhìn như không có chút uy hiếp nào với nó., Chính là thanh huyết kiếm này, vậy mà mang đến cho nó cảm giác sợ hãi, nó đã quên mất, đã bao lâu rồi không có cảm nhận được sự sợ hãi này, cũng chỉ khi đối mặt với hung thú thời viễn cổ mạnh mẽ hơn mình quá nhiều, cảm giác sợ hãi này mới xuất hiện.</w:t>
      </w:r>
    </w:p>
    <w:p>
      <w:r>
        <w:t>Thế nhưng một thanh huyết kiếm bình thường trước đó nó chẳng thèm liếc mắt một cái lại khiến cho nó sinh ra sợ hãi đến không thể ức chế.</w:t>
      </w:r>
    </w:p>
    <w:p>
      <w:r>
        <w:t>Xà Nhãn nhìn qua, từ trong thân thể nó tuôn ra u quang va chạm cùng hơn hai mươi con nhân trùng cổ kia, u quang tràn đầy một cái đem hơn hai mươi con nhân trùng cổ hoàn toàn bao vây lại. Khí tức vô cùng âm hàn từ trên những u quang kia tản ra, những hàn khí sông băng tồn tại vạn năm so sánh với phía trên u quang này phát ra hàn khí, quả thực chính là tiểu vu kiến đại vu.</w:t>
      </w:r>
    </w:p>
    <w:p>
      <w:r>
        <w:t>Vực sâu trong đại dương vô tận thời viễn cổ có vô số hung thú, U xà thâm uyên trời sinh đã có thần thông. đóng băng vạn vật muôn vàn, khí tức âm hàn vô cùng ác độc, người nhập thể đều chết. Trong khoảnh khắc sẽ bị đóng băng nguyên thần, ngay cả hồn phách cũng không thể đào tẩu. Thế nhưng trong vực sâu, hàn khí đông cứng lại không phải là sinh linh chân chính mà là Nhân trùng cổ.</w:t>
      </w:r>
    </w:p>
    <w:p>
      <w:r>
        <w:t>Không còn kịp rồi</w:t>
      </w:r>
    </w:p>
    <w:p>
      <w:r>
        <w:t>Triệu Vô Tà cười gằn một tiếng, như hạ mệnh lệnh, hoặc như là nói với U xà ở vực sâu. Sau khi hắn vừa dứt lời, hơn hai mươi con Nhân trùng cổ trùng vốn bị đông cứng bỗng giãy giụa kịch liệt. Chúng đã ngưng tụ thành thực thể, mỗi một con Nhân cổ đều là tồn tại vô cùng kinh khủng.</w:t>
      </w:r>
    </w:p>
    <w:p>
      <w:r>
        <w:t>Ít nhất không phải những hàn khí này muốn đóng băng là có thể đóng băng, hư hư thật thật, mỗi một Nhân Cổ cơ hồ chỉ giãy dụa mấy lần liền hoàn toàn thoát khỏi hàn khí kia. Thân hóa thành huyết quang, hơn hai mươi đạo huyết quang hàn khí cuồn cuộn toả ra u quang hàn khí, toàn bộ đều tiến vào thể nội U Xà trong Thâm Uyên.</w:t>
      </w:r>
    </w:p>
    <w:p>
      <w:r>
        <w:t>Bạo</w:t>
      </w:r>
    </w:p>
    <w:p>
      <w:r>
        <w:t>Một chữ nhẹ nhàng nhổ ra, sắc mặt Triệu Vô Tà thoải mái trước nay chưa từng có. Giống như hoàn toàn không thèm để ý, chữ kia vừa mới nói ra, uy năng của Nhân Cổ Kiếm ngày sau sẽ giảm xuống hơn phân nửa. Hơn nữa cách cảnh giới Đại viên mãn càng ngày càng xa, hiện tại đã phá hủy căn cơ của đám trùng cổ này, ngày sau muốn khôi phục không phải là tùy tiện là được.</w:t>
      </w:r>
    </w:p>
    <w:p>
      <w:r>
        <w:t>Cho dù Triệu Vô Tà có thể luyện chế thành cổ đài chính thức, sau đó triệu hoán Thiên Ma Kinh hoàn chỉnh từ trong vô tận Tinh Thần Hải đến cũng như vậy. Có điều Triệu Vô Tà không thèm để ý chút nào, hiện tại trong đầu thằng nhãi này chỉ có một ý niệm, đó chính là cho con U Xà ở vực sâu hung thú viễn cổ này một bài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