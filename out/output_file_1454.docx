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Ngươi nói cái súc sinh Triệu Vô Tà kia, xuất hiện rồi.</w:t>
      </w:r>
    </w:p>
    <w:p>
      <w:r>
        <w:t>Thanh âm nhàn nhạt từ trong miệng gia chủ Chu gia phát ra, nhưng mà trong nháy mắt đó, không khí trung niên nhân mặt chuột tựa như cảm giác trong đại điện bị ngưng kết. Đáy lòng toát ra từng luồng từng luồng khí lạnh, quả thực là lạnh thấu xương tủy.</w:t>
      </w:r>
    </w:p>
    <w:p>
      <w:r>
        <w:t>Nói</w:t>
      </w:r>
    </w:p>
    <w:p>
      <w:r>
        <w:t>Đơn giản một chút, chữ lại giống như chuông lớn, tại trung niên mặt chuột trong lòng bạo hưởng. Trung niên nhân mặt chuột toàn thân run rẩy một cái, lập tức nói ra quá trình gặp Triệu Vô Tà. Từ lúc gặp Triệu Vô Tà bắt đầu, trực tiếp nói Triệu Vô Tà đã hủy diệt Lưu gia như thế nào, chỉ sợ nói chậm sẽ bị gia chủ Chu gia ngồi trên ghế kia ra tay giết chết như thể.</w:t>
      </w:r>
    </w:p>
    <w:p>
      <w:r>
        <w:t>Gia chủ đại nhân, Lưu gia ta đã xong rồi, xin gia chủ báo thù cho Lưu gia ta. Giết tên súc sinh Triệu Vô Tà kia, giết tiểu súc sinh của sáu nhà. Mời, cũng mời, mời, gia chủ thu lưu tại hạ. Lưu Thử ngày sau chính là người Chu gia, mong gia chủ thành toàn.</w:t>
      </w:r>
    </w:p>
    <w:p>
      <w:r>
        <w:t>Đem chuyện Triệu Vô Tà nói xong, trên mặt trung niên mặt chuột đột nhiên lộ ra vẻ đáng thương cùng nịnh nọt, hướng tới gia chủ Chu gia ngồi ngay ngắn ở trên kia nói. Nhưng vào lúc này, trong mắt vị Hoàng Giả giết chóc rất nặng kia đã không còn thấy hắn tồn tại nữa. Trên mặt hiện ra vẻ ửng hồng, sát khí trong ánh mắt bắn ra quả thực lạnh lẽo giống như thủy triều, muốn bao phủ hết thảy.</w:t>
      </w:r>
    </w:p>
    <w:p>
      <w:r>
        <w:t>Chạy. Lão giả Kết Đan Hậu Kỳ vốn vẫn còn đứng sau lưng người trung niên mặt chuột, sau khi cảm nhận được sát khí tuôn ra từ trên người gia chủ đang ngồi trên Long tọa, sắc mặt đại biến, thân hình nhoáng lên bắt lấy trung niên mặt chuột, liền phóng ra ngoài điện. Ngay khi lão vừa lao ra khỏi đại điện, sát khí trên người Chu gia chủ rốt cục đã tuôn ra toàn bộ.</w:t>
      </w:r>
    </w:p>
    <w:p>
      <w:r>
        <w:t>Cánh cửa Hoàng Kim điện cực lớn bỗng nhiên đóng lại, bên trong lập tức tuôn ra tiếng rống giận như tiếng rồng ngâm, trong tiếng hô đều là ý chí điên cuồng.</w:t>
      </w:r>
    </w:p>
    <w:p>
      <w:r>
        <w:t>Gia chủ Chu gia tựa như phát điên, từ trên người lão tuôn ra sát khí quả thực kinh khủng đến cực điểm, vậy mà giật mình ngưng tụ thành thực chất, đánh cho cửa điện cực lớn do Thiên Dương Hoàng luyện chế thành ầm ầm rung động.</w:t>
      </w:r>
    </w:p>
    <w:p>
      <w:r>
        <w:t>Bên ngoài đại điện, lão giả Kết Đan hậu kỳ vẻ mặt vẫn còn sợ hãi nhìn cửa điện, trên mặt lộ vẻ cảm khái. Ai cũng biết Chu gia gia gia chủ đã hận cực kỳ người Triệu Vô Tà này. Hết thảy đều bởi vì Triệu Vô Tà giết Chu Giác, thái tử Chu gia.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