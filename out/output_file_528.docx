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Lục Hàn đứng bên cạnh cũng vậy, uy lực của cây băng châm kia quá cường đại, mặc dù lực lượng chênh lệch quá xa. Mỗi lần cây Trường Đằng đều có thể làm Lục Hàn bị thương, nhưng hàn khí phun ra từ cây băng châm kia vẫn có thể khiến cây trường đằng biến thành tượng băng, sau đó biến mất trên đời.</w:t>
      </w:r>
    </w:p>
    <w:p>
      <w:r>
        <w:t>Yêu mục Bích Huyết đằng sở dĩ bị Yêu tộc vứt bỏ, nguyên nhân là vì căn cơ của Yêu Mục Huyết Đằng gửi gắm ở trên đại thụ kia. Chính là đôi mắt to của huyết hồng kia, dù thế nào yêu mục Bích Huyết đằng cũng không thể rời khỏi đại thụ, không thể rời khỏi khu rừng rậm này.</w:t>
      </w:r>
    </w:p>
    <w:p>
      <w:r>
        <w:t>Chính bởi vì như vậy, yêu mục Bích Huyết Đằng vốn là Kết Đan hậu kỳ, chiến lực lại chỉ có Kết Đan trung kỳ mà thôi. Lần này càng trở thành quân cờ khiêu chiến địa vị của Chu gia, bị âm thầm hạn chế thực lực, trong vòng một canh giờ, thực lực của yêu mục Bích Huyết Đằng sẽ từ Kết Đan hậu kỳ giảm xuống Kết Đan sơ kỳ, thậm chí là Trúc Cơ đại viên mãn.</w:t>
      </w:r>
    </w:p>
    <w:p>
      <w:r>
        <w:t>Chính trong một canh giờ đó, tu sĩ bình thường của gia tộc căn bản là không có khả năng ngăn cản được một kích của yêu nhãn Bích Huyết Đằng Kết Đan hậu kỳ, thời gian dần trôi qua mấy hơi thở đã chết mười hai tên tu sĩ Trúc Cơ hậu kỳ, mặc dù trong đó có một tên là Chu Giác Sát.</w:t>
      </w:r>
    </w:p>
    <w:p>
      <w:r>
        <w:t>Nếu không phải Chu Giác vì không muốn đắc tội với ba đại gia tộc ngoài Lục gia, mà xuất thủ cứu giúp ba người Thiên Tử Y, chỉ sợ ba người các nàng cũng không tránh khỏi cái chết. Đây chính là chênh lệch bảo vật, trên người Chu Giác và Lục Hàn đều mang theo bảo vật cường đại, nhất là Chu Giác.</w:t>
      </w:r>
    </w:p>
    <w:p>
      <w:r>
        <w:t>Âm Lôi Từ Quang Phù.</w:t>
      </w:r>
    </w:p>
    <w:p>
      <w:r>
        <w:t>Đây chính là vật do Nguyên Anh chân nhân luyện chế ra, bên trong ẩn chứa Âm Lôi Từ Quang chính là khắc tinh của Yêu Nhãn Bích Huyết Đằng. Có thể nói, chỉ cần Chu Giác nguyện ý thì Bích Huyết Đằng của Yêu Mục căn bản không phải là đối thủ của hắn. Đây chính là Nguyên Anh chân nhân, dần dần có thể ra tay luyện chế một bảo vật. Có thể làm cho một tu sĩ Trúc Cơ Đại viên mãn có chiến lực tương đương với yêu thú dị chủng tương đương với Kết Đan trung kỳ tông sư.</w:t>
      </w:r>
    </w:p>
    <w:p>
      <w:r>
        <w:t>Bất quá cũng không hoàn toàn đều là chênh lệch bảo vật, còn có cảnh giới, Lục Hàn, Chu Giác, Triệu Vô Tà, ba người đều đã đạt đến cảnh giới Trúc Cơ Đại viên mãn đỉnh phong. Dưỡng thành thế của mình, chỉ còn thiếu một bước là có thể tấn thăng đến cảnh giới Kết Đan Tông Sư.</w:t>
      </w:r>
    </w:p>
    <w:p>
      <w:r>
        <w:t>Ba người Thiên Tử Y chỉ là Trúc Cơ Đại viên mãn mà thôi, còn cách cảnh giới Tông sư là một khoảng cách nhất định.</w:t>
      </w:r>
    </w:p>
    <w:p>
      <w:r>
        <w:t>Hừ nghiệt súc.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