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Ảnh Sát!</w:t>
      </w:r>
    </w:p>
    <w:p>
      <w:r>
        <w:t>Trong nháy mắt kiếm triều chính thức bộc phát, một thanh âm băng lãnh lại vang lên. Tiếp theo còn có hán tử gầy gò kia, hắn tựa hồ trong tay là chuôi chủy thủ này, bất quá bất đồng chính là, chuôi chủy thủ này bị nó nắm ngược lại., Cái bóng chớp lên, tạo thành một đường cong quỷ dị. Nơi hán tử gầy gò xuất hiện không phải là bên cạnh lão giả mày kiếm mà là ở Kiếm Triều phía xa, nhưng tại thời điểm thân hình vặn vẹo, lão giả mày kiếm dường như lại nghe được bên ngoài không gian hình tròn, bên trong trận doanh phe mình truyền đến tiếng kinh hô.</w:t>
      </w:r>
    </w:p>
    <w:p>
      <w:r>
        <w:t>Cảm giác nguy hiểm quen thuộc trong lòng lại đến, hơn nữa lần này so với trước càng thêm mãnh liệt. Từ khi tấn chức lên Kết Đan Tông Sư tới nay, hắn đã không biết bao nhiêu thời gian không có cảm thụ được loại cảm giác nguy cơ này. Lông tóc hắn chợt dựng lên, cảm giác nguy cơ vẫn chưa tán đi, mặc kệ hắn quán chú Chân Nguyên như thế nào vào thanh trường kiếm kia, làm cho kiếm khí cuồn cuộn như thủy triều ngăn cản cảm giác nguy cơ lan tràn.</w:t>
      </w:r>
    </w:p>
    <w:p>
      <w:r>
        <w:t>Tìm chết sao.</w:t>
      </w:r>
    </w:p>
    <w:p>
      <w:r>
        <w:t>Hán tử gầy gò trên mặt hiện lên vẻ cười gằn, thân hình bất động, nhưng dưới cái bóng chớp lên, một bàn tay nắm chủy thủ vậy mà trống rỗng xuất hiện ở trước người lão giả mày kiếm, một cái chủy thủ đoạt mệnh đâm thẳng tắp về phía mi kiếm của lão giả lông mày kiếm.</w:t>
      </w:r>
    </w:p>
    <w:p>
      <w:r>
        <w:t>Nê Hoàn cung, Nê Hoàn cung</w:t>
      </w:r>
    </w:p>
    <w:p>
      <w:r>
        <w:t>Quả nhiên là cực kỳ nguy hiểm, lại nói tiếp, từ khi trận chém giết này bắt đầu tới nay, quả thật mỗi lúc đều vô cùng hung hiểm. Cảnh giới tu vi của một người một thú tương đương, lại có chiến lực mạnh mẽ. Mỗi một chỗ xuất thủ Ảnh Thú cùng lão giả mày kiếm đều có tính toán tốt, có thể nói, hơi bất cẩn một chút liền phân ra.</w:t>
      </w:r>
    </w:p>
    <w:p>
      <w:r>
        <w:t>Người của Thần Tiêu Đạo Tông kinh ngạc bật thốt lên, bên phía Thiên Lang điện thì sắc mặt căng thẳng, cười ha hả. Làn da của lão giả mày kiếm bị con dao găm này cọ xát một chút, còn bị thương nữa. Thế nhưng lúc này, nơi con dao găm đâm về lại là Nê Hoàn cung, nơi này không thể so sánh với nơi khác được. Chỗ hung hiểm ở đây thậm chí còn lớn hơn cả trái tim.</w:t>
      </w:r>
    </w:p>
    <w:p>
      <w:r>
        <w:t>Ta chỉ là viết một mình ta muốn viết, thành tích của quyển sách này không tốt. Không sao, sẽ hoàn thành gốc. Còn có một quyển càng không tốt.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