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cũng chưa từng ghé qua Yêu Thần Thất Điện lần nào, lúc này trong lòng hắn chỉ có một chuyện. Chính là nơi đây, một trong những thế lực thần bí nhất, Hoàng Tuyền Quỷ Giản là mạnh nhất Thiên Vân Đại Lục. Tại Thiên Vân Đại Lục, ngoại trừ Tiên Ma Yêu ra thì còn có một số thế lực mạnh mẽ khác. Vô cùng mạnh mẽ, trong đó có Hoàng Tuyền Quỷ Giản này.</w:t>
      </w:r>
    </w:p>
    <w:p>
      <w:r>
        <w:t>Thân hình đứng ở đây, nhìn dưới chân của mình, là cỏ xanh bình thường. Nhưng từng sợi khí thể màu xám vờn quanh ở trong đó, lúc này mặc dù là ban ngày, nhưng cũng gần đến lúc mặt trời lặn. Âm khí nơi này so với nơi khác đều nồng đậm, ngay cả Triệu Vô Tà cũng cảm giác được âm khí dày đặc đập vào mặt.</w:t>
      </w:r>
    </w:p>
    <w:p>
      <w:r>
        <w:t xml:space="preserve">Quỷ Vực </w:t>
      </w:r>
    </w:p>
    <w:p>
      <w:r>
        <w:t>Triệu Vô Tà nhìn không gian u ám trước mặt, bước thêm vài bước nữa tựa như chỗ đó bị phủ kín một tầng sa đen. Giao Bằng như có thể nhìn rõ, thế nhưng khi nhìn kỹ lại giống như không nhìn thấy gì. Lúc này Triệu Vô Tà mở mắt ra, thị lực ngưng tụ nhìn về phía trước.</w:t>
      </w:r>
    </w:p>
    <w:p>
      <w:r>
        <w:t>Vô thanh vô tức, một tầng ánh sáng mắt thường không thấy rõ đột nhiên nổ ra, đem ánh mắt Triệu Vô Tà ngăn cản. Triệu Vô Tà cũng chỉ nhìn thấy vô số bóng đen đang lay động, còn có khí tức âm trầm đến cực điểm phun trào, thật sự rất giống quỷ vực.</w:t>
      </w:r>
    </w:p>
    <w:p>
      <w:r>
        <w:t>Khóe miệng xuất hiện một tia ý cười khinh thường, nơi đây bất quá là bên ngoài Hoàng Tuyền Quỷ Giản, thậm chí cũng không tính là ngoại vi. Nơi này bất quá chỉ là tầng cấm chế nhỏ bé, sau tầng cấm chế kia chính là ngoại vi Hoàng Tuyền Quỷ Giản. Quỷ Vực Mê thành, ở chỗ này có một loại khí tức kỳ lạ, sẽ đem những cô hồn dã quỷ này hấp dẫn tới, sau đó hóa thành dân chúng cư dân sinh sống ở bên trong Quỷ vực kia.</w:t>
      </w:r>
    </w:p>
    <w:p>
      <w:r>
        <w:t>Hoàng Tuyền Quỷ giản vốn nằm sau mười vạn đại sơn, có thể nói, Thiên Vân đại lục có thể đến Hoàng Tuyền Quỷ Giản, đều là nhân vật cực kỳ mạnh mẽ, hoặc chính là đám quỷ tu mạnh mẽ bên trong Quỷ giản, đám cô hồn dã quỷ trong Quỷ Vực cũng không có một chút tác dụng nào. Chỉ là thỉnh thoảng bên trong cũng sinh ra một ít quỷ có tư chất.</w:t>
      </w:r>
    </w:p>
    <w:p>
      <w:r>
        <w:t>Có thể gia nhập Quỷ giản, trở thành một thành viên trong Quỷ tu, thì tất cả các thế lực của môn phái kia đều sẽ nuôi nhốt phàm nhân, hình thành một quốc gia bình thường. Quỷ vực chính là phần lớn Quỷ tu bên trong Hoàng Tuyền Quỷ giản.</w:t>
      </w:r>
    </w:p>
    <w:p>
      <w:r>
        <w:t>Cấm chế ở bên ngoài Quỷ Vực rất mỏng manh, đừng nói là ngăn cản Triệu Vô Tà. Coi như là một tu sĩ cảnh giới Kết Đan, cũng có thể dễ dàng đi qua. Chẳng qua nếu thực sự là tu sĩ cảnh giới Kết Đan Tông, cũng không dám đi vào Quỷ Vực, bởi vì nơi đó là địa bàn của Hoàng Tuyệt Quỷ Giản.</w:t>
      </w:r>
    </w:p>
    <w:p>
      <w:r>
        <w:t>Kiêu, như trên bia mộ Quỷ Vực viết: Người sống vào, chắc chắn phải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