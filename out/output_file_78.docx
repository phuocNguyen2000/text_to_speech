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rất nhanh đã dời mắt khỏi Cung phụng các, cuối cùng ánh mắt dừng lại trên người một tiểu thái giám đang chạy trốn. Từng luồng lực lượng vô hình truyền tới từ tay tiểu thái giám, không ngờ lại ngăn cản ánh mắt của Triệu Vô Tà., Phải biết rằng Triệu Vô Tà bởi vì trong cơ thể mình trồng Âm Dương Cổ, thân thể đã xảy ra một ít dị biến. Bản lĩnh quan khí này chính là một trong những dị biến kia, không nghĩ tới trên đời này vậy mà có thứ gì đó có thể ngăn cách thần thông Quan khí của Âm Dương Cổ.</w:t>
      </w:r>
    </w:p>
    <w:p>
      <w:r>
        <w:t>Tiểu thái giám kia, đứng lại</w:t>
      </w:r>
    </w:p>
    <w:p>
      <w:r>
        <w:t>Triệu Vô Tà đột nhiên mở miệng, tiểu thái giám đang chạy nhanh phía trước bọn họ lập tức dừng lại, sau khi quay đầu nhìn thấy nghiên mực ăn mừng lập tức buông đồ đạc trong tay quỳ xuống.</w:t>
      </w:r>
    </w:p>
    <w:p>
      <w:r>
        <w:t xml:space="preserve">Tham kiến Nhị Hoàng Tử điện hạ </w:t>
      </w:r>
    </w:p>
    <w:p>
      <w:r>
        <w:t>Lúc này Khánh Lam Thai đã nhìn ra Triệu Vô Tà đối với tiểu thái giám kia có hứng thú, đành phải đi theo Triệu Vô Tà đến đây. Đối với lời nói của tiểu thái giám thoáng có ân một chút, ý bảo hắn đứng lên.</w:t>
      </w:r>
    </w:p>
    <w:p>
      <w:r>
        <w:t xml:space="preserve">Tiên sư, đây là </w:t>
      </w:r>
    </w:p>
    <w:p>
      <w:r>
        <w:t>Triệu Vô Tà không thèm để ý đến câu hỏi của nghiên mực, chỉ có dùng ánh mắt như lưỡi dao sắc nhìn về vật trong tay tiểu thái giám kia. Một cái khay được phủ lên bằng vải đỏ, bên trong đang lấy ra một cái gì đó, không biết là nằm trong đó như thế nào.</w:t>
      </w:r>
    </w:p>
    <w:p>
      <w:r>
        <w:t>Bên trong là cái gì</w:t>
      </w:r>
    </w:p>
    <w:p>
      <w:r>
        <w:t>Đạm Đài Khánh hỏi, tiểu thái giám kia kỳ quái nhìn Triệu Vô Tà một cái, vội vàng trở về.</w:t>
      </w:r>
    </w:p>
    <w:p>
      <w:r>
        <w:t>Bẩm Nhị Hoàng Tử điện hạ, đây là lễ vật một nước nhỏ hiến cho bệ hạ. Nghe nói là một món dị bảo, đặt trong phòng, muỗi tránh bò, mùi thơm tỏa khắp phòng.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