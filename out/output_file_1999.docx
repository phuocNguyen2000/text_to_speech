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 Triệu Vô Tà vừa dứt lời, vô số dòng nước đen kịt cũng bắt đầu chuyển động, cuốn tới bốn khối thiên thạch dưới trướng Triệu Vô Tà Tử.</w:t>
      </w:r>
    </w:p>
    <w:p>
      <w:r>
        <w:t>Bốn khối thiên thạch này mặc dù to lớn, nhưng sau khi bị dòng nước đen kịt kia đụng phải, thiên thạch vô cùng cứng rắn liền bắt đầu giải thể. Phân liệt sụp đổ, trăm trượng, thiên thạch ngàn trượng bắt đầu tách ra, những hòn đá từ trên trời tới tiếp xúc với cát Toan Nghê phun trào không ngớt kia, sau khi hơi chạm vào liền tiêu tán, triệt để bị lực lượng ly sa ma sát sinh ra phá hủy.</w:t>
      </w:r>
    </w:p>
    <w:p>
      <w:r>
        <w:t>Trước khi ngôi sao Ngoại Vực rơi xuống, có một số còn lớn hơn so với toàn bộ Thiên Vân Đại Lục, chỉ là sau khi vào trong tầng cát mờ mịt kia, mới có thể trong vòng ngắn ngủn nửa canh giờ không đến Chi hỏi, thu nhỏ lại chỉ có trăm trượng ngàn trượng, nếu như dừng lại thì gọi, đồ vật bên ngoài xưởng đều được ghi lại, chỉ còn Tinh Thần Thiết còn có thể tồn tại.</w:t>
      </w:r>
    </w:p>
    <w:p>
      <w:r>
        <w:t>Cho nên trong tầng cát này, có rất nhiều thứ có thể từ trên trời rơi xuống, có thể tồn tại dưới sự cọ sát của cát mênh mông. Tất nhiên là cứng rắn đến kinh khủng. Ngoại tinh thần thiết ở vực này chính là một trong số đó. Nhưng tầng cát của nó quá rộng lớn, trên không trung đem Thiên Vân đại lục cùng đại dương mênh mông vô tận bao trùm vào trong.</w:t>
      </w:r>
    </w:p>
    <w:p>
      <w:r>
        <w:t>Muốn tìm kiếm một ít bảo vật trong đó, cũng chỉ có thể suy nghĩ mà thôi. Nếu như tầng cát này không phải hung hiểm thì không sao, nhưng bên trong cát mịn quá mức hung hiểm, cường giả Nguyên Anh chưa chắc có thể giữ được tính mạng. Những tu sĩ khác càng không cần nghĩ đến, Triệu Vô Tà tuy rằng một năm trước đã tiến nhập tầng cát này rồi.</w:t>
      </w:r>
    </w:p>
    <w:p>
      <w:r>
        <w:t>Nhưng hắn đều ỷ vào Vạn Độc Bát Phiên bảo hộ, bên trong Vạn Độc Bát Phiên có trăm chén, uy năng so với Nhân Huyết Kiếm còn lớn hơn ba phần. Cũng không sợ những Cương Sa đáng sợ kia phun trào, mặc cho vô số Cương Sa đen nhánh ở trên lá cờ xoay phun trào ma sát, lại không thể làm gì được Thâm Uyên Ma Kình và Tam Nương một tơ một hào.</w:t>
      </w:r>
    </w:p>
    <w:p>
      <w:r>
        <w:t>Lúc này Triệu Vô Tà đang ngồi ngay ngắn trên thiên thạch lớn nhất, cũng không nhìn dưới thân mình đã xảy ra chuyện gì, vẫn nhắm chặt hai mắt như cũ.</w:t>
      </w:r>
    </w:p>
    <w:p>
      <w:r>
        <w:t xml:space="preserve">Ầm ầm ầm </w:t>
      </w:r>
    </w:p>
    <w:p>
      <w:r>
        <w:t>Động tĩnh cực lớn, vạn năm qua chưa từng xuất hiện cảnh tượng như thế này, ít nhất tại phiến khu vực này. Xuất hiện loại cảnh tượng này, lại là lần đầu tiên trong vạn năm qua. Những hạt cát đen đáng sợ trong khu vực này, ngưng tụ thành từng luồng Nước đen sì. Đem bốn khối thiên thạch cùng Triệu Vô Tà vây lại, Triệu Vô Tà sau khi lời nói rơi xuống, những thứ kia giống như gió xoáy toàn bộ là nước đen nhánh của cát Côn Bằng hoàn toàn không biết khách khí.</w:t>
      </w:r>
    </w:p>
    <w:p>
      <w:r>
        <w:t>Thoáng cái đã xông qua, hoàn toàn bao phủ bốn khối thiên thạch cùng Triệu Vô Tà, một chút khe hở cũng không có. Giống như vòng xoáy trên mặt nước, nuốt hết thảy trung tâm, lực đè ép vô cùng vô tận sinh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