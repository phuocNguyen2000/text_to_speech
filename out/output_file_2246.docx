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thú tuyệt thế từ thời viễn cổ vang lên, từ trong sát khí đen thui kia, một con quái vật khổng lồ hiện ra thân thể. Trên dưới toàn thân đều là màu đen kịt, gai xương dữ tợn trải rộng quanh thân, khí tức lạnh lẽo lưu chuyển. Trong hốc mắt u ám không có gì, nhưng chỉ cần nhìn qua, đều bị hấp dẫn vào bên trong.</w:t>
      </w:r>
    </w:p>
    <w:p>
      <w:r>
        <w:t>Vực sâu viễn cổ hấp dẫn sự thôn phệ, cái gì cũng không thể chạy thoát. Suy nghĩ giết chóc dâng trào, con quái vật khổng lồ này đã động, rút gai xương trong cơ thể của vị tu sĩ Nguyên Anh trung kỳ kia rồi chuyển sang thân thể., Tựa như có ánh mắt vậy. Nhìn chỗ biên giới cách đó mười vạn dặm, đám hung thú kia đã đến nơi nào. Chỉ cần mấy hơi thở là có thể rời khỏi phạm vi bao phủ của sát khí. Những hung thú này có thể thuấn di, có lẽ có thể tránh thoát được vận mệnh bị cắn nuốt.</w:t>
      </w:r>
    </w:p>
    <w:p>
      <w:r>
        <w:t>Mặc Sửu Thú, loài hung thú này là loài rất thường gặp ở U Minh Hải, cũng là hung thú vô cùng kinh khủng. Nếu Triệu Vô Tà ở đây, nhất định có thể nhận ra hai con hung thú cường đại nhất trong đám hung thú này, một trong số đó chính là một con Mặc Sửu thú. Khí tức kinh khủng đến cực điểm từ trên thân thể của con Mặc Sửu thú này phát ra, cho dù là cường giả Nguyên Anh Đại viên mãn cũng không dám đi trêu chọc con hung thú này. Không sợ hãi, không nghĩa là dám trêu chọc.</w:t>
      </w:r>
    </w:p>
    <w:p>
      <w:r>
        <w:t xml:space="preserve">Ngang </w:t>
      </w:r>
    </w:p>
    <w:p>
      <w:r>
        <w:t>Đây là tiếng rống của Mặc Sửu Thú, tựa hồ cùng với tiếng kêu của trọng sát thú tương tự nhau, nhưng khí thế lại cách xa vạn dặm. Lúc này đầu Mặc Sửu Thú vô cùng khủng bố này lại giống như phát điên, thân thể có rất nhiều nhục tu điên cuồng vặn vẹo, không cách nào thuấn di. Nhưng tốc độ của nó lại làm cho các hung thú khác theo không kịp, nó cùng một hung thú tướng mạo quái dị khác đã đến biên giới. Chỉ cần đi thêm một chút nữa là có thể chạy thoát.</w:t>
      </w:r>
    </w:p>
    <w:p>
      <w:r>
        <w:t>Trên thân thể truyền đến dao động kịch liệt, rất là hưng phấn, hiện tại đáy lòng nó chỉ có một ý niệm duy nhất. Đó chính là chạy trốn, xa xa rời đi nơi khởi nguồn khí tức làm cho nó vô cùng sợ hãi kia. Nhưng vào lúc này, hơn phân nửa thân thể của nó đã ở trong phạm vi mười vạn dặm, một cây gai xương đen nhánh đột nhiên đâm rách hư không.</w:t>
      </w:r>
    </w:p>
    <w:p>
      <w:r>
        <w:t xml:space="preserve">Ken két Phốc xuy </w:t>
      </w:r>
    </w:p>
    <w:p>
      <w:r>
        <w:t>Ban đầu lúc ở phần mộ Nguyên Anh, lão tổ tông Hạo Nhiên Tông đã dùng tính mạng của mình chứng minh thân thể cứng rắn của Mặc Sửu Thú. Cho dù tiên khí oanh kích thân thể cũng không thể oanh tạc một chút, nhưng dưới gai xương kia thì quả thực so với đậu hũ còn yếu ớt hơn. Không giống với tu sĩ nhân loại, hơn phân nửa lực lượng trong cơ thể hung thú đều ở trong máu thịt, xương gai đâm xuyên qua thân thể của nó.</w:t>
      </w:r>
    </w:p>
    <w:p>
      <w:r>
        <w:t>Lúc thu hồi, thân thể khổng lồ của Mặc Sửu Thú đã biến mất, như nước chảy dung nhập vào bên trong gai xương. Cũng giống như vận mệnh của nó, một con hung thú không biết tên lại có thực lực mạnh mẽ, thân thể cũng biến mất ở phía trên gai xương kia.</w:t>
      </w:r>
    </w:p>
    <w:p>
      <w:r>
        <w:t>Sự sợ hãi tràn lên, yêu thú hung thú và tu sĩ nhân loại đang sống sót hoàn toàn không quan tâm đến phong phạm của cường giả, dưới uy hiếp của tính mạng, cái gì cũng không quan trọng nữa. Chạy trốn, hơn một trăm sinh linh cường đại điên cuồng chạy trốn. Bọn họ cũng đều biết, trong phạm vi mười vạn dặm này đối với bọn họ mà nói, chẳng khác gì tử vực. Chỉ cần dành nhiều thời gian một chút, ngay sau đó sẽ mất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