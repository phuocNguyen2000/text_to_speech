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Mặt cờ mở ra, mang theo một trận tiếng gió, vốn rượu còn chưa động tĩnh bỗng nhiên xoay chuyển. Lá cờ đen kịt cắm thẳng tắp vào trong hố to kia, máu đỏ thẫm sền sệt trào lên, phiến vội vã bao vây lại đại phiên.</w:t>
      </w:r>
    </w:p>
    <w:p>
      <w:r>
        <w:t>Huyết quang tràn lên Vù vù, dọc theo cán cờ đen kịt lan tràn lên trên, ngay lập tức ngay cả mặt cờ cũng nhất nhất.</w:t>
      </w:r>
    </w:p>
    <w:p>
      <w:r>
        <w:t>Lần này ông cân sức chia sẻ ba lần trao đổi ba lần.</w:t>
      </w:r>
    </w:p>
    <w:p>
      <w:r>
        <w:t>Đóa hoa sen màu đen bị huyết quang tràn ngập, nhuộm thành màu đỏ thẫm, càng thêm xinh đẹp.</w:t>
      </w:r>
    </w:p>
    <w:p>
      <w:r>
        <w:t>Hố này chính là hồ chén lớn, hiện giờ máu tươi đã đổ đầy, bên trong tràn ngập oán khí của những sinh linh bị tứ thú giết chóc. Sau khi sinh linh ô uế chết, oán khí sinh ra càng thêm nồng nặc, giống như hiện tại, trong hố to ngoài máu đỏ thẫm nồng đậm ra.</w:t>
      </w:r>
    </w:p>
    <w:p>
      <w:r>
        <w:t>Còn có oán khí nồng đậm, oán khí và hồn phách, vô hình vô chất. Nhưng Triệu Vô Tà lại có thể cảm giác được oán khí trong cốc, nhưng đây là điều mà hắn muốn.</w:t>
      </w:r>
    </w:p>
    <w:p>
      <w:r>
        <w:t>Âm tiết trong miệng càng thêm khó đọc, thậm chí muốn nghe rõ cũng khó khăn, giống như nỉ non. Bốn đầu yêu thú của Độc Long trước người bị một cỗ sương mù bao phủ, chúng nó không có ý phản kháng, ở trong tiếng nỉ non chậm rãi nhắm mắt lại, không ngờ cứ như vậy lâm vào trạng thái ngủ say.</w:t>
      </w:r>
    </w:p>
    <w:p>
      <w:r>
        <w:t xml:space="preserve">Rầm rầm </w:t>
      </w:r>
    </w:p>
    <w:p>
      <w:r>
        <w:t>Âm tiết do Triệu Vô Tà nhả ra càng lúc càng phức tạp. Cuối cùng ngay lúc âm tiết cuối cùng đã phun hết thì miệng cốc trước mặt hắn ta đã bạo phát. Cột khí đỏ như máu đột nhiên biến lớn gấp đôi có thừa, nồng đậm mùi máu tanh nổ tung, ngay tại trong chiếc ao đồng thời tuôn ra một luồng kiếm lớn màu đỏ máu, trong lòng đất, hơn trăm sợi tơ máu bắn về phía những hồ chén kia.</w:t>
      </w:r>
    </w:p>
    <w:p>
      <w:r>
        <w:t>Ở trong vòng ngàn dặm, một trăm lẻ tám cái hố to bốc lên một trăm lẻ tám cột khí màu đỏ. Sương mù cuồn cuộn trong những chén nước kia đều biến thành màu máu, không ngừng quay cuồng, kịch liệt cuồn cuộn.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