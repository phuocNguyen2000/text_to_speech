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Qua thời gian vài nhịp thở, ngay chỗ con thằn lằn âm độc đột nhiên bay lên một đám mây đen, đám mây đen kia bay lên lộ ra cảnh tượng bên dưới, trên mặt đất đầy những vết bẩn.</w:t>
      </w:r>
    </w:p>
    <w:p>
      <w:r>
        <w:t>Tình cảnh này giống hệt như khi Triệu Vô Tà lần đầu tiên nhìn thấy con muỗi đen khát máu. Chỉ là bây giờ, Triệu Vô Tà chứng kiến, lại không phải con muỗi đen khát máu lúc trước.</w:t>
      </w:r>
    </w:p>
    <w:p>
      <w:r>
        <w:t>Mà là các con cháu trong đầm lầy, khát máu Hắc Văn Vương.</w:t>
      </w:r>
    </w:p>
    <w:p>
      <w:r>
        <w:t>Bành</w:t>
      </w:r>
    </w:p>
    <w:p>
      <w:r>
        <w:t>Hắc ám tanh hôi văng khắp nơi, bên trong một bóng người chậm rãi đi ra. Áo vải. Hai chân trần, đúng là Triệu Vô Tà, sắc mặt lạnh lùng, trong mắt có sát khí nhàn nhạt.</w:t>
      </w:r>
    </w:p>
    <w:p>
      <w:r>
        <w:t>Hunghiếp</w:t>
      </w:r>
    </w:p>
    <w:p>
      <w:r>
        <w:t>Vạn Độc Sa Phiên đột nhiên từ trên trời giáng xuống, lay động tại không trung, sương mù màu xám tiêu tán. Lập tức đem đám mây đen do muỗi đen khát máu biến thành bao phủ trong đó. Ánh sáng xám lóe lên, đám mây đen kia biến mất. Vạn Độc Bát Phiên thu phục ngàn vạn độc trùng. Đám muỗi đen khát máu này mặc dù lợi hại, nhưng vẫn không thể ngăn cản được đó là Vạn Độc Huyết Ti Phiên của Kết Đan Tông Sư do Triệu Vô Tà phát động.</w:t>
      </w:r>
    </w:p>
    <w:p>
      <w:r>
        <w:t>Cầm Tiếu Phiên, bàn tay Triệu Vô Tà vuốt ve hư không. Một con muỗi đen khát máu dữ tợn xuất hiện trong tay hắn ta. Đám muỗi đen khát máu kia bị hắn ta thu vào trong Tiếu Phiên, đối với Triệu Vô Tà mà nói, đã là mặc kệ để cầu.</w:t>
      </w:r>
    </w:p>
    <w:p>
      <w:r>
        <w:t>Chuyển động cổ tay, Triệu Vô Tà nhìn chăm chú con muỗi đen khát máu này. Thực sự cực kỳ dữ tợn. Toàn thân đều là màu đen, lông đen khắp người sinh ra buồn nôn. Cái miệng thật dài kia là dữ tợn nhất, giống như một cây kim sắt, bất cứ sinh vật nào cũng bị đốt một cái. Tinh huyết nguyên khí toàn thân đều bị hút đi, thật sự là độc trùng vô cùng ác độc.</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