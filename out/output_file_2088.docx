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có cảnh giới Nguyên Anh mà còn dám lên đảo. Không phải là muốn tìm chết có hảo tâm sao, đành tiễn các ngươi một đoạn đường vậy.</w:t>
      </w:r>
    </w:p>
    <w:p>
      <w:r>
        <w:t>Trên mặt Triệu Vô Tà mang theo nụ cười âm hiểm, trong mắt mang theo vẻ nóng bỏng nhìn về phía một phiên một kiếm kia. Vốn dĩ Vạn Độc Cốt Phiên cùng Nhân Trùng Kiếm đã không phải Tiên khí ma bảo bình thường có thể so sánh, hôm nay dưới sự cố ý của Triệu Vô Tà đã làm thịt mấy trăm tu sĩ Kết Đan. Nhân Trùng Gia Kiếm cùng Vạn Độc Bát Phiên chẳng khác nào là một lần đại bổ, uy năng chỉ sợ sẽ tăng vọt không thể tưởng tượng nổi.</w:t>
      </w:r>
    </w:p>
    <w:p>
      <w:r>
        <w:t>Triệu Vô Tà, hôm nay bổn tọa tất giết ngươi</w:t>
      </w:r>
    </w:p>
    <w:p>
      <w:r>
        <w:t>Một tiếng quát chói tai vang lên bên tai Triệu Vô Tà, một đại hán giống như người khổng lồ xuất hiện trong tầm mắt của Triệu Vô Tà, ngũ quan mặt mũi giống như đao gọt. Trong con mắt bắn ra tia điện lạnh lẽo, chính là kẻ Triệu Vô Tà vừa rồi. Triệu Vô Tà hạ độc thủ giết người như vậy., Trong đó có không ít người là tu sĩ Thần Tiêu Đạo Tông, bị Triệu Vô Tà ngay lập tức làm thịt. Ngay cả đại hán này muốn viện thủ còn không kịp, thù mới hận cũ, đại hán này đối với Triệu Vô Tà cũng cực kỳ căm hận.</w:t>
      </w:r>
    </w:p>
    <w:p>
      <w:r>
        <w:t>Lôi Thần Lôi Thiên.</w:t>
      </w:r>
    </w:p>
    <w:p>
      <w:r>
        <w:t>Đại hán này vừa xuất hiện Triệu Vô Tà đã nhận ra người này, lúc trước Triệu Vô Tà cũng đã gặp qua một lần. Nhưng khi đó Triệu Vô Tà gặp đại hán này ngay cả cảnh giới Nguyên Anh cũng không có, hắn ta ỷ vào một thân thần thông quỷ dị phá hỏng chuyện tốt của Thần Tiêu Đạo Tông. Hắn ta ép vị tuyệt thế cường giả này ra, nếu không phải ở trong Thiên Lang điện thì Triệu Vô Tà đã sớm bị hắn ta bóp chết trong tay hắn ta rồi.</w:t>
      </w:r>
    </w:p>
    <w:p>
      <w:r>
        <w:t>Nhất thời, hai mắt Triệu Vô Tà híp lại, tinh mang nổ tan. Thời điểm ở Thần Tiêu Đạo Tông, Triệu Vô Tà so sánh với những cường giả tuyệt thế này thì đúng là tôm tép cá nhỏ, nhưng lúc này, Triệu Vô Tà đưa tay triệu hồi Nhân Chung Kiếm và Vạn Độc Quán Phiên, bàn tay vuốt ve trên thân kiếm có máu đỏ của Nhân Trùng, không có chút nào để vị tuyệt thế cường giả thanh danh tương đương với Thú Vương của Ngự Thú Tông này trong mắt.</w:t>
      </w:r>
    </w:p>
    <w:p>
      <w:r>
        <w:t>Triệu Vô Tà, ngươi chắc chắn phải chết.</w:t>
      </w:r>
    </w:p>
    <w:p>
      <w:r>
        <w:t>Lại một giọng nói nữa, nhưng người dám nói chuyện vào lúc này đều không phải nhân vật tầm thường. Triệu Vô Tà nhướng đôi mày kiếm lên, con mắt liếc xéo qua, lại là một lão giả khí thế kinh người. Một thân đạo bào xanh biển. Phía trên dày đặc sao lớn, tản ra khí tức khủng bố. Thế nhưng kẻ kinh khủng hơn lại là một thanh xiên thép trong tay lão giả này, bên trên quấn quanh Thủy Nguyên chi lực vô cùng nồng đậm.</w:t>
      </w:r>
    </w:p>
    <w:p>
      <w:r>
        <w:t>Đảo chủ đời trước của Tụ Tiên đảo, Thủy Nguyên Thần Quân là cường giả tuyệt thế. Lão giả này chính là cường giả tuyệt thế đứng sau lưng Tụ Tiên đảo, có tu vi Nguyên Anh đại viên mãn, còn có rất nhiều thần thông kinh khủng.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