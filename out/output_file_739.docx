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quát nhẹ một tiếng, năm ngón tay Triệu Vô Tà chậm rãi nắm lấy đám muỗi giữa không trung. Theo năm ngón tay hắn chậm rãi nằm đám muỗi, một tầng ánh sáng màu xám nhàn nhạt xuất hiện ở trong không gian, chậm rãi bao vây đám muỗi kia lại.</w:t>
      </w:r>
    </w:p>
    <w:p>
      <w:r>
        <w:t>Hào quang màu xám giống như một lao tù, bao toàn bộ những con muỗi đen khát máu ở trong đó. Sau đó,  Lao tù này bắt đầu chậm rãi thu lại sương mù màu xám, có một loại cảm giác rất nguy hiểm, thông qua Vạn Độc Quỷ Bàn Phiên ảnh hưởng đến những con muỗi đen này truyền đến trong đầu chúng nó.</w:t>
      </w:r>
    </w:p>
    <w:p>
      <w:r>
        <w:t>Ong ong ong</w:t>
      </w:r>
    </w:p>
    <w:p>
      <w:r>
        <w:t>Bầy muỗi bạo loạn, nguyên bản đàn muỗi còn ngay ngắn trật tự vậy mà bắt đầu hỗn loạn, đàn muỗi này nguyên bản cũng có một cái Văn Vương. Tuy nhiên lúc này, con muỗi này lại một chút động tĩnh cũng không có, không có đi ra trấn an những con muỗi đen kia. Cũng không có xuất hiện ở trong đàn muỗi kia.</w:t>
      </w:r>
    </w:p>
    <w:p>
      <w:r>
        <w:t>Triệu Vô Tà từ từ mở tay kia ra. Một con muỗi đen lớn hơn ngón cái nằm ở phía trên, nhưng giống như đã chết, một chút tiếng động cũng không có. Nụ cười tàn nhẫn nơi khóe miệng rốt cuộc cũng dần dần nở rộng. Cổ tay chấn động, một luồng khí tức màu xám từ trong ấn ký hình bát phiên trên cổ tay trái của Triệu Vô Tà bắn ra.</w:t>
      </w:r>
    </w:p>
    <w:p>
      <w:r>
        <w:t>Chợt lóe lên, bắn vào trong cơ thể con muỗi kia. Ông ông lập tức, Văn vương vốn còn đang nằm lập tức bay lên. Đôi mắt đỏ như máu bắt đầu lóe sáng, đó là ánh sáng khát máu, chưa bao giờ mãnh liệt như thế. Lúc này con muỗi vương tựa hồ có chút không đúng, ánh sáng khát máu trong đôi mắt nó thậm chí so với một tên bá chủ Kết Đan hậu kỳ của đầm lầy còn mãnh liệt hơn.</w:t>
      </w:r>
    </w:p>
    <w:p>
      <w:r>
        <w:t xml:space="preserve">Đi đi </w:t>
      </w:r>
    </w:p>
    <w:p>
      <w:r>
        <w:t>Lòng bàn tay nhẹ nhàng nâng lên, con muỗi vương có chút dị thường kia lập tức bay lên, lao tù do quang mang màu xám tạo thành. Mặc dù Tê Vương có chút không đúng, nhưng tốc độ bay so với lúc trước còn nhanh hơn, chỉ là trên không trung hiện lên một đạo hắc quang đã đến bên ngoài Gia lao tù kia.</w:t>
      </w:r>
    </w:p>
    <w:p>
      <w:r>
        <w:t>Rầm</w:t>
      </w:r>
    </w:p>
    <w:p>
      <w:r>
        <w:t>Một tiếng vang nhỏ,  Lao tù khống chế toàn bộ những con muỗi đen khát máu không ngờ lại dễ dàng bị Văn Vương chui vào như vậy. Văn Vương hiện thân, những con muỗi đen khát máu bạo loạn kia lập tức như tìm được xương cốt chủ nhân, toàn bộ vây lại. Bất quá sự kiện phát sinh kế tiếp làm cho những con muỗi đen khát máu này càng thêm bạo loạn.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