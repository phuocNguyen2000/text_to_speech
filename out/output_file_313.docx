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âm khí bạo vang vọng trong không trung, Triệu Vô Tà lần này thật sự nổi giận, ngay cả những tiếng nổ do chân nguyên ngăn cách bởi vì tốc độ quá nhanh cũng không để ý. Nhân trùng cổ kiếm hoàn toàn biến thành một đạo huyết quang, xẹt qua bầu trời, tốc độ nhanh đến mức khủng bố.</w:t>
      </w:r>
    </w:p>
    <w:p>
      <w:r>
        <w:t>Tu vi tấn thăng đến Trúc Cơ Đại viên mãn, tốc độ độn thuật của Triệu Vô Tà lập tức tăng lên một cấp. Cho dù là người gầy trình độ thi triển Huyết Độn cũng chưa chắc thoát khỏi lòng bàn tay của Triệu Vô Tà.</w:t>
      </w:r>
    </w:p>
    <w:p>
      <w:r>
        <w:t>Người gày nghe thấy tiếng nổ kinh khủng sau lưng, quay đầu lại nhìn, lập tức làm cho hắn hoảng hồn. Ánh mắt Triệu Vô Tà lạnh lùng nhìn lại, như một thanh kiếm sắc bén khiến trong lòng người gầy gò biến thành trời đông giá rét. Gió lạnh thổi vù vù, trực tiếp xuyên qua cảm giác trong lòng.</w:t>
      </w:r>
    </w:p>
    <w:p>
      <w:r>
        <w:t>Kiếm khí lăng tiêu</w:t>
      </w:r>
    </w:p>
    <w:p>
      <w:r>
        <w:t>Thanh âm làm cho người gầy càng thêm sợ hãi vang lên sau lưng, Triệu Vô Tà nói ra từng chữ một, Hắc Lũng ma kiếm đột nhiên từ trên cao hạ xuống. Kiếm phong hàn quang bạo thiểm, ngàn vạn ngân bạch kiếm khí như cửu thiên ngân hà rơi xuống, đem người gầy bao phủ một khu vực lớn trong đó.</w:t>
      </w:r>
    </w:p>
    <w:p>
      <w:r>
        <w:t>Lần này xem ngươi còn thủ đoạn gì không</w:t>
      </w:r>
    </w:p>
    <w:p>
      <w:r>
        <w:t>Triệu Vô Tà đạp lên Nhân trùng cổ kiếm, vẻ mặt lạnh lùng, chăm chú nhìn vào người gầy. Bị ngàn vạn kiếm khí bao phủ trong đó, quả nhiên là tam hồn thất phách mất một nửa, vốn liếng nhà mình tự biết. Thần Thâu Môn tại Tu Chân Giới chính là hạng người nổi tiếng gà trộm chó, mặc dù dựa vào một ít thủ đoạn ti tiện đã chiếm được một ít bảo vật tốt.</w:t>
      </w:r>
    </w:p>
    <w:p>
      <w:r>
        <w:t>Lôi Hỏa Phích Lịch châu kia chính là kẻ gầy yếu âm thầm khơi mào mâu thuẫn giữa Lôi Hỏa môn và đệ tử môn phái khác, khiến cho hai người liều chết chém giết, cuối cùng để cho hắn chiếm được tiện nghi. Chẳng qua vừa rồi vì chạy trối chết, trong túi trữ vật ném ra một mảng lớn là toàn bộ Lôi Hỏa Phích Lịch châu trên người hắn.</w:t>
      </w:r>
    </w:p>
    <w:p>
      <w:r>
        <w:t>Hiện tại là sơn cùng thủy tận, đối mặt ngàn vạn kiếm khí từ trên trời rơi xuống, trái tim người gầy triệt để nguội lạnh. Mặt xám xịt, hắn mặc dù có tu vi Trúc Cơ sơ kỳ, bất quá đây không phải là hắn tu luyện từng bước một, tu vi đều là hư ảo.</w:t>
      </w:r>
    </w:p>
    <w:p>
      <w:r>
        <w:t>Đừng giết ta ta ta cho ngươi một kiện bảo vật, thật là bảo vật, đừng giết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