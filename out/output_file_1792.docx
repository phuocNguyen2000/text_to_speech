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già kia sau khi cảm nhận được sát khí trên người Triệu Vô Tà, sắc mặt lập tức biến đổi, há mồm phun ra bốn chữ. Cũng chính là bốn chữ này, khí thế cực kỳ mạnh mẽ của Triệu Vô Tà đánh tới trước mặt lão liền tiêu tán, xốc mũ trùm của lão giả kia xuống, lộ ra một cái đầu tóc trắng xoá. Tóc trắng đã kéo tới dưới chân lão giả, nhìn qua trông thật già nua giống như một người đang bò ra từ trong quan tài.</w:t>
      </w:r>
    </w:p>
    <w:p>
      <w:r>
        <w:t>thẫn thờ lưới quan rộng lớn</w:t>
      </w:r>
    </w:p>
    <w:p>
      <w:r>
        <w:t>Triệu gia bất quá chỉ là thấm nhuần trăm năm thời gian của ngươi mà thôi, nếu như lão đầu ngươi còn dây dưa không rõ ràng, Triệu gia ta sẽ trả một cái giá lớn, cũng muốn xem thấu tất cả bí mật trong đáy lòng ngươi, không tin, ngươi cứ việc thử đi.</w:t>
      </w:r>
    </w:p>
    <w:p>
      <w:r>
        <w:t>Ánh mắt Triệu Vô Tà lóe lên tàn khốc, lúc này hắn ta cũng không còn kiên nhẫn nữa. Sau khi nói xong hắn ta không hề quan tâm đến lão già kia nữa mà đi về phía dòng suối nhỏ, bước chân đạp trên hư không, phát ra âm thanh đùng đùng, vang vọng khắp hư không, tựa như một cái trống lớn bên trong, nổi lên không ngừng.</w:t>
      </w:r>
    </w:p>
    <w:p>
      <w:r>
        <w:t>Nghe xong lời Triệu Vô Tà nói, vẻ tàn khốc trong mắt lão giả kia lập tức biến mất, khí tức trên người cũng biến mất. Lão khôi phục bộ dáng lúc trước, cười nhạt một tiếng với Triệu Vô Tà nói: Tiểu hữu đừng giận, là lão hủ đường đột.</w:t>
      </w:r>
    </w:p>
    <w:p>
      <w:r>
        <w:t>Lời nói của lão già Triệu Vô Tà hoàn toàn không có chút ý tứ nào, lão đi về phía dòng suối nhỏ đen kịt kia. Lão giả cười khổ một tiếng, trải qua vạn năm, đây cũng là lần đầu tiên lão gặp được người khó chơi như vậy. Đây cũng là lần đầu tiên bị nhìn thấu một số bí mật, hết lần này tới lần khác Triệu Vô Tà lại là tên Triệu Vô Tà này.</w:t>
      </w:r>
    </w:p>
    <w:p>
      <w:r>
        <w:t>Lần này hai mươi chín lần rối rít lần lượt đọc bí thuật của hai chín lần.</w:t>
      </w:r>
    </w:p>
    <w:p>
      <w:r>
        <w:t>Thực lực không kém hắn bao nhiêu, dùng sức mạnh cũng không làm gì được.</w:t>
      </w:r>
    </w:p>
    <w:p>
      <w:r>
        <w:t>Thấy Triệu Vô Tà muốn vượt Hoàng Tuyền, chợt nhớ tới thực lực của Triệu Vô Tà bèn cười khổ một tiếng. Cánh tay khô gầy vung lên hư không, dòng suối nhỏ đen ngòm kia lập tức ngừng chảy. Triệu Vô Tà thấy vậy, sắc mặt không chút bất ngờ, vẫn tiếp tục đi về phía cuối Hoàng Tuyền Minh Hà.</w:t>
      </w:r>
    </w:p>
    <w:p>
      <w:r>
        <w:t>Trong nháy mắt đã biến mất không thấy nữa, sau khi Triệu Vô Tà biến mất, lão giả kia đột nhiên nhẹ nhàng thở dài, lời nói vừa ra khỏi miệng, thân hình của hắn cũng biến mất trên bờ Hoàng Tuyền Hà.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