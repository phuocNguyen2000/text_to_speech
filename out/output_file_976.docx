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trên sườn núi Hắc Tuyết Phong, sau một tiếng nổ vang, mặt đất bỗng nhiên xuất hiện một cái hố to, đá núi đen kịt bị một cỗ man lực đánh cho nát bấy. Trong hố kia vẫn còn lưu lại từng tia từng tia khí tức huyết hồng hoàn toàn giống với khí tức trên người Triệu Vô Tà, hoàn toàn không giống nhân loại. Khí thế truyền thừa từ trong giọt tinh huyết của viễn cổ hung thú quả thực hung hãn tới cực điểm.</w:t>
      </w:r>
    </w:p>
    <w:p>
      <w:r>
        <w:t xml:space="preserve">Ồ </w:t>
      </w:r>
    </w:p>
    <w:p>
      <w:r>
        <w:t>Lần này đến phiên tồn tại mạnh mẽ kia kinh ngạc thốt lên, tuy rằng lúc trước đã nhìn thấy khí tức trên người Triệu Vô Tà, nó còn tưởng rằng Triệu Vô Tà chỉ là một con dị chủng dính huyết mạch hung thú thời viễn cổ. Dù sao ở trong mười vạn ngọn núi lớn, có không ít yêu thú nhiễm huyết mạch hung thú thời viễn cổ, nhưng cũng vô cùng mạnh mẽ.</w:t>
      </w:r>
    </w:p>
    <w:p>
      <w:r>
        <w:t>Dị chủng yêu thú như vậy tu luyện gian nan, nhưng nếu sau khi tiến vào giai đoạn thành thục, chiến lực sẽ tăng vọt, đột nhiên có thể trở thành một đầu yêu thú bá chủ bá chủ một phương. Nhưng lúc này, khí tức trên người Triệu Vô Tà hoàn toàn giống với viễn cổ hung thú kia, chỉ là không có mạnh mẽ đến mức núi lở đất nứt.</w:t>
      </w:r>
    </w:p>
    <w:p>
      <w:r>
        <w:t>Vút</w:t>
      </w:r>
    </w:p>
    <w:p>
      <w:r>
        <w:t>Sau khi đánh ra một cái hố to trên núi, thân hình Triệu Vô Tà hóa thành hắc quang biến mất ở phía chân trời. Độn quang hoàn toàn thi triển ra, thậm chí còn vượt qua tốc độ của Kết Đan Đại viên mãn yêu thú, trước khi nước lũ lũ hơn mười con yêu thú bắt đầu khởi động đã biến mất.</w:t>
      </w:r>
    </w:p>
    <w:p>
      <w:r>
        <w:t>Hắn muốn giết chóc, hiện tại hắn cần tìm một chỗ phát tiết sát khí trong cơ thể. Ha ha ha ha.</w:t>
      </w:r>
    </w:p>
    <w:p>
      <w:r>
        <w:t>Ma đầu làm việc xưa nay đều là tùy ý phô trương. Tu dưỡng tâm cảnh đối với Triệu Vô Tà lúc này mà nói thì chỉ là rắm chó mà thôi. Trong hắc quang, đôi mắt Triệu Vô Tà toàn là màu đỏ như máu. Bóng đen không ngừng vặn vẹo kéo dài, khoảng cách vạn dặm thế mà chỉ trong nửa canh giờ đã bị hắn vượt qua.</w:t>
      </w:r>
    </w:p>
    <w:p>
      <w:r>
        <w:t>Uống lục tìm được</w:t>
      </w:r>
    </w:p>
    <w:p>
      <w:r>
        <w:t>Trong cổ họng vang lên tiếng gầm nhẹ, Triệu Vô Tà mở đôi mắt đỏ như máu nhìn chằm chằm bầu trời phía xa. Nơi đó không có gì nhưng Triệu Vô Tà lại đứng yên tại chỗ, khóe miệng nhếch lên nụ cười dữ tợn.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