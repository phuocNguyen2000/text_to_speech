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Lần này hai tay ông ông một lần nữa cùng nhau nghiền nát cả trăm lần nay.</w:t>
      </w:r>
    </w:p>
    <w:p>
      <w:r>
        <w:t>Cự lang.</w:t>
      </w:r>
    </w:p>
    <w:p>
      <w:r>
        <w:t>Ba con sói lớn đứng thẳng dậy, vuốt sói to lớn mang theo hào quang lạnh lẽo vô cùng quét tới mười hai người. Ba con sói khổng lồ có tu vi Kết Đan kỳ, trong mười hai người đó một người kết đan kỳ cũng không có. Nếu như bị chúng nó quét trúng khẳng định là kết cục toàn quân bị diệt, nhưng lúc này cô gái cầm đầu lại cười lạnh một tiếng.</w:t>
      </w:r>
    </w:p>
    <w:p>
      <w:r>
        <w:t xml:space="preserve"> Súc sinh, làm súc sinh đi chết đi.</w:t>
      </w:r>
    </w:p>
    <w:p>
      <w:r>
        <w:t>Tiếng nói vừa dứt, Thần Tiêu Thiên Lôi bên trong mười hai cây lôi trụ lập tức bộc phát ra, tạo thành một lôi võng vô cùng to lớn, bao phủ ba đầu cự lang vào bên trong, tiếp theo là lôi quang đại phóng.</w:t>
      </w:r>
    </w:p>
    <w:p>
      <w:r>
        <w:t xml:space="preserve">Ầm ầm ầm ầm, cũng vậy: </w:t>
      </w:r>
    </w:p>
    <w:p>
      <w:r>
        <w:t>Tiếng kêu thảm thiết xen lẫn cùng tiếng sấm nổ, vang vọng bầu trời. Trong trận pháp kia, một đoàn lôi võng chụp vào ba con cự lang. tuôn ra lôi quang cùng lôi hỏa màu đỏ tím, đan xen vào nhau, bắt đầu luyện chế ba con cự lang kia. Ba con cự lang mặc dù ra sức giãy dụa, nhưng lại một chút tác dụng cũng không có, chỉ có thể thống khổ điên cuồng hét lên.</w:t>
      </w:r>
    </w:p>
    <w:p>
      <w:r>
        <w:t>Dừng tay lão tặc, thần điện Thiên Lang ta rốt cuộc phải đắc tội Thần Tiêu Đạo Tông các ngươi như thế nào đây. Các ngươi là môn phái Tiên Đạo, lại độc ác như thế.</w:t>
      </w:r>
    </w:p>
    <w:p>
      <w:r>
        <w:t>Con sói xám to lớn kia thân hình chật vật, tránh né cự chùy của lão giả mày kiếm. Nhìn thấy ba tên thủ hạ của mình bị lôi hỏa luyện thể, lập tức trở nên điên cuồng.</w:t>
      </w:r>
    </w:p>
    <w:p>
      <w:r>
        <w:t>Ha ha ha, ta sao có thể đắc tội với Hoàng Vân Môn nhà ngươi, có từng nghĩ tới Hoàng Vân Môn có đắc tội với các ngươi hay không. Bớt sàm ngôn đi, hôm nay các ngươi một tên cũng không tha. Chết đi cho 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