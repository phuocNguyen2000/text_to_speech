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hắn nhếch lên, hắn có chút cảm giác thích thú này, chỉ dựa vào mấy câu nói đã có thể dọa một đại tông sư Kết Đan hậu kỳ thành như vậy. Quả nhiên, mặc kệ ở nơi đó. Chỉ cần là cường giả, đều có tư cách quyết định vận mệnh của những kẻ yếu, con kiến hôi kia.</w:t>
      </w:r>
    </w:p>
    <w:p>
      <w:r>
        <w:t>Lúc này cứ như vậy.</w:t>
      </w:r>
    </w:p>
    <w:p>
      <w:r>
        <w:t>Tiền bối, cái này sợ rằng</w:t>
      </w:r>
    </w:p>
    <w:p>
      <w:r>
        <w:t>Trên mặt vị đại tông sư Kết Đan hậu kỳ kia tràn đầy vẻ khó xử, nhưng mà đối mặt với uy áp của Triệu Vô Tà lại không thể như thế. Trong miệng cũng không biết phải trả lời Triệu Vô Tà như thế nào, đáy lòng dâng lên cảm giác phẫn hận. Hận không thể đem Triệu Vô Tà trước mặt lập tức dùng phi kiếm oanh sát thành bã, bất quá hắn không thể, nếu đáy lòng hắn thật sự hiển lộ ra sát ý, chỉ sợ ngay cả cơ hội phóng xuất phi kiếm cũng không có, lập tức sẽ bị Triệu Vô Tà giết chết.</w:t>
      </w:r>
    </w:p>
    <w:p>
      <w:r>
        <w:t>Có khó khăn gì sao, Vậy thì đi chết đi.</w:t>
      </w:r>
    </w:p>
    <w:p>
      <w:r>
        <w:t>Lời vừa nói ra, lập tức sắc mặt tên trung niên Kết Đan hậu kỳ kia đại biến, xuất hiện vẻ sợ hãi. Trên thân thể bộc phát ra hào quang mãnh liệt, đang muốn thi triển độn quang bỏ chạy, đáng tiếc hắn đã quên, Triệu Vô Tà. Hiện tại chính là một cường giả Nguyên Anh, thấy hắn muốn bỏ chạy, cũng không ngăn cản.</w:t>
      </w:r>
    </w:p>
    <w:p>
      <w:r>
        <w:t>Chỉ lạnh lùng nhìn hắn, bất quá ngay lúc thân hình của hắn vừa định bỏ chạy, một bàn tay màu đen vô cùng to lớn đột nhiên ngưng kết trên không trung. Trong nháy mắt liền đem trung niên nhân Kết Đan hậu kỳ kia bắt ở trong tay, vô biên uy áp từ trong bàn tay khổng lồ đen kịt kia phóng thích ra.</w:t>
      </w:r>
    </w:p>
    <w:p>
      <w:r>
        <w:t xml:space="preserve">Tiền bối </w:t>
      </w:r>
    </w:p>
    <w:p>
      <w:r>
        <w:t>Oành đùng đùng</w:t>
      </w:r>
    </w:p>
    <w:p>
      <w:r>
        <w:t>Âm thanh nổ vang xuất hiện giữa không trung, bàn tay cực lớn màu đen kia hung hăng nắm chặt, nhất thời chỉ thấy trên không trung tràn ra không ít máu thịt đỏ thẫm. Vậy mà Triệu Vô Tà lại bóp nát hắn ta, một đại tông sư Kết Đan hậu kỳ. Trước mặt Triệu Vô Tà, một chút năng lực phản kháng cũng không có, giống như một con sâu cái kiến nhỏ yếu bị bàn tay khổng lồ ngưng kết từ Kim Vô Tà ma nguyên bóp nát.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