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Không có chút bất ngờ nào xảy ra, kiếm triều màu đỏ nguyên bản khí thế kinh người thoáng cái liền biến mất. Không trung, lần nữa khôi phục lại vẻ trong xanh như trước. Nhưng là sau khi một bóng người tuyệt đẹp chậm rãi hiện ra, cả phiến thiên không đều phủ đầy khí tức rét lạnh, vô cùng rét lạnh.</w:t>
      </w:r>
    </w:p>
    <w:p>
      <w:r>
        <w:t>Vong tình.</w:t>
      </w:r>
    </w:p>
    <w:p>
      <w:r>
        <w:t>Triệu Vô Tà cơ hồ là nghiến răng nghiến lợi phun ra hai chữ này, theo tiếng nói của hắn rơi xuống, một bóng người tuyệt mỹ đến cực điểm xuất hiện. Cho dù bị lụa mỏng ngăn trở, nhưng thân hình uyển chuyển kia lại hoàn mỹ tới cực điểm, bất cứ nơi nào cũng có thể dẫn ra dục vọng nguyên thủy nhất của nam nhân.</w:t>
      </w:r>
    </w:p>
    <w:p>
      <w:r>
        <w:t>Cho dù là tu sĩ thành công tu luyện, Kết Đan tông sư, thậm chí là Nguyên Anh cường giả, chỉ cần không phải loại tu luyện sơ ý tâm cảnh, chỉ sợ đều đối với bóng người này không cách nào chống cự. Cho dù thân hình hoàn mỹ đến bây giờ, Triệu Vô Tà cũng chưa từng thấy qua thân hình hoàn mỹ như vậy.</w:t>
      </w:r>
    </w:p>
    <w:p>
      <w:r>
        <w:t>Tuy rằng một mảnh áo lụa có thể dẫn xuất dục vọng nguyên thủy nhất của nam nhân, nhưng chỉ cần tiếp xúc với đôi đồng tử kia, dục vọng bất cứ ai đều sẽ biến mất vô tung. Đôi mắt kia thế nào, không có chút cảm tình, hoàn toàn không thấy bất cứ cảm xúc gì. Cho dù Triệu Vô Tà đứng trước mặt, vừa mới còn mở miệng mắng chửi nàng. Nhưng trong ánh mắt nàng liên tiếp một chút giận dữ cũng không thấy được.</w:t>
      </w:r>
    </w:p>
    <w:p>
      <w:r>
        <w:t>Quên đi tất cả, thất tình lục dục, ngay cả tức giận cũng quên mất.</w:t>
      </w:r>
    </w:p>
    <w:p>
      <w:r>
        <w:t>Trên mặt Triệu Vô Tà vẫn là ý cười đùa cợt, trong thiên địa này có lẽ có thể làm được quên đi tất cả, nhưng tuyệt đối không phải Vong Tình Ma Đế trước mắt. Nàng không phải là quên, nàng chỉ là che giấu toàn bộ cảm xúc, kể cả tức giận.</w:t>
      </w:r>
    </w:p>
    <w:p>
      <w:r>
        <w:t>Ánh mắt đảo qua, thế nào. Sau khi bóng mỹ nhân ngưng tụ một lát, ánh mắt Triệu Vô Tà đột nhiên chuyển sang bên cạnh Vong Tình Ma Đế. Xa giá kia không giống như mọi thứ hắn đã thấy lúc trước, Thải Vân tước giá này cũng không giống. Nhất là lúc này, ánh mắt Triệu Vô Tà trực tiếp rơi vào chiếc chuông treo trước xa giá.</w:t>
      </w:r>
    </w:p>
    <w:p>
      <w:r>
        <w:t>Vô Cấu Chung.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