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Tụ Tiên đảo, đám tu sĩ này chính là đệ tử của Tụ Tiên đảo, tụ tiên đảo trong thập đại môn phái của Tiên đạo. Trong thập đại môn phái của Tiên đạo, mạnh nhất chính là Phần Thiên tiên tông, đệ tử đi ra từ Phần Thiên tiên tông đều là những nhân vật có tu vi mạnh mẽ.</w:t>
      </w:r>
    </w:p>
    <w:p>
      <w:r>
        <w:t>Nhưng nếu đệ tử nhiều nhất không phải Phần Thiên Tiên tông mà là Tụ Tiên đảo. Sơn môn Tụ Tiên đảo có vô số đại trận bảo vệ, thêm nữa còn có rất nhiều đệ tử. Có thể nói trong thập đại môn phái của Tiên đạo, năm vị trí đứng đầu có thực lực mạnh nhất đương nhiên có Tụ Tiên đảo.</w:t>
      </w:r>
    </w:p>
    <w:p>
      <w:r>
        <w:t>Những tu sĩ xuất hiện ở đây lúc này, ai cũng mặc đạo bào xanh của Hải Lam. Vừa nhìn liền biết đây không phải là đệ tử Tụ Tiên đảo bình thường. Mà những đệ tử hạch tâm nhất, cũng chỉ có đệ tử được coi trọng trên đảo mới có tư cách mặc áo Hải Lan y vào. Mỗi hai mươi năm, Tụ Tiên đảo tổ chức một lần thí luyện tỷ võ. Không biết bao nhiêu đệ tử tham gia., Thế nhưng mỗi lần có cơ hội lấy được Hải Lan y, thì cũng chỉ có mấy trăm người nhìn sơ qua mà thôi. Đừng xem thường mấy trăm người này, đều là đệ tử có tu vi mạnh mẽ trong Tụ Tiên đảo.</w:t>
      </w:r>
    </w:p>
    <w:p>
      <w:r>
        <w:t>Tụ Tiên đảo tuy chỉ có một nhưng lại ở trong đại dương vô tận có rất nhiều hòn đảo. Chỉ có cường giả đạt tới cảnh giới Kết Đan tông sư mới có tư cách có được hòn đảo nhỏ. Chính mình làm đảo chủ.</w:t>
      </w:r>
    </w:p>
    <w:p>
      <w:r>
        <w:t>Sau khi làm đảo chủ, liền có thể tự lập môn hộ, thu đồ đệ dạy bảo. Tụ Tiên đảo hai mươi năm tổ chức tỷ võ một lần, chính là đi tham gia trước các đệ tử của các hòn đảo đó. Tu vi mạnh mẽ, biểu hiện xuất sắc, có thể chân chính đến Tụ Tiên đảo tu luyện.</w:t>
      </w:r>
    </w:p>
    <w:p>
      <w:r>
        <w:t>Còn có thể có được một kiện Hải Lan Y, là bảo vật cấp bậc linh khí trung phẩm, nhưng đối với tu sĩ Tụ Tiên đảo mà nói, lại là tượng trưng cho thân phận và thực lực, cho nên lúc này, đông đảo tu sĩ nơi đây bỗng nhiên nhìn thấy vô số đệ tử Tụ Tiên đảo mặc y phục Hải Lan y.</w:t>
      </w:r>
    </w:p>
    <w:p>
      <w:r>
        <w:t>Trong lòng kinh hãi, cũng không dám nói quá nhiều, sợ trêu chọc những sát tinh này. Ở hải ngoại, thế lực mạnh nhất chỉ có Tụ Tiên đảo, ở đây. Cho dù là đệ tử của Phần Thiên Tiên tông, kể cả là đệ tử Ma Đế cũng không hung hăng càn quấy như đệ tử Tụ Tiên đảo.</w:t>
      </w:r>
    </w:p>
    <w:p>
      <w:r>
        <w:t>Vị Kết Đan Tông Sư này cũng có duyên gặp mặt lão giả cầm đầu kia, lúc này mới đi ra ngoài nói chuyện, nhưng vào lúc này, một thanh âm không chút khách khí vang lên bên tai hắn.</w:t>
      </w:r>
    </w:p>
    <w:p>
      <w:r>
        <w:t>Tiểu lão gia hỏa, Tụ Tiên đảo ta làm việc, cần bẩm báo với ngươi rằng, sớm cút cho bổn thiếu đảo chủ. Nếu không.</w:t>
      </w:r>
    </w:p>
    <w:p>
      <w:r>
        <w:t>Mặc dù trong lời nói đầy kiêu ngạo cùng uy hiếp nhưng lúc này đám tu sĩ kia lại không dám lên tiếng, ngay cả người nói chuyện kia cũng như vậy. Trên mặt xuất hiện vẻ ửng hồng, đáy lòng cũng nổi giận nhưng không dám nói lời gì quá phận.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