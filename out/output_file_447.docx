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lượt, trên trăm tòa võ đài lần lượt truyền đến tiếng nổ vang, sau đó là trận pháp phòng hộ mở ra. Những người từ bên trong đi ra, phần lớn trong tay đều cầm năm tấm lệnh bài, nhưng phần lớn đều là thụ thương, xem ra những đệ tử của các gia tộc ma đạo này cũng không phải tất cả đều là phế vật. Trên cơ bản muốn mỗi người lấy được bốn tấm lệnh bài còn lại, không trả một cái giá nào là không thể nào.</w:t>
      </w:r>
    </w:p>
    <w:p>
      <w:r>
        <w:t>Thời gian đến tối, trăm tòa võ đài đã trống không, chém giết một ngày. Năm trăm người toàn bộ phân ra thắng bại, tổng cộng hơn tám mươi người lấy được năm tấm lệnh bài. Còn lại hoặc đồng quy vu tận hoặc đồng quy vu tận, hoặc là đồng loạt từ bỏ. Bởi vì có đôi khi phân cho năm người trên một tòa võ đài, thực lực không kém bao nhiêu, cuối cùng năm người đành phải lựa chọn buông tha.</w:t>
      </w:r>
    </w:p>
    <w:p>
      <w:r>
        <w:t>Nhưng đáng nhắc tới chính là trong tám mươi người này, ngoài Triệu Vô Tà và thanh niên lạnh lùng kia, những người còn lại đều thi triển ma công uy lực vô cùng cường đại, nhất cử đem bốn người giết chết. Cho nên trận pháp phòng hộ mới có động tĩnh như vậy, mà thanh niên lạnh nhạt cùng Triệu Vô Tà thì vô thanh vô tức từ bên trong đi ra. Không ai biết bên trong đã xảy ra chuyện gì, hai người đã thông qua thủ đoạn nào để đoạt lấy.</w:t>
      </w:r>
    </w:p>
    <w:p>
      <w:r>
        <w:t>Hơn tám mươi người mỗi người nắm giữ năm tấm lệnh bài, đứng dưới đài cao mà các đại gia chủ đang trôi nổi lẳng lặng chờ Chu gia gia chủ lên tiếng. Ai cũng biết còn có khảo nghiệm trận thứ hai, hơn tám mươi người lấy được lệnh bài cũng không thể đều là đệ nhất được.</w:t>
      </w:r>
    </w:p>
    <w:p>
      <w:r>
        <w:t>Hơn ba mươi vị gia chủ, ngoại trừ Ngũ đại gia chủ ở giữa, tất cả đều trợn mắt nhìn xem đệ tử nhà mình có mấy người thành công. Nhân số trong gia tộc chiếm nhiều thì mặt mày hớn hở, ít thì vẻ mặt hiện vẻ lo âu. Chỉ có năm vị gia chủ kia, một ngày đa số thời gian đều nhắm mắt mở ra ba lần.</w:t>
      </w:r>
    </w:p>
    <w:p>
      <w:r>
        <w:t>Một lần nữa là lúc thanh niên mặt đạm mạc đi xuống đài, còn một lần thì là lúc Triệu Vô Tà đi ra, một lần còn lại tự nhiên là khi bốn tên tuấn kiệt trẻ tuổi cùng đi ra. Ba lần mở mắt cũng không phải tầm thường, nhưng uy nghiêm của năm đại gia chủ quá nổi, ngược lại không ai dám nói gì.</w:t>
      </w:r>
    </w:p>
    <w:p>
      <w:r>
        <w:t>Tốt lắm tốt lắm</w:t>
      </w:r>
    </w:p>
    <w:p>
      <w:r>
        <w:t>Giọng nói của gia chủ Chu gia vẫn tràn ngập uy nghiêm của Đế Hoàng, khiến cho người ta nghe xong không dám ngẩng đầu, Triệu Vô Tà hoàn toàn không bị ảnh hưởng. Hắn ngẩng đầu nhìn thẳng vào gia chủ Chu gia, nhưng ánh mắt kia không mang theo chút cảm xúc nào, nếu không phải gia chủ Chu gia nhìn thấy Triệu Vô Tà đang nhìn mình, hắn căn bản không biết có người đang nhìn chằm chằm hắn ta.</w:t>
      </w:r>
    </w:p>
    <w:p>
      <w:r>
        <w:t xml:space="preserve">Thú vị </w:t>
      </w:r>
    </w:p>
    <w:p>
      <w:r>
        <w:t>Trong lòng bỗng dâng lên hứng thú nồng đậm đối với Triệu Vô Tà, ánh mắt gia chủ Chu gia dừng lại trên người hắn một chút, sau đó tiếp tục nói chuyện.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