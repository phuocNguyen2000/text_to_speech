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Sau khi người này xuất hiện, ba người đều lựa chọn câm miệng, tựa hồ như rất kiêng kị người này, không cảm thấy vẻ mặt hắn ý cười hòa nhã chút nào, người nọ tựa hồ cũng quen thuộc như thế, khẽ cười vài tiếng rồi không nói gì nữa.</w:t>
      </w:r>
    </w:p>
    <w:p>
      <w:r>
        <w:t>Không sai không sai, vẫn là Thẩm đại ca nói có lý. Hắc hắc.</w:t>
      </w:r>
    </w:p>
    <w:p>
      <w:r>
        <w:t>Một thân ảnh cực kỳ hèn mọn xuất hiện trước mặt bốn người, thân thể thấp bé, mặt rỗ, hai cái răng hô hung hăng mở miệng chen ra. Tráng hán kia cùng hai nam tử âm khí vừa thấy nam tử hèn mọn này, đồng loạt hừ một tiếng, đi xa một chút. Tựa như không muốn cùng hắn làm bạn, chỉ có nam tử mặt hổ cười nhạt cười nói một câu.</w:t>
      </w:r>
    </w:p>
    <w:p>
      <w:r>
        <w:t>Như thế nào, các ngươi thần bí môn liền phái một trưởng lão đến đây.</w:t>
      </w:r>
    </w:p>
    <w:p>
      <w:r>
        <w:t>Đối với hành vi của ba người kia, hán tử bỉ ổi kia hình như cũng quen rồi, khinh thường bĩu môi, nói: Phù Ma tông của ngươi không phải cũng giống vậy sao, chẳng phải ca ca của ngươi cũng tới một mình à?</w:t>
      </w:r>
    </w:p>
    <w:p>
      <w:r>
        <w:t>Nói xong liền tự nhiên tìm một địa phương đứng vững, híp mắt tại đó huýt sáo. Người trung niên thương nhân mặt đầy hồng quang kia cũng không để ý, cũng tìm một địa phương, trên mặt đất trải tơ lụa sau khi ngồi xếp bằng, nhắm mắt lại. Cũng không biết là chợp mắt hay là nhập định, nhưng quá nửa là chợp, nơi này nhiều người như vậy, cho dù hắn có lớn mật, cũng không dám nhập định tu luyện.</w:t>
      </w:r>
    </w:p>
    <w:p>
      <w:r>
        <w:t>Ngay sau đó mấy người, lần lượt từ các nơi đều có lưu quang chạy tới, từng người từ quang mang đi ra. Từ trên phi kiếm nhảy xuống, trong vòng mấy canh giờ lại có mấy trăm người đến. Đứng đầy đất trống trước sơn cốc, những người phía sau thậm chí ngay cả vị trí đứng cũng không có.</w:t>
      </w:r>
    </w:p>
    <w:p>
      <w:r>
        <w:t>Bốn ngày, trọn vẹn bốn ngày, không ngờ không ngừng có tu sĩ đi tới phía trước sơn cốc này. Tông môn trong phạm vi năm ngàn dặm tựa hồ cũng phái người tới, tiểu môn phái chỉ phái một hai người, những môn phái cỡ trung kia thì nhiều hơn chút. Cũng có một ít tán tu đến đây, hoặc là đơn thương độc mã, cũng có đội ngũ kết thành.</w:t>
      </w:r>
    </w:p>
    <w:p>
      <w:r>
        <w:t>Sơn cốc phía trước trở nên cực kỳ náo nhiệt, thanh âm huyên náo vang lên trên không trung, quả thực so với chợ đồ ăn ở thế tục không sai biệt lắm. Tu sĩ bình thường hiếm thấy, hôm nay khắp nơi đều là, phía trước sơn cốc đã đầy đứng. Mơ hồ đếm qua, chỉ sợ có trên dưới ngàn người.</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