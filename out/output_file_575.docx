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Trách cứ liếc nhìn Trịnh Phương, trách hắn ta quá lỗ mãng, tùy tiện lấy ra thứ này. Trịnh Phương sắc mặt hơi ngượng ngùng một chút, sau đó môi khẽ nhúc nhích, đạo đạo thần niệm truyền tới trong đầu Trịnh Diễm.</w:t>
      </w:r>
    </w:p>
    <w:p>
      <w:r>
        <w:t>Sau một lúc lâu, Trịnh Ngọc rút về cấm chế, nhưng trong tay hai người lúc này đều trống trơn. Cái vòng tay kia cũng không biết đến người nào, lúc này thần sắc phức tạp trên mặt Trịnh Ngọc biến mất, thay vào đó là một chút ý cười.</w:t>
      </w:r>
    </w:p>
    <w:p>
      <w:r>
        <w:t>Thì ra là thế, đã có lòng như vậy, ngươi nhận lấy đi Đông Lâm Trịnh gia chúng ta là nên có một người thừa kế, ngày mai ngươi đến địa phương ba lão già chúng ta bế quan đi.</w:t>
      </w:r>
    </w:p>
    <w:p>
      <w:r>
        <w:t>Nói xong lời này, Trịnh Huyên liền nhắm hai mắt lại, không nói gì nữa. Mà Trịnh Phương ở phía sau, trong mắt lộ ra vẻ không thể tưởng tượng nổi, giống như là nghe được chuyện vui mừng vậy, toàn thân đều run rẩy, nhưng lại liếc mắt nhìn Trịnh Huyên, đè nén sự kích động trong lòng xuống, cũng là nhập định, không nói nữa.</w:t>
      </w:r>
    </w:p>
    <w:p/>
    <w:p>
      <w:r>
        <w:t>Chương thứ một trăm mười truy sát.</w:t>
      </w:r>
    </w:p>
    <w:p>
      <w:r>
        <w:t>Hoàng Kim Chi Thành cực kỳ nguy nga, tráng lệ, hoàng kim chi thành nên bốn phía đã được dùng để đón khách, từ trong thành không ngừng bắn ra ánh sáng. Từng luồng, từng luồng như là Phi Hoàng bay về tám phương hướng.</w:t>
      </w:r>
    </w:p>
    <w:p>
      <w:r>
        <w:t>Những ánh sáng kia không đồng nhất, bất quá đều là vị tu sĩ dẫn đầu kia, có chút ngự sử kiếm quang. Có một số tu sĩ độn quang lại do binh khí khác hình thành, đao thương kiếm kích các loại, bất quá đều không phải bảo vật tầm thường. Ít nhất đều là cực phẩm linh khí, có một số lại là huyền khí, tu vi những người này cũng không đồng nhất.</w:t>
      </w:r>
    </w:p>
    <w:p>
      <w:r>
        <w:t>Trong mười mấy người cầm đầu, người có tu vi cao nhất là tông sư Kết Đan hậu kỳ, người có tu vi thấp nhất cũng là Trúc Cơ đại viên mãn. Những người này đều là trưởng lão chấp sự Chu gia, mỗi người tu vi đều phi phàm.</w:t>
      </w:r>
    </w:p>
    <w:p>
      <w:r>
        <w:t>Mà ở phía sau những người này đều đi theo hơn mười vị tu sĩ mặc hoàng kim giáp trụ, những người này mỗi người đều là vẻ mặt lạnh như băng. Cho dù không nhìn bọn họ, cũng có thể cảm giác được sát khí cùng huyết khí trên người bọn họ, những người này căn bản không giống tu sĩ.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