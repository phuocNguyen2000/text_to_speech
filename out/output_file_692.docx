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Bất quá, trong đầm lầy đen kịt chín vạn dặm kia, tồn tại nguy hiểm nhất lại là những sinh linh nấp dưới lớp bùn. Sinh ra trong đại dơ bẩn, những sinh linh này cũng là hạng người cùng hung cực ác, trong cơ thể đều cất giấu kịch độc hoặc là trời sinh đã mang theo vô tận dơ bẩn. Kịch độc thối dơ bẩn pháp bảo vẫn là việc nhỏ, sợ là không cẩn thận một chút sẽ bị những thứ đó hại tính mạng.</w:t>
      </w:r>
    </w:p>
    <w:p>
      <w:r>
        <w:t>Mà vào lúc này, dưới chân Triệu Vô Tà, một nơi đen kịt cách mặt đất năm trăm trượng.</w:t>
      </w:r>
    </w:p>
    <w:p>
      <w:r>
        <w:t>Rúc, Rúc rúc</w:t>
      </w:r>
    </w:p>
    <w:p>
      <w:r>
        <w:t>Mặt đất dưới năm trăm trượng, một quang cảnh khác. Như là một cái hố to bị ngăn cách một cái động ngầm, bên trong là một cái hố to, đồ trong hố làm cho người ta gần như muốn nôn mửa. Quả thực không thể tin được, cái hố to kia thật lớn một chút, vậy mà cũng có phạm vi mấy trăm trượng. Mà ở trong cái hố kia, không ngừng bay lên, không ngừng rung động bong bóng khí, bọt khí tức giận sôi là các loại chất lỏng chứa đầy toàn bộ màu sắc của cái hố to.</w:t>
      </w:r>
    </w:p>
    <w:p>
      <w:r>
        <w:t>Mùi tanh tưởi, không, đã không thể dùng tiếng xấu để hình dung nữa. Quả thực thối đến cực hạn, trong hố là những cái hố màu vàng, màu đỏ, màu vàng., Trong chất lỏng màu xanh biếc trôi nổi các loại thi hài, cũng không thể phân biệt được thi hài của loại sinh linh nào, đã thối rữa đến mức chịu không nổi, mỗi một bộ thi hài đều là như thế. Bởi vì những thi hài này, còn có chất lỏng khủng bố, mùi của cái hố to này phát ra quả thực làm cho người ta ngửi thấy sẽ lập tức muốn chết.</w:t>
      </w:r>
    </w:p>
    <w:p>
      <w:r>
        <w:t>Hoặc là, chất lỏng này cũng đủ để lấy tính mạng rất nhiều người, chỉ sợ là tu vi Trúc Cơ kỳ cũng chưa chắc có bản lĩnh khu trục mùi hôi ra khỏi cơ thể.</w:t>
      </w:r>
    </w:p>
    <w:p>
      <w:r>
        <w:t>Nhưng mà, nơi kinh khủng này vẫn tồn tại sinh linh cả đời. Mà thể tích sinh linh kia không nhỏ, thân thể màu vàng đậm, giống như một cái sâm biển cả., Thứ này ở trong chất lỏng chậm rãi du động, thỉnh thoảng mở ra miệng rộng nuốt những chất lỏng kia. Mặc dù là màu thâm vàng, nhưng thân thể vật đó rất trong suốt, sau khi thấy thứ này nuốt những chất lỏng kia, chất lỏng đó tiến vào thân thể nó, sau đó từ một chỗ lỗ đít khác bài xuất ra.</w:t>
      </w:r>
    </w:p>
    <w:p>
      <w:r>
        <w:t>Nếu như lúc này Triệu Vô Tà ở đây, hắn ta nhất định sẽ hô lên Giương thối thối thối</w:t>
      </w:r>
    </w:p>
    <w:p>
      <w:r>
        <w:t>Vạn vật đều có sinh tử, có rất nhiều sinh linh lấy thi hài của các sinh linh khác để sinh sống, giòi thối chính là một trong số đó. Cơ hồ trong tất cả thi hài hư thối đều tồn tại giòi trong, sau khi thối rữa và thi hài sinh ra thi hài để làm nước.</w:t>
      </w:r>
    </w:p>
    <w:p>
      <w:r>
        <w:t>Nhưng ở dưới Chiểu Trạch này, thân hình lại to lớn chừng ba cánh cửa, quả thực đã thành yêu. Chỉ sợ là tồn tại không biết bao lâu, hấp thu đủ máu dơ bẩn thi khí độc thủy, mở ra linh trí. Đã là một đầu yêu thú, lấy thân thể yếu nhất của giòi thất thành yêu, chỉ sợ con giòi mục này đã sống không biết bao nhiêu năm tháng rồi.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