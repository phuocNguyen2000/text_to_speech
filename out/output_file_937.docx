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trong ánh mắt càng thêm khát máu kia, một cỗ khí thế ở trong đại điện bay lên, đều là khí tức hung sát vô cùng. Mỗi một cỗ khí tức đều mang theo làm người ta tim đập nhanh, mỗi một cỗ khí thế đều mạnh mẽ hơn rất nhiều hộ pháp sói xám của Triệu Vô Tà đã từng giết qua ngày đó.</w:t>
      </w:r>
    </w:p>
    <w:p>
      <w:r>
        <w:t>Đều là bá chủ một phương đầy hùng bá, có thần thông mạnh mẽ. Nếu để Triệu Vô Tà dựa vào thực lực chân chính mà liều mạng với bọn chúng, e rằng Triệu Vô Tà không phải đối thủ của hắn, nhưng lúc này.</w:t>
      </w:r>
    </w:p>
    <w:p>
      <w:r>
        <w:t xml:space="preserve">Oanh </w:t>
      </w:r>
    </w:p>
    <w:p>
      <w:r>
        <w:t>Hắc khí đột nhiên quay cuồng, một cột khí màu đen từ trên người Triệu Vô Tà ầm ầm tuôn ra. trà trộn vào hơn mười luồng khí thế mạnh mẽ, bay thẳng về phía mái vòm đại điện, bạo ngược hung thần tính, khát máu.</w:t>
      </w:r>
    </w:p>
    <w:p>
      <w:r>
        <w:t>Luồng khí tức giống như khí tức hung thú thời viễn cổ này liền được thu vào, chỉ thoáng chốc đã xuất hiện trong đại điện. Nhưng vẫn có yêu thú chú ý tới, mấy ánh mắt lập tức nhìn về phía Triệu Vô Tà.</w:t>
      </w:r>
    </w:p>
    <w:p>
      <w:r>
        <w:t>Sắc mặt Triệu Vô Tà khẽ động, nhìn về phía chủ nhân của mấy ánh mắt kia. Đầu tiên là Thanh Thạch trưởng lão. Từ khi nó tiến vào điện, ánh mắt vẫn luôn đặt trên người Triệu Vô Tà, cho dù là lúc nói chuyện cũng vậy. Nếu không phải Triệu Vô Tà không cảm thấy sát khí.</w:t>
      </w:r>
    </w:p>
    <w:p>
      <w:r>
        <w:t>Chỉ sợ giờ phút này hắn đã động thủ, ma tính sau khi thức tỉnh, hắn hành sự càng thêm ít kiêng kị.</w:t>
      </w:r>
    </w:p>
    <w:p>
      <w:r>
        <w:t>Chẳng qua có lẽ do bị đại hán ở bên trong tế đàn kia, một đầu yêu thú Nguyên Anh kỳ khủng bố, Triệu Vô Tà sẽ nhịn cũng không biết. Tâm tính ma đầu, vốn đã nắm bắt không chừng, ngoại trừ Triệu Vô Tà chính mình cũng không ai biết bước tiếp theo hắn muốn làm gì.</w:t>
      </w:r>
    </w:p>
    <w:p>
      <w:r>
        <w:t>Nhưng ngoại trừ Thanh Thạch trưởng lão ra, mấy ánh mắt còn lại của Triệu Vô Tà khiến khóe miệng nở nụ cười, ánh mắt hơi híp lại, trong ánh mắt nổi lên lãnh mang nhè nhẹ.</w:t>
      </w:r>
    </w:p>
    <w:p>
      <w:r>
        <w:t>Mặt khác nhìn ba ánh mắt của Triệu Vô Tà, không ngờ chính là ba người kia sau khi tiến vào, lão giả áo đen, Loạn Thạch Yêu, cô gái áo tím. Ngay cả ba người này, đều dùng một loại ánh mắt kỳ dị nhìn Triệu Vô Tà. Trong ánh mắt đó có vẻ kiêng kị, còn có một tia sát khí cực kỳ ẩn nấp.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