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trời cao tràn ngập tiếng kêu thảm thiết thống khổ truyền khắp mấy trăm dặm, nghe âm thanh kia liền cảm giác sởn cả tóc gáy. Tiếng kêu thảm thiết vô cùng sắc bén, dưới lực xuyên thấu khủng bố, sinh linh trong vòng mấy trăm dặm đều nghe thấy. Mà chủ nhân phát ra âm thanh này lại là một con cự mãng trên trời cao, toàn thân như cát vàng.</w:t>
      </w:r>
    </w:p>
    <w:p>
      <w:r>
        <w:t>Cái đầu mãng xà ngẩng cao, lưỡi rắn màu đỏ tươi vươn ra. Tiếng kêu bén nhọn thảm thiết chính là phát ra từ trong miệng mãng xà kia. Nó thống khổ phát ra từ một ngón tay, ngón tay già nua kia hung hăng ấn vào đỉnh đầu cự mãng. Máu đỏ sẫm mang theo ánh sáng màu vàng đất từ đỉnh đầu cự mãng chậm rãi lưu lại., Trách không được cự mãng thống khổ như thế, ngón tay này vậy mà cắm thẳng vào trong đầu cự mãng. Một lỗ máu rõ ràng xuất hiện trên đỉnh đầu cự mãng, nhìn qua rất dễ làm người khác chú ý.</w:t>
      </w:r>
    </w:p>
    <w:p>
      <w:r>
        <w:t>Tê tê tê</w:t>
      </w:r>
    </w:p>
    <w:p>
      <w:r>
        <w:t>Thống khổ làm cho Hoàng Sa Cự Mãng mất đi lý lẽ, trong nháy mắt lâm vào điên cuồng, đuôi rắn tráng kiện vô cùng mang theo lực lượng to lớn rung động. Không khí ven đường bị một đuôi này dập dờn không ngừng, còn có thể nghe thấy thanh âm nổ đùng điếc tai.</w:t>
      </w:r>
    </w:p>
    <w:p>
      <w:r>
        <w:t>Không biết tự lượng sức mình</w:t>
      </w:r>
    </w:p>
    <w:p>
      <w:r>
        <w:t>Ngón tay kia thu về, bỗng nhiên mở ra năm ngón tay, chụp vào đuôi mãng xà to lớn của hoàng sa. Lòng bàn tay một đoàn hào quang xoay tròn, sinh ra hấp lực mạnh mẽ, không ngờ lại làm tốc độ đuôi rắn to lớn của hoàng sa mãng tăng nhanh. Bất quá kết quả nhanh hơn nữa là cái đuôi của nó đã rơi vào lão giả áo đen.</w:t>
      </w:r>
    </w:p>
    <w:p>
      <w:r>
        <w:t>Bên trong.</w:t>
      </w:r>
    </w:p>
    <w:p>
      <w:r>
        <w:t>Thời gian một hơi thở trôi qua, Hoàng Sa Mãng lần nữa đau đớn kêu tê tê. Lão giả áo đen xem ra cực kỳ hận đám yêu thú đi ra từ mười vạn ngọn núi lớn này, hạ thủ không lưu tình chút nào. Cực kỳ ngoan độc, một tay cầm đuôi rắn cực lớn của hoàng sa mãng, mặc cho có giãy dụa thế nào cũng không thoát được.</w:t>
      </w:r>
    </w:p>
    <w:p>
      <w:r>
        <w:t>Tay kia nâng lên, dựng thẳng chưởng thành đao, một mảng quang mang lạnh lùng lưu chuyển bên cạnh bàn tay lão giả áo đen. Hung hăng đánh xuống, tựa như tay giơ lên hạ đao, phía trên cái đuôi to lớn của mãng xà màu vàng lóe ra một vòng quang mang. Một đoạn đuôi rắn đột nhiên đứt ra, trong tiếng kêu thảm thiết của mãng xà đã đứt rời, chỗ đuôi rắn phun ra một lượng lớn máu tươi.</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