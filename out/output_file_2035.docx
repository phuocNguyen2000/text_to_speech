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xuất hiện trên không trung chính là một thiếu niên, hệt như một đứa trẻ.</w:t>
      </w:r>
    </w:p>
    <w:p>
      <w:r>
        <w:t>Cuối cùng hai người chia ra nghiền nát nhau, lần lượt đọc bí mật bảy mươi ba lần.</w:t>
      </w:r>
    </w:p>
    <w:p>
      <w:r>
        <w:t>Một bộ áo lam, làn da trắng noãn, cao như trẻ con, thân hình chẳng qua chỉ bằng một nửa Triệu Vô Tà. Mặc dù bộ dạng rất tuấn tú nhưng hình dáng đúng là một đứa trẻ. Cùng lắm chỉ được tính là một thiếu niên có ngọc trác, đáng yêu một chút.</w:t>
      </w:r>
    </w:p>
    <w:p>
      <w:r>
        <w:t>Nhưng thiếu niên này lại có một đôi mắt như thế nào mà không hề bị quên đi, không có tròng trắng mắt, con ngươi lóe lên ánh sáng màu lam chiếm cứ toàn bộ hốc mắt. Khi nhìn lại, dường như tất cả đều bị xuyên thấu, không thể che giấu được. Càng đáng sợ hơn chính là, đôi mắt này, có thể mang người đi trong hoàn cảnh vô biên.</w:t>
      </w:r>
    </w:p>
    <w:p>
      <w:r>
        <w:t>Một khi hãm vào trong thì cho dù tu sĩ Nguyên Anh là nhỏ cũng không bò ra được. Đôi mắt như vậy hoàn toàn xứng được với cái xưng hô Yêu nhãn.</w:t>
      </w:r>
    </w:p>
    <w:p>
      <w:r>
        <w:t>Lam Đồng, ngươi chính là Phạm Thiên Tiên Quân</w:t>
      </w:r>
    </w:p>
    <w:p>
      <w:r>
        <w:t>Triệu Vô Tà ngữ khí bình tĩnh, nhìn chăm chú vào thiếu niên trước mắt. Trong hốc mắt cũng không khỏi sinh ra biến hóa, âm dương nhị khí hiện ra, hai xoáy nước quấn lấy nhau. Triệu Vô Tà còn đang không đủ tư cách, thế mà lại từ trong miệng chậm rãi phun ra mấy chữ.</w:t>
      </w:r>
    </w:p>
    <w:p>
      <w:r>
        <w:t xml:space="preserve">Tiền nhãn thông suốt ba canh giờ tương lai </w:t>
      </w:r>
    </w:p>
    <w:p>
      <w:r>
        <w:t>Lời vừa ra khỏi miệng, khung cảnh trên không trung lập tức xảy ra biến hóa, bao gốc cả thiếu niên kia ở bên trong. Tất cả đều sững sờ, sau đó cảm giác trên người phát lạnh, giống như toàn bộ đều bị rút ra trong nháy mắt. Đứng ở trước mặt Triệu Vô Tà, tất cả bí mật ở đáy lòng đều biến mất, đều bị Triệu Vô Tà biến mất.</w:t>
      </w:r>
    </w:p>
    <w:p>
      <w:r>
        <w:t>Nhất là thiếu niên kia, trong đôi mắt lam quang hiện lên một tia hoảng sợ, nhưng lập tức sắc mặt lạnh lẽo, khí thế trên người hoàn toàn bộc phát.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