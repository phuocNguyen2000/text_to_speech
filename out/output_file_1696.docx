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w:t>
      </w:r>
    </w:p>
    <w:p>
      <w:r>
        <w:t>Triệu Vô Tà vung tay lên, hơn trăm đoàn tinh huyết to bằng vại nước lập tức rơi vào trong ao máu. Vô thanh vô tức. Hơn trăm con yêu thú Thị Âm Địa Long toàn thân tinh huyết hoàn toàn dung nhập vào trong ao máu. Ngay khi luồng tinh huyết cuối cùng biến mất, huyết trì vốn vẫn còn hơi phẳng lặng đột nhiên biến đổi.</w:t>
      </w:r>
    </w:p>
    <w:p>
      <w:r>
        <w:t>Cuối cùng hai mươi lăm lần xem như đã xong.</w:t>
      </w:r>
    </w:p>
    <w:p>
      <w:r>
        <w:t>Hóa rồi.</w:t>
      </w:r>
    </w:p>
    <w:p>
      <w:r>
        <w:t>Ừng ực, đứng ực ực!</w:t>
      </w:r>
    </w:p>
    <w:p>
      <w:r>
        <w:t>Huyết thủy đỏ thẫm không gì sánh được toát ra, phát ra thanh âm giống như nham thạch nóng chảy, khiến người ta cảm thấy tim đập nhanh. Mặt ngoài huyết trì còn như thế. Ở dưới đáy huyết trì lại càng bạo loạn, vô số huyết sát khí nồng đậm sinh ra, chui vào chỗ sâu nhất dưới lòng đất, huyết sát khí nồng đậm đến cực điểm, so với trước đây bất kỳ lần nào cũng mạnh mẽ hơn.</w:t>
      </w:r>
    </w:p>
    <w:p>
      <w:r>
        <w:t xml:space="preserve">Vốn là ở sâu trong lòng đất, nguyên từ chi lực, </w:t>
      </w:r>
    </w:p>
    <w:p>
      <w:r>
        <w:t>Mộc, dê con, huyết sát nhỏ và phương thuốc hình thành một sự cân bằng vi diệu, bởi vì xóa bỏ một miệng là đại địa bị ngưng kết nên vẫn luôn kiên trì không vỡ. Thế nhưng lúc này, sự cân bằng giữa ba phe cuối cùng cũng bị phá vỡ, đánh vỡ cái cân bằng này.</w:t>
      </w:r>
    </w:p>
    <w:p>
      <w:r>
        <w:t>Ngay cả trên trăm con Khải thèm thuồng âm dương ô uế địa long, nếu không có máu huyết của chúng, Triệu Vô Tà mặc dù cũng có biện pháp đánh vỡ cái cân bằng kia, nhưng cái phải trả giá thật lớn lại chính là Triệu Vô Tà. Hiện tại không cần, những tinh huyết kia đủ để khiến huyết sát khí càng trở nên mạnh mẽ hơn.</w:t>
      </w:r>
    </w:p>
    <w:p>
      <w:r>
        <w:t>Tiểu Oanh.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