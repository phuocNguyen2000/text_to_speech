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Grào.</w:t>
      </w:r>
    </w:p>
    <w:p>
      <w:r>
        <w:t>Một tiếng gầm nhẹ, thân thể khổng lồ của Thanh Quang mãng dựng lên, miệng rắn mở lớn, một cái liền đem quả cầu nước kia nuốt vào trong bụng rắn, rầm rầm vài cái, có thể trông thấy quả cầu nước kia chậm rãi tiến vào trong bụng nó. Nuốt vào quả cầu nước đó, Thanh Quang mãng cũng không nhìn nơi khác, trực tiếp cắm đầu vào trong hồ nước.</w:t>
      </w:r>
    </w:p>
    <w:p>
      <w:r>
        <w:t>Không một tiếng động, Thanh Quang Mãng cũng không có đi ra. Chín vạn này muốn Hắc Chiểu cũng không chỉ có vũng bùn, loại đầm nước dơ bẩn này cũng không biết có bao nhiêu. Ở dưới đầm nước đều là mạch nước ngầm cuồn cuộn, cũng chỉ có đại quái vật như Thanh Quang Mãng mới có thể tùy ý xuyên qua.</w:t>
      </w:r>
    </w:p>
    <w:p>
      <w:r>
        <w:t>Oanh</w:t>
      </w:r>
    </w:p>
    <w:p>
      <w:r>
        <w:t>Ngay sau khi thanh quang mãng xà chui vào đầm nước, một đạo khí trụ màu đen đột nhiên từ xa dần</w:t>
      </w:r>
    </w:p>
    <w:p>
      <w:r>
        <w:t>Cuối cùng, chúng ta chia thành từng phần, rồi cùng nhau nghiền nát tan tác.</w:t>
      </w:r>
    </w:p>
    <w:p>
      <w:r>
        <w:t>Mặt đất ầm ầm nổ vang, xông thẳng lên trời. Trong mấy vạn dặm đều có thể nhìn thấy đạo khí trụ màu đen kia.</w:t>
      </w:r>
    </w:p>
    <w:p>
      <w:r>
        <w:t>Grào rào, Tỳ Hưu, huýt sáo</w:t>
      </w:r>
    </w:p>
    <w:p>
      <w:r>
        <w:t>Bốn tiếng rống to vang vọng vạn dặm đột nhiên vang vọng sau khi cột khí ầm ầm này nổ tung, ở chung quanh cũng nổi lên bốn đạo khí thế mạnh mẽ. Nhất là trong đó một đạo quang hoa xanh biếc, khí tức kia nổ bắn lên bầu trời, trong vòng ngàn dặm đều có thể cảm nhận được khí tức của nó.</w:t>
      </w:r>
    </w:p>
    <w:p>
      <w:r>
        <w:t>Đồng thời, bốn đạo quang mang từ bốn phía bốc lên, sau đó bay về phía khu vực trung tâm. Bốn đạo quang mang kia, một đạo bích lục, một đạo u lam, một đạo thanh quang, một đạo hôi quang. Độn tốc nhanh đến cực hạn, tại thời điểm bầu trời qua, ầm ầm nổ vang. Độc trùng mãnh thú phía dưới bùn đều có thể nghe thấy, cảm nhận được khí tức trên không qua nhỏ, sau đó đều nhao nhao co chặt thân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