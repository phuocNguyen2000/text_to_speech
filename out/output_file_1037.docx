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Ngay khi cơ thể nàng vừa bay lên, một cái đầu rắn cực lớn của lão giả áo đen bỗng nhiên ngẩng lên, không ngừng nhỏ xuống nước bọt, cái miệng rắn không ngừng mở ra. Hai cái răng nọc hẹp dài gấp khúc, cắn về phía nữ tử kia. Tốc độ quá nhanh, lão giả áo đen giơ đầu lên thật sự quá nhanh, độc thú Kết Đan hậu kỳ khủng bố lúc này hiển lộ hết không sót gì.</w:t>
      </w:r>
    </w:p>
    <w:p>
      <w:r>
        <w:t>Tê</w:t>
      </w:r>
    </w:p>
    <w:p>
      <w:r>
        <w:t>Một tiếng rất dứt khoát vang lên, miệng rắn khép lại, thân hình băng lãnh nữ tử trong hư không kia cũng không thấy nữa. Chỉ có thể nhìn thấy đầu rắn to lớn đang chậm rãi co lại, đầu rắn trên thân hình tầm hơn mười trượng, đủ để cắn nuốt một nữ tử nhân loại. Chẳng lẽ vị cốc chủ Hoa Thần cốc kia đã bị cắn nuốt.</w:t>
      </w:r>
    </w:p>
    <w:p>
      <w:r>
        <w:t>Grào, tiện nhân con: Ngươi ra đây cho ta.</w:t>
      </w:r>
    </w:p>
    <w:p>
      <w:r>
        <w:t>Hư không lại vang lên tiếng rống, là hắc y lão giả, đầu rắn đang ngó nghiêng xung quanh. Bên miệng rắn lộ ra hàm răng độc trắng bệch dữ tợn, một đôi âm lãnh xà tràn ngập hận ý không ngừng nhìn bốn phía. Con ngươi dựng thẳng chuyển động, liều mạng muốn tìm ra bóng người đang ẩn nấp trong hư không kia.</w:t>
      </w:r>
    </w:p>
    <w:p>
      <w:r>
        <w:t>Vừa rồi cắn một cái, cũng không có nuốt Hoa Thần cốc vào trong bụng, mà là bị nàng dùng một loại bí pháp đào thoát khỏi miệng rắn. Đều là kết đan hậu kỳ tu vi, mặc dù lão giả áo đen trời sinh đã khắc chế Hoa Thần cốc chủ, thế nhưng bị Hoa Thần cốc chủ bày đại trận trực tiếp tiêu diệt một vạn tử tôn tử của nó.</w:t>
      </w:r>
    </w:p>
    <w:p>
      <w:r>
        <w:t>Thời điểm mới đến, uy thế kinh người, nhưng không bao lâu nữa chỉ còn lại một mình nó. Lão giả áo đen không thể không điên cuồng., Mất đi một vạn con cháu có nghĩa là không bao lâu nữa Xà Cốc sẽ không thuộc về nó nữa. Trong mười vạn đại sơn mạch có rất nhiều yêu thú cường đại, không nói hàng xóm rình coi mình là yêu thú tộc đàn di chuyển càng thêm khó đối phó, lão giả đồ đen tuy rằng ác độc vô cùng nhưng cũng không nắm chắc có thể lưu lại Xà Cốc.</w:t>
      </w:r>
    </w:p>
    <w:p>
      <w:r>
        <w:t>Thù mới hận cũ ùa lên cùng một chỗ, oán khí và hận ý trong mắt lão giả áo đen đã đến mức độ không thể vãn hồi, không chết không thôi.</w:t>
      </w:r>
    </w:p>
    <w:p>
      <w:r>
        <w:t xml:space="preserve">Tê tê </w:t>
      </w:r>
    </w:p>
    <w:p>
      <w:r>
        <w:t>Triệu Vô Tà vẫn đang ẩn mình trong hư không, ánh mắt vẫn nhìn chằm chằm vào bản thể lão giả áo đen. Khi thấy đôi mắt rắn đầy hận ý đang tản ra kia bắt đầu bùng lên hung quang. Mặt hắn ta chợt động, Vạn Độc Bát phan xuất hiện trong tay, bao phủ hoàn toàn thân thể hắn ta, nhưng sau khí đen đang không ngừng lay động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