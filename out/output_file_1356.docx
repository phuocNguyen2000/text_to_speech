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Khóe miệng cười lạnh không ngừng, thân hình không ngừng lại chút nào, xen lẫn trong đại quân yêu thú hướng về phía xa xa mà đi. Lần đầu tiên Thiên Lang điện cùng Thần Tiêu Đạo Tông giao phong. Kết thúc, ít nhất hiện tại đã chấm dứt. Bất quá cừu hận của hai phe đã đến tình trạng không thể hóa giải. Hơn nữa, thế lực ma đạo cũng tham hợp.</w:t>
      </w:r>
    </w:p>
    <w:p>
      <w:r>
        <w:t>Nghe Lôi Thiên nói, lần này Thiên Lang Điện tấn công Thần Tiêu Đạo Tông, mạnh mẽ lôi hắn ra khỏi tử quan. Đã chọc giận vị tuyệt thế cường giả chân chính này, hơn nữa ý nghĩ trong lời nói của hắn, hận Thiên Ma Đế thậm chí còn không phải cường giả mạnh nhất trong môn phái bọn họ.</w:t>
      </w:r>
    </w:p>
    <w:p>
      <w:r>
        <w:t>Còn có một vài lão già còn mạnh mẽ hơn cả bọn họ, chỉ là đang bế tử quan tu luyện mà thôi. Nhưng lần này Lôi Thiên thức tỉnh, những lão già mạnh mẽ kia cũng sẽ bị Lôi Thiên cưỡng ép kéo đi theo. Đến lúc đó, đại chiến chính thức sắp sửa bắt đầu.</w:t>
      </w:r>
    </w:p>
    <w:p>
      <w:r>
        <w:t xml:space="preserve">Nguyên Anh kỳ </w:t>
      </w:r>
    </w:p>
    <w:p>
      <w:r>
        <w:t>Giậm trên thân kiếm đỏ như máu của Nhân Trùng, Triệu Vô Tà ánh mắt kịch liệt lóe lên. Cuối cùng hắn cũng nhớ ra lai lịch của đại hán kia, Lôi Thần Lôi Thiên. Dựa vào Thần Tiêu Đạo Tông và Lôi Trì bình thường, cường giả Nguyên Anh ngàn năm trước. Vào ngàn năm trước, Thần Tiêu Đạo Tông có một nhân vật mạnh mẽ, chính là Lôi Thiên, tinh thông ngàn vạn lôi pháp. Vừa ra tay chính là thiên địa biến sắc, thậm chí có thể tiện tay dẫn Thiên Lôi trên chín tầng trời tới.</w:t>
      </w:r>
    </w:p>
    <w:p>
      <w:r>
        <w:t>Lúc ấy là cường giả danh tiếng lừng lẫy nhất thời, còn có danh hiệu Lôi Thần, cả đại lục Thiên Vân đều biết đến sự tồn tại. Không nghĩ tới ngàn năm trôi qua, vị cường giả này vậy mà từ trong tử quan thức tỉnh, trách không được chỉ một lời đã có thể khiến cho cường giả tuyệt thế như Thiên Ma Đế Thanh Kỳ rút đi.</w:t>
      </w:r>
    </w:p>
    <w:p>
      <w:r>
        <w:t>Trong đầu hắn ý niệm quay cuồng. Triệu Vô Tà lại nghĩ tới việc mấy cường giả Nguyên Anh kia tranh đoạt thứ gì đó. Khối mộ thược kia giống như mộ thược đang nằm trên bia mộ, vậy mà lại là chìa khóa ở một địa phương nào đó. Hơn nữa chìa khóa này lại có hơn trăm cái, khiến rất nhiều cường giả Nguyên Anh tranh nhau đến vỡ đầu chảy máu.</w:t>
      </w:r>
    </w:p>
    <w:p>
      <w:r>
        <w:t>Một dòng lũ màu đen vô cùng to lớn xông lên trời, rơi ở dưới tầng cương phong kia, trong dòng lũ yêu khí quay cuồng. Thế mà ngẫu nhiên đánh xuống cửu thiên lạc lôi tiêu mồi vô hình, phun trào, truyền đến thanh âm giống như bầu trời đều đang chấn động. Thiết sinh linh hai dòng sông cộng hưởng vạn dặm chung quanh, không làm chỉ như thế mà thôi.</w:t>
      </w:r>
    </w:p>
    <w:p>
      <w:r>
        <w:t>Hiện tại môn phái Tiên Đạo trong địa bàn thống trị của Thần Tiêu Đạo Tông đã biết tin tức đánh cuộc bên ngoài Lôi Trì. Thậm chí tán tu thực lực coi như không tệ cũng đã biết kết quả. Thiên Lang Điện bại trận mà về, vị cường giả Nha Anh kia của Thần Tiêu Đạo Tông ngàn năm trước, Lôi Thần Lôi Thiên xuất quan. Một lời liền quát lui đại quân yêu thú của hận Thiên Ma Đế cùng Thiên Lang Điện.</w:t>
      </w:r>
    </w:p>
    <w:p>
      <w:r>
        <w:t>Bất quá có một cái. Tin tức cũng truyền đến. Giữa người tu chân đều có phương thức liên hệ, mặc dù là cách xa nhau vạn dặm., Mười vạn dặm cũng giống như vậy có thể trong nháy mắt thông báo đến. Triệu Vô Tà. Cái tên này bắt đầu lưu truyền trong thế lực Tiên Đạo. Bất quá thanh danh cái này cũng không tốt lắm, là hung danh. Bất quá cũng là lúc này thân phận Triệu Vô Tà của hắn bị hù một cái., Yêu thú lãnh chúa, phải có danh tiếng cũng chỉ có thể là hung danh. Thủ đoạn giết người của Triệu Vô Tà, còn có thần thông tàn nhẫn vô cùng. Nếu cường giả như Lôi Vân thua trong tay Triệu Vô Tà còn chưa tính, chỉ có thể nói Triệu Vô Tà là một tông sư kết đan mạnh mẽ dị thường, nhưng đồn đãi vị lão tổ tông Quy Long tông đánh vào bình chướng Nguyên Anh thất bại cũng chết trong tay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