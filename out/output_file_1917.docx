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lẽ đến đây, Phệ Nhật Trùng càng thêm xao động, sôi nổi bên trong Thái Dương Chân Hỏa. Nó cũng có thể khắc chế, vậy mà vẫn mạnh mẽ lưu lại bên trong Thái Dương Chân Hỏa, không có đi ra.</w:t>
      </w:r>
    </w:p>
    <w:p>
      <w:r>
        <w:t>Hỏa Long.</w:t>
      </w:r>
    </w:p>
    <w:p>
      <w:r>
        <w:t>Triệu Vô Tà phát ra một tiếng kinh ngạc, địa phế độc hỏa trong mắt hắn không thể nào là nồng đậm được. So với những nơi khác thì chất độc còn nồng đậm hơn nhiều, nhưng linh khí bên trong lại nồng đậm hơn nhiều so với nơi khác. Làm cho Triệu Vô Tà kinh ngạc chính là một đám sinh linh trong khối độc hỏa.</w:t>
      </w:r>
    </w:p>
    <w:p>
      <w:r>
        <w:t>Rống rống rống rống rống rống.</w:t>
      </w:r>
    </w:p>
    <w:p>
      <w:r>
        <w:t>Ở khu vực dày đặc độc hỏa kia, có mấy chục sinh linh hình thể như rồng bay lượn bên trong độc hỏa, cái miệng dữ tợn không ngừng mở ra, không ngừng phun nuốt độc hỏa Địa Phế. Tiếng long ngâm vang vọng, cũng ở sâu trong lòng đất này, tiếng gào thét của chúng mới không truyền tới trên mặt đất.</w:t>
      </w:r>
    </w:p>
    <w:p>
      <w:r>
        <w:t>Không ngờ lại là một đám rồng lửa, Triệu Vô Tà liếc mắt một cái liền thấy rõ dáng vẻ của đám sinh linh này, ngoại trừ lẫn vào nhau trên người đều có màu đỏ lửa. Vậy mà những sinh linh này lại giống thân thể Long tộc như đúc, hoặc có thể nói, đám sinh linh này chính là Long tộc.</w:t>
      </w:r>
    </w:p>
    <w:p>
      <w:r>
        <w:t>Dứt khoát chia thành bốn mươi sáu lần đọc từng mạch nhỏ của hai trăm năm mươi sáu.</w:t>
      </w:r>
    </w:p>
    <w:p>
      <w:r>
        <w:t>Tại Thiên Vân đại lục, mỗi một tu sĩ đều biết, Long tộc là chủng tộc có được thiên địa chung linh. Trời sinh thân thể mạnh mẽ, vừa sinh ra đã khai mở linh trí. Hơn nữa thiên tư tu luyện so với yêu thú khác mạnh hơn rất nhiều, càng thêm khó khăn chính là, long tộc thọ nguyên so với các sinh linh khác, nhất là nhân loại, lớn hơn rất nhiều.</w:t>
      </w:r>
    </w:p>
    <w:p>
      <w:r>
        <w:t>Có thể nói, trong Long tộc có vô số cường giả. Nghe đồn ở thời Viễn Cổ, một nửa cường giả của Yêu tộc đều ở trong Long tộc. Không có một chủng tộc nào là đối thủ của Long tộc, trừ phi là toàn bộ yêu thú của các chủng tộc khác cộng lại mới có thể tiêu diệt được Long tộc.</w:t>
      </w:r>
    </w:p>
    <w:p>
      <w:r>
        <w:t>Hiện tại Triệu Vô Tà nhìn thấy một đám hỏa long, mặc dù vẫn chưa tính là Long tộc hạch tâm, nhưng cũng miễn cưỡng coi như là Long tộc. Trước kia, Triệu Vô Tà cũng đã gặp Độc Long và Thị Âm Địa Long, đều là yêu thú dính huyết mạch Long tộc. Chỉ có thể tính được là bán Long tộc, đám hỏa long này lại không giống.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