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khí Thiên Lang chỉ có thể bị yêu thú Lang tộc hấp thu luyện hóa, yêu thú Lang tộc thu luyện hóa sát khí Thiên Lang, so với thu nạp thiên địa linh khí tu luyện nhanh hơn mấy lần. Nếu như yêu thú khác thu nạp sát khí Thiên Lang, cuối cùng nhất định sẽ bạo thể mà chết.</w:t>
      </w:r>
    </w:p>
    <w:p>
      <w:r>
        <w:t>Nhưng hôm nay Triệu Vô Tà lại bị sát khí Thiên Lang cắn nuốt. Ba đại hán nhìn cái miệng sói to lớn kia, trên mặt đầy vẻ kinh hãi, không biết nên làm như thế nào cho phải.</w:t>
      </w:r>
    </w:p>
    <w:p>
      <w:r>
        <w:t xml:space="preserve">Hừ </w:t>
      </w:r>
    </w:p>
    <w:p>
      <w:r>
        <w:t>Ngay lúc này, một tiếng hừ lạnh bỗng nhiên vang lên giữa không trung, hung hăng đánh vào tâm thần ba đại hán kia. Ngay bên trong miệng sói màu xanh, một đạo khí trụ đen sì đột nhiên tuôn ra, từ đỉnh miệng sói đánh tới không trung phía trên.</w:t>
      </w:r>
    </w:p>
    <w:p>
      <w:r>
        <w:t>Cỗ khí đen kia không ngừng lan tràn ra, dần dần trở nên thô to, khí tức hung thần mạnh mẽ chậm rãi tràn ra trên không trung. Bạo ngược, âm lãnh, khát máu Đó chính là khí tức của hung thú thời viễn cổ.</w:t>
      </w:r>
    </w:p>
    <w:p>
      <w:r>
        <w:t>Cái mồm sói cực lớn Oanh kia nổ tung. Cuối cùng bị đạo hắc khí kia xé rách, hóa thành từng sợi sát khí Thiên Lang biến mất trong không khí. Ngay khi miệng sói biến mất, khí tức hung thú Viễn Cổ hoàn toàn bộc phát, cuốn lên từng cơn gió lốc.</w:t>
      </w:r>
    </w:p>
    <w:p>
      <w:r>
        <w:t xml:space="preserve">Rầm rầm rầm rầm </w:t>
      </w:r>
    </w:p>
    <w:p>
      <w:r>
        <w:t>Tiếng nổ không ngừng truyền đến, toàn bộ không trung đều là khí tức của hung thú thời viễn cổ, một bóng người toàn thân bao phủ trong hắc khí chậm rãi trôi nổi. Ở trong hắc khí, khóe miệng Triệu Vô Tà cười lạnh, từng tia nộ khí ngưng tụ trên mặt hắn. Hai con mắt trở nên u ám giống như hắc động, cắn nuốt ánh sáng xung quanh.</w:t>
      </w:r>
    </w:p>
    <w:p>
      <w:r>
        <w:t>Ha ha ha điện chủ, ta nói rồi, vị bá chủ mới chín vạn dặm đầm đen này cũng không phải là một tồn tại tầm thường.</w:t>
      </w:r>
    </w:p>
    <w:p>
      <w:r>
        <w:t>Vào lúc này đột nhiên vang lên một tiếng cười cuồng ngạo, một đạo hào quang màu xanh đậm đột nhiên từ phía sau núi bắn ra, trong nháy mắt đã xuất hiện ở trước mặt Triệu Vô Tà. Hào quang tan hết, bên trong đi ra một tráng hán, chính là tráng hán ngồi ngay ngắn trên tảng đá phía dưới thác nước. Bất quá vào lúc này, trên người hắn đã xuất hiện một bộ trang phục màu xanh.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