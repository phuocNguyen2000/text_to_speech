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nói một lời, Triệu Vô Tà nắm chặt Nhân Cổ Kiếm trong tay.</w:t>
      </w:r>
    </w:p>
    <w:p>
      <w:r>
        <w:t>Ông ông</w:t>
      </w:r>
    </w:p>
    <w:p>
      <w:r>
        <w:t>Dường như có thể cảm giác được sự khủng bố của U Xà trong vực sâu, ngay cả Nhân cổ trùng trong tay Triệu Vô Tà cũng bắt đầu rung động, từng vòng huyết quang từ trong thân kiếm tràn ra. Nhân trùng cổ kiếm chính là hung khí tuyệt thế, sẽ không sợ hãi uy áp viễn cổ của U Xà, ngược lại chiến ý lẫm liệt.</w:t>
      </w:r>
    </w:p>
    <w:p>
      <w:r>
        <w:t>Nhưng mà Triệu Vô Tà hiện tại lại không muốn động thủ, lúc này đáy lòng hắn ta đang nghi hoặc, nghi hoặc khôn cùng. Hung thú viễn cổ như Thâm Uyên U Xà tại sao lại xuất hiện ở đây, hơn nữa khiến hắn ta không nghĩ tới là vì sao lại tính kế chính mình. Hiện tại Triệu Vô Tà cũng đã đoán được, điều khiển đám hung thú U Minh Hải tính kế mình chính là con Thâm U Xà trước mắt này.</w:t>
      </w:r>
    </w:p>
    <w:p>
      <w:r>
        <w:t>Ngươi là nhân loại</w:t>
      </w:r>
    </w:p>
    <w:p>
      <w:r>
        <w:t>Nghe thấy thanh âm này, dù Triệu Vô Tà bây giờ tu vi thông thiên, cũng nhịn không được rùng mình một cái. Hàn khí từ đáy lòng dâng lên, gã này không sợ trời không sợ đất, nhưng bây giờ đối mặt cũng không phải là tôm tép cá nhỏ trước kia. Mà là một đầu hung thú Viễn Cổ chân chính, không phải di hài, mà là hung thú chân chính đến từ viễn cổ thâm uyên.</w:t>
      </w:r>
    </w:p>
    <w:p>
      <w:r>
        <w:t>Trước kia Triệu Vô Tà vô cùng ngông cuồng, muốn giết thì giết, ỷ vào tu vi thần thông tăng vọt, căn bản là để ý tới những người được gọi là thập đại môn phái tiên đạo, ma đạo lục đại Ma Đế, một số gia tộc ma đạo muốn diệt hết cả người trong tộc. Tại đại dương vô số năm thời gian cũng vô cùng khát máu, trên tay dính không biết bao nhiêu máu tươi của sinh linh.</w:t>
      </w:r>
    </w:p>
    <w:p>
      <w:r>
        <w:t>E là hôm nay sẽ đụng phải tấm sắt.</w:t>
      </w:r>
    </w:p>
    <w:p>
      <w:r>
        <w:t>Giao món trọng bảo trên người ra, tha cho ngươi khỏi chết.</w:t>
      </w:r>
    </w:p>
    <w:p>
      <w:r>
        <w:t>Vốn dĩ Triệu Vô Tà còn có chút kiêng kị con quái vật khổng lồ này, hung thú thời viễn cổ, thâm uyên u xà. Nhưng sau khi những lời này truyền tới trong đầu Triệu Vô Tà, sắc mặt Triệu Vô Tà lập tức thay đổi, một đường cong điên cuồng chậm rãi cong lên. Lúc này đôi mắt rắn của U Xà đang nhìn xuống dưới người Triệu Vô Tà, nổi lên cục sắt đen sì.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