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Bách Sơn tới trước người, mặc dù không có khoa trương như vậy, nhưng áp lực kia cũng đủ so với ba ngọn núi lớn. Vòng xoáy Ma Nguyên trong đan điền nháy mắt lưu chuyển toàn thân, chậm rãi áp lực cường đại, xương cốt Triệu Vô Tà phát ra thanh âm nổ lốp bốp. Toàn thân không thể nhúc nhích, chỉ có thể trơ mắt nhìn nắm đấm to lớn vô cùng của Trịnh Nguyên Bá đánh lên.</w:t>
      </w:r>
    </w:p>
    <w:p>
      <w:r>
        <w:t>Khóe miệng cười lạnh liên tục, Trịnh Nguyên Bá đã có thể thấy được cảnh tượng Triệu Vô Tà bị một quyền của mình đánh thành đống thịt vụn rồi, miệng điên cuồng hét lên.</w:t>
      </w:r>
    </w:p>
    <w:p>
      <w:r>
        <w:t>Tên phế vật không chịu nổi một kích, đi chết đi.</w:t>
      </w:r>
    </w:p>
    <w:p>
      <w:r>
        <w:t xml:space="preserve">Oanh </w:t>
      </w:r>
    </w:p>
    <w:p>
      <w:r>
        <w:t>Bụi mù đầy trời, không cần phải nói, phiến đá trên mặt đất lại bị Trịnh Nguyên Bá một quyền đánh ra một cái hố to. Nếu như trên đài cao không có trận pháp bảo hộ, chỉ sợ đài cao kia cũng không cấm được một ma tu Trúc Cơ Đại viên mãn mấy quyền.</w:t>
      </w:r>
    </w:p>
    <w:p>
      <w:r>
        <w:t>A</w:t>
      </w:r>
    </w:p>
    <w:p>
      <w:r>
        <w:t>Trịnh Nguyên Bá vẻ mặt hung hãn từ trong bụi mù lao ra, trên mặt mang theo vẻ tức giận cùng kinh ngạc, trong ánh mắt kinh ngạc của mọi người, Triệu Vô Tà bỗng nhiên xuất hiện ở một bên khác của đài cao, trên bàn tay xuất hiện một lá cờ nhỏ màu xám đang chậm rãi lơ lửng.</w:t>
      </w:r>
    </w:p>
    <w:p>
      <w:r>
        <w:t>Đến lượt ta rồi.</w:t>
      </w:r>
    </w:p>
    <w:p>
      <w:r>
        <w:t>Ngữ khí của Triệu Vô Tà rất lạnh nhạt nhưng lại khiến lòng người ta bỗng dâng lên một luồng khí lạnh, trên lá cờ nhỏ màu xám bỗng nhiên sáng lên hào quang đỏ thẫm. Chín mươi chín luồng sáng bắn ra từ lá cờ nhỏ, bao vây lấy Trịnh Nguyên Bá.</w:t>
      </w:r>
    </w:p>
    <w:p>
      <w:r>
        <w:t>Ánh sáng đỏ tan hết, chín mươi chín con Xích Luyện Xà xuất hiện ở trên đài cao, mỗi con xoay quanh một vòng. Chín mươi chín đạo ánh sáng mắt rắn bắn vào trên người Trịnh Nguyên Bá, lạnh lẽo không chút cảm tình, từng điểm ánh sáng đỏ lưu chuyển ra. Nhiệt độ giống như núi lửa, ngưng tụ mà không phát ra, nhưng lại mang theo cảm giác hô hấp không thông.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