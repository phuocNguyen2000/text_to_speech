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Sợi thứ ba sắp ấp nở rồi ha ha</w:t>
      </w:r>
    </w:p>
    <w:p>
      <w:r>
        <w:t>Đến phiên Triệu Vô Tà cười điên cuồng, trong khoảnh khắc đó, trên người Triệu Vô Tà đã bớt chút cố kỵ. Bàn tay hắn vung nhẹ lên, sương mù màu xám nồng đậm tiến vào trong Vạn Độc Cổ Phiên. Tay hắn cầm Nhân Cổ Kiếm, Triệu Vô Tà nhìn về phía Lục Hàn đang chật vật, lúc này hắn bị chín mươi chín con xà cổ Xích Luyện vây quanh.</w:t>
      </w:r>
    </w:p>
    <w:p>
      <w:r>
        <w:t>Hỏa khí nóng rực, hỏa độc không thể không lui tránh, tốc độ quỷ mị. Chín mươi chín Sát trận do Xích Luyện xà hình thành làm trên người Lục Hàn thêm nhiều vết thương, bất quá Lục Hàn lại giống như hoàn toàn không thèm để ý, vẻ mặt vẫn đạm mạc như trước.</w:t>
      </w:r>
    </w:p>
    <w:p>
      <w:r>
        <w:t>Ngươi rốt cuộc là ai</w:t>
      </w:r>
    </w:p>
    <w:p>
      <w:r>
        <w:t>Lục Hàn giống như biết có người rình mò hắn, xoay người lại đối mặt với Triệu Vô Tà đang chậm rãi đi ra từ sương mù màu xám. Vấn đề đầu tiên gã mở miệng khiến Triệu Vô Tà sửng sốt, nhưng sau khi nghe xong, gã cười tà một chút rồi không trả lời. Gã nhìn Xích Luyện xà trận trên mặt đất, vung tay thu lại, Vạn Độc Cổ Phiên cũng biến mất trên cổ tay của gã.</w:t>
      </w:r>
    </w:p>
    <w:p>
      <w:r>
        <w:t>Ta là ai không quan trọng, có lẽ ta chỉ là khách qua đường mà thôi, đạt được thứ ta muốn thì sẽ biến mất. Ha ha ha ha.</w:t>
      </w:r>
    </w:p>
    <w:p>
      <w:r>
        <w:t>Triệu Vô Tà lúc này lại có chút ý tứ của cao nhân ẩn sĩ, ở bên trong</w:t>
      </w:r>
    </w:p>
    <w:p>
      <w:r>
        <w:t>Lần này dốc sức xem bói từng lần một như ruồi nhặng kiến thức ba lần tấn công.</w:t>
      </w:r>
    </w:p>
    <w:p>
      <w:r>
        <w:t>Trong ánh mắt phức tạp của Lục Hàn đằng thân biến mất. Triệu Vô Tà cảm nhận được khí tức nguy hiểm từ trên người Lục Hàn, Lục Hàn cũng có thể cảm giác được khí tức làm tim hắn đập nhanh, ngay cả món đồ giấu ở trong cơ thể cũng bắt đầu xao động bất an.</w:t>
      </w:r>
    </w:p>
    <w:p>
      <w:r>
        <w:t>Lục Hàn không ngăn cản Triệu Vô Tà rời đi, mặc dù hắn biết lệnh bài trên người Nam Cung Vọng đã trên người Triệu Vô Tà, nhưng Triệu Vô Tà quá thần bí. Lục Hàn hoàn toàn nhìn không thấu, đây là người duy nhất trong cùng thế hệ trong mấy chục năm nay hắn không thể nhìn thấu.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