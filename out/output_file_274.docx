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đoán không sai, Hắc Thủy Độc Liên kia vốn dĩ nên là Thủy Liên dưới lòng đất, ngoài ý muốn chịu đan khí trong đan điền Hắc Thủy. Chuyển hóa thành Hắc Thủy Độc Liên, vốn coi như là một gốc linh dược, bây giờ lại là một gốc hoa độc.</w:t>
      </w:r>
    </w:p>
    <w:p>
      <w:r>
        <w:t>Thần niệm dò xét toàn bộ huyệt động một lần, cũng không có phát hiện đồ vật có giá trị gì, Triệu Vô Tà ở trong huyệt động âm thâm này mà ngây ngốc nhiều lần, cầm trong tay Hắc Lũng ma kiếm, hóa thành một đạo hắc quang quay về hành lang.</w:t>
      </w:r>
    </w:p>
    <w:p>
      <w:r>
        <w:t>Sau một lát, hồ nước đã bình tĩnh lại đột nhiên tuôn ra một cột nước thật lớn, từ bên trong lao ra một bóng người. Một thân áo bào đen, dần dần thoát khỏi khuôn mặt non nớt, trong tay cầm một thanh trường kiếm đen kịt vô cùng. Thần sắc lạnh như băng nhìn bốn phía, trên mắt như phủ một tầng hơi nước, cực kỳ kỳ dị.</w:t>
      </w:r>
    </w:p>
    <w:p>
      <w:r>
        <w:t>Tây phương</w:t>
      </w:r>
    </w:p>
    <w:p>
      <w:r>
        <w:t>Đôi mắt nhìn bốn phương, cuối cùng nhìn về phía tây, bước chân đạp trên trường kiếm. Trong nháy mắt phá không mà đi, hồ nước lại trở về bình tĩnh.</w:t>
      </w:r>
    </w:p>
    <w:p>
      <w:r>
        <w:t>Yêu nữ vảy xanh, đừng nên khinh người quá đáng, huynh đệ chúng ta khi nào đắc tội với ngươi, thì đuổi tận giết tuyệt như thế</w:t>
      </w:r>
    </w:p>
    <w:p>
      <w:r>
        <w:t>Phía tây trên bầu trời, phía dưới là một mảng bình nguyên lớn. Hai thanh niên tướng mạo âm nhu, khuôn mặt tương tự nhanh chóng bay đi, tu vi Trúc Cơ sơ kỳ, độn tốc cũng coi như nhanh. Bất quá sắc mặt bọn họ hoảng sợ, giống như có cái gì đó đáng sợ đang theo chân bọn họ, hận không thể để cho cha mẹ sinh ra một đôi cánh cho bọn họ.</w:t>
      </w:r>
    </w:p>
    <w:p>
      <w:r>
        <w:t>Chẳng phải huynh đệ Âm thị không sợ ai sao? Sao lại thấy tiểu nữ tử chạy nhanh như vậy, Âm Quỳ tông các ngươi như thế nào cũng xem như là môn phái nắm giữ địa bàn năm trăm dặm, cứ như vậy chạy trốn không sợ mất mặt sao.</w:t>
      </w:r>
    </w:p>
    <w:p>
      <w:r>
        <w:t>Vô thanh vô tức, một bóng người cực kỳ xinh đẹp xuất hiện đằng sau huynh đệ Âm thị. Áo lam diễm lệ thần bí tràn ngập sức hấp dẫn, trên mặt thủy chung mang theo vẻ tươi cười mị hoặc, đúng là vị yêu nữ của Lam Lân Quỷ tông đã từng đùa giỡn Triệu Vô Tà kia.</w:t>
      </w:r>
    </w:p>
    <w:p>
      <w:r>
        <w:t>Nguyên bản nghe được tiếng cười như chuông bạc làm cho trong lòng ngứa ngáy, Âm thị huynh đệ đang chạy trốn nghe lại giống như thúc giục hồn ma âm. Trong lòng vô cùng hy vọng cái yêu nữ này biến mất, nhưng mà sự thật luôn rất tàn khốc.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