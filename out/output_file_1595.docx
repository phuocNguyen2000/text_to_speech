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mà thập đại môn phái Tiên đạo, một cái cũng không liên quan gì đến Triệu Vô Tà. Cho dù có quan hệ thì Thần Tiêu đạo tông kia đừng nói là xuất ra toàn bộ ngọc thạch. Nếu như Triệu Vô Tà tới nhà lúc này, nhất định sẽ bị mấy cường giả Nguyên Anh vây công, cho đến khi đánh chết mới thôi.</w:t>
      </w:r>
    </w:p>
    <w:p>
      <w:r>
        <w:t>Tên Triệu Vô Tà này không chỉ làm cho Chu gia trở thành trò cười trên đại lục Thiên Vân, mà ngay cả Thần Tiêu Đạo Tông cũng là trò cười như vậy. Tuy rằng phần đông tu sĩ e ngại thực lực mạnh mẽ của Thần Tiêu Đạo Tông, nhưng không dám nói lời nào ở bên ngoài. Thế nhưng âm thầm cười nhạo, cho nên Thần Tiêu Đạo Tông hận nhất ngoại trừ Thiên Lang Điện kia ra chính là Triệu Vô Tà.</w:t>
      </w:r>
    </w:p>
    <w:p>
      <w:r>
        <w:t>Hắn tuy rằng không hề sợ Thần Tiêu đạo tông chút nào, nhưng cũng không muốn uổng phí công phu, hắn hiện tại chỉ muốn luyện thành ngọc trùng chén. Vốn hắn một đường đi tới, thi triển thần thức cốc, cũng hiện ra không ít quáng mạch ngọc nhỏ. Nhưng mà những quáng mạch ngọc trùng này phẩm chất cũng không phải thượng đẳng, thậm chí có thể nói là thấp kém đến cực điểm, đối với luyện chế ngọc trùng mà nói thì như muối bỏ biển.</w:t>
      </w:r>
    </w:p>
    <w:p>
      <w:r>
        <w:t>Trước đó có không ít môn phái bị Triệu Vô Tà tiêu diệt, Quy Long tông, Vụ Ẩn môn, Thiên Đàn tông cũng có lượng lớn ngọc thạch trên tay Vô Cấu Chung Hoàn. Nhưng vẫn không đủ, tìm kiếm mạch khoáng lại không được, cho nên Triệu Vô Tà mới đánh chủ ý lên trên những môn phái Tiên Đạo kia.</w:t>
      </w:r>
    </w:p>
    <w:p>
      <w:r>
        <w:t>Mặc dù nơi đây có trên trăm tiên đạo môn phái, người có tu vi cao nhất cũng chỉ là kết đan đại viên mãn, nhưng nơi này linh khí tràn đầy. Cũng có không ít ngọc thạch khoáng mạch thượng đẳng, bất quá đều rơi vào trong tay những tiên đạo môn phái kia.</w:t>
      </w:r>
    </w:p>
    <w:p>
      <w:r>
        <w:t>Triệu Vô Tà đến Thiên Vân đại lục này, trải qua không biết bao nhiêu sự tình thương thiên hại lý, nơi đó còn có thể quan tâm nhiều hơn vài chuyện. Cho nên hung niệm trong lòng hắn cùng một chỗ, trong một ngày liền giết tới một tiểu môn phái Tiên đạo, trong một đêm đem tu sĩ trong môn phái nhỏ này đồ sát sạch sẽ. Tự nhiên tất cả tích góp của môn phái này, đều thuộc về Triệu Vô Tà cường đạo.</w:t>
      </w:r>
    </w:p>
    <w:p>
      <w:r>
        <w:t>Hắn chỉ tàn sát một môn phái nhỏ, thế nhưng sau khi tiêu diệt môn phái này, Triệu Vô Tà lại nhận được rất nhiều ngọc thạch. Ngoài dự liệu của Triệu Vô Tà, hắn hưng phấn nhưng cũng chẳng thèm để ý tới bất cứ điều gì. Trong vòng ba ngày, hắn đã liên tục tàn sát mười môn phái, cướp đoạt số lượng lớn Ngọc Tiểu Thạch.</w:t>
      </w:r>
    </w:p>
    <w:p>
      <w:r>
        <w:t>Trong lúc nhất thời, tất cả tu sĩ trong khu vực này đều hoảng sợ. Thậm chí đều có môn phái bắt đầu phong bế sơn môn, hy vọng có thể tránh được tai họa lần này. Trong vòng ba ngày, mười môn phái bị tàn sát sạch sẽ. Chỉ cần người sáng suốt đều biết, bất luận là tu sĩ hay là một thế lực, có thể phong phú ra loại sự tình này.</w:t>
      </w:r>
    </w:p>
    <w:p>
      <w:r>
        <w:t>Chắc chắn là cực kỳ mạnh mẽ, hung ác vô tình. Một số môn phái nhỏ nơi đó dám đi trêu chọc nhân vật hoặc thế lực như vậy, nhưng cũng có người không tin, ở trong khu vực này. Trên trăm môn phái tiên đạo cũng có mấy đại môn phái, trong phái không ít người kết thúc, cảnh giới của môn phái cũng là một thế lực lớn mạnh mẽ, có lẽ là bị Khu Cương Tà dọa sợ, cho nên kết thành trừ ma liên minh ngay trong đêm đó.</w:t>
      </w:r>
    </w:p>
    <w:p>
      <w:r>
        <w:t>Muốn diệt trừ cái ma đầu Triệu Vô Tà này, cũng như lời Triệu Vô Tà nghe được ở trong mây trắng.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