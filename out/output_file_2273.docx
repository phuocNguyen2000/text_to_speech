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mặc cho Kim Cương Bạo Viên cuồng bạo như thế nào, cự quy nằm trên mặt đất chính là bất động mảy may, phía trên mai rùa phong cách cổ xưa mênh mông rải đầy đường vân quái dị. Bất động như núi, tựa như hòa làm một thể với mặt đất, mặc kệ Kim Cương Bạo Viên. Chính là không thể làm gì được con cự quy này, lúc trước Kim Cương Bạo Viên một chút cử động cũng không có tác dụng.</w:t>
      </w:r>
    </w:p>
    <w:p>
      <w:r>
        <w:t>Kim Cương Bạo Viên là hung danh nổi tiếng nhất trong đám đông hung thú thời viễn cổ, nếu không cũng không có khả năng uy hiếp hơn mười đầu hung thú bị cự quy rống lên hấp dẫn tới. Nhưng đầu Kim Cương Bạo Viên này tựa hồ còn chưa tiến vào thời kỳ thành thục, không có thực lực đỉnh phong, nhưng đầu Cự Quy kia lại là một đầu viễn cổ Huyền Quy đã sống vô tận năm tháng.</w:t>
      </w:r>
    </w:p>
    <w:p>
      <w:r>
        <w:t>Xì xì Leng keng</w:t>
      </w:r>
    </w:p>
    <w:p>
      <w:r>
        <w:t>Cự trảo màu vàng của Kim Cương Bạo Viên không ngừng vỗ vào phía trên mai rùa Huyền Quy, lực đạo mỗi một trảo đều đủ để phá hủy một tòa núi cao ngàn trượng, thế nhưng vỗ vào trên mai rùa Huyền Quy này một chút tác dụng cũng không có, hoàn toàn không làm gì được nó mảy may. Mỗi một lần đánh ra, phía trên cự trảo của Kim Cương Bạo Viên sẽ phát ra từng vòng kim quang, thế nhưng sau khi vỗ vào trên mai Huyền Quy Quy lại đột nhiên biến mất không rõ ràng.</w:t>
      </w:r>
    </w:p>
    <w:p>
      <w:r>
        <w:t>Tiếng rống bất đắc dĩ vang vọng mấy vạn dặm, mây đen trên bầu trời bởi vì tiếng rống mà kịch liệt cuốn lên, những vòng xoáy gió lốc cũng trở nên cuồng bạo. Còn lại mười mấy con cự thú tán loạn, mặc dù là hung thú thời viễn cổ, đều là hạng người bạo ngược. Nhưng bây giờ thấy Kim Cương Bạo Viên bắt đầu trở nên cuồng bạo, cũng không dám đứng ở đó, tránh cho tai ương đến cá trong chậu.</w:t>
      </w:r>
    </w:p>
    <w:p>
      <w:r>
        <w:t>Đối mặt với Kim Cương Bạo Viên cuồng bạo, đầu Huyền Quy trên mặt đất kia chỉ thò cái đầu to như ngọn núi nhỏ ra, liếc Kim Cương Bạo Viên một cái, giơ tứ chi lên, bắt đầu bò về phía đại dương vô tận phía xa. Bất quá động tác so với trước đó nhanh hơn không ít, tựa như có chút không kiên nhẫn.</w:t>
      </w:r>
    </w:p>
    <w:p>
      <w:r>
        <w:t>Đầu Kim Cương Bạo Viên kia đang muốn động thủ, đột nhiên cũng giống như cảm ứng được cái gì, dừng lại phát cuồng. Hai chân nó mở ra chạy như điên vào sâu trong đại lục, trong khoảnh khắc liền biến mất. Lúc này đầu Huyền Quy kia cũng lấy tốc độ khủng bố tiến vào bên trong đại dương vô tận, chính vào lúc này, toàn bộ đại lục run rẩy.</w:t>
      </w:r>
    </w:p>
    <w:p>
      <w:r>
        <w:t xml:space="preserve">Oanh, Oanh </w:t>
      </w:r>
    </w:p>
    <w:p>
      <w:r>
        <w:t>Kiếp nạn, toàn bộ đại lục đều hung hăng rung động, vô số vết nứt xuất hiện trên mặt đất. Từng ngọn núi cao vạn trượng sụp xuống, vô số nham thạch nóng chảy từ lòng đất bộc phát ra. Mang theo khói đặc kịch độc cùng một chỗ nham thạch nóng chảy bộc phát, linh khí trên đại lục không biết bắt đầu từ khi nào, lấy tốc độ khủng bố tiêu tán đi.</w:t>
      </w:r>
    </w:p>
    <w:p>
      <w:r>
        <w:t>Trong lúc nhất thời, toàn bộ đại lục xuất hiện vô số lỗ thủng, vô số nham thạch nóng chảy tràn lên. Địa Ngục Hỏa Hải, tất cả sinh linh lâm vào trong trường kiếp nạn này, linh khí trong vòng một đêm tiêu tán đến gần như không còn, mặc kệ là hung thú hay là Yêu thú, Linh khí trong cơ thể cuối cùng cũng hao hết.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