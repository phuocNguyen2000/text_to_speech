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Hắn là bằng hữu của bổn tọa, còn không tiếp dẫn vào thành.</w:t>
      </w:r>
    </w:p>
    <w:p>
      <w:r>
        <w:t>Trung niên mặt chuột đang muốn mở miệng nói ra thân phận của mình, nhưng lời của hắn còn chưa ra khỏi miệng, một thanh âm uy nghiêm bỗng nhiên vang lên. Thoáng cái cắt ngang lời hắn, trên tường thành Hoàng Kim thành bỗng nhiên xuất hiện một lão giả, một thân khí tức uy nghiêm đang đứng ở chỗ nào hiển lộ ra khí tức là Kết Đan hậu kỳ.</w:t>
      </w:r>
    </w:p>
    <w:p>
      <w:r>
        <w:t>Hàng cầu thang trời.</w:t>
      </w:r>
    </w:p>
    <w:p>
      <w:r>
        <w:t>Lão giả này ở địa bàn Chu gia tựa hồ không thấp. Hắn vừa xuất hiện, những đệ tử trên tường thành kia đều khom người hành lễ với hắn. Sau khi hắn mở miệng, Hoàng Kim thành mới bay ra từng phiến ngọc nhỏ, long lanh trong suốt, vừa nhìn liền biết phẩm chất không thấp. Sau khi bay ra, trên không trung giống như có một bàn tay lớn vô hình, tự động sắp xếp chỉnh tề những phiến ngọc kia.</w:t>
      </w:r>
    </w:p>
    <w:p>
      <w:r>
        <w:t>Cầu thang bạch ngọc dừng trước mặt trung niên mặt chuột, trung niên mặt chuột hầu như là cả lăn lẫn bò bò lên thang bạch ngọc, sau đó đi vào Hoàng Kim thành. Lão giả kia vừa tiến vào trong thành Hoàng Kim liền xuất hiện trước mặt trung niên mặt chuột. Cũng mặc kệ những đệ tử trên tường thành âm thầm kinh dị nhãn quan sát, một phát bắt được hắn liền hóa thành độn quang bay về phía nội thành.</w:t>
      </w:r>
    </w:p>
    <w:p>
      <w:r>
        <w:t>Đại trưởng lão, Lưu gia ta tiêu rồi a.</w:t>
      </w:r>
    </w:p>
    <w:p>
      <w:r>
        <w:t>Độn quang đáp xuống một cung điện thật lớn trong nội thành hoàng kim, thân hình từ trên tay lão giả Kết Đan Hậu Kỳ thoát ra. Trung niên mặt chuột lập tức ngồi phệt xuống sàn nhà do hoàng kim Thiên Dương phủ xuống, vết máu toàn thân dưới chân núi nhuộm đỏ một mảng vô cùng xa hoa.</w:t>
      </w:r>
    </w:p>
    <w:p>
      <w:r>
        <w:t>Nhìn qua rất thê thảm, hoàn toàn không có dáng vẻ gì của Kết Đan Tông Sư cả. Bên trong hai hốc mắt còn có vẻ sợ hãi chưa tiêu tan, giống như gặp phải chuyện gì đó khiến hắn vô cùng sợ hãi. Đứng ở phía sau trung niên mặt chuột kia, toàn thân đều là khí tức hung lệ, là cường giả Kết Đan Hậu Kỳ.</w:t>
      </w:r>
    </w:p>
    <w:p>
      <w:r>
        <w:t>Chán ghét nhìn thoáng qua mặt chuột xụi lơ trên mặt đất, nhưng trên mặt lại không biểu hiện ra, nhưng tiếng quát ra khỏi miệng lại không nhẹ.</w:t>
      </w:r>
    </w:p>
    <w:p>
      <w:r>
        <w:t>Rốt cuộc là có chuyện gì.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