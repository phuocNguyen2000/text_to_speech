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vân đứng trên lôi long, bên tai không ngừng truyền đến thanh âm muốn hắn giết Triệu Vô Tà. Triệu Vô Tà này như hoàn toàn không lo lắng gì cả, chỉ có điều sâu trong ánh mắt lại ẩn giấu sát khí vô cùng lạnh lẽo. Khóe mắt Lôi Vân co giật, hắn ra tay, sát khí trong cơ thể đã tích lũy tới đỉnh phong, không thể không tiết lộ ra ngoài.</w:t>
      </w:r>
    </w:p>
    <w:p>
      <w:r>
        <w:t xml:space="preserve">Giết </w:t>
      </w:r>
    </w:p>
    <w:p>
      <w:r>
        <w:t>Quang mang như núi lửa phun trào ra, toàn bộ không gian hình tròn đều bị một đạo quang mang trắng xoá bao phủ, mơ hồ có thể nghe thấy tiếng sấm trong đó. Một đạo quang ảnh bỗng nhiên từ phía trên cái bóng lớn hơn kia bắn ra, sau đó phóng tới hướng bóng người đang đứng cách đó không xa.</w:t>
      </w:r>
    </w:p>
    <w:p>
      <w:r>
        <w:t xml:space="preserve">Bộp bộp bộp </w:t>
      </w:r>
    </w:p>
    <w:p>
      <w:r>
        <w:t>Thanh trường kiếm này được ghi đầy ấn ký lôi điện là binh khí mà Lôi Vân tâm thần tế luyện nhiều năm, cùng hắn đã sớm luyện tới cảnh giới tâm ý viên thông, một đao này tựa như sấm đánh. Nhanh tới mức làm người ta chỉ kịp chớp mắt một cái, ngay cả Triệu Vô Tà cũng vậy, chỉ có thể nhìn thấy lôi quang phun trào nhưng không cách nào nhìn thấy quỹ tích chuôi trường kiếm này.</w:t>
      </w:r>
    </w:p>
    <w:p>
      <w:r>
        <w:t>Hây</w:t>
      </w:r>
    </w:p>
    <w:p>
      <w:r>
        <w:t>Huyết vụ ngưng tụ, một tầng huyết vụ bàng bạc xuất hiện trước người Triệu Vô Tà với tốc độ nhanh nhất. Ngay khoảnh khắc huyết vụ ngưng tụ thành hình, thanh trường kiếm kia cũng đã hiện ra quỹ tích trên không trung.</w:t>
      </w:r>
    </w:p>
    <w:p>
      <w:r>
        <w:t xml:space="preserve">Phá </w:t>
      </w:r>
    </w:p>
    <w:p>
      <w:r>
        <w:t>Trường kiếm tràn đầy ấn ký lôi điện đâm vào trong huyết vụ, lực lôi đình phía trên lập tức bộc phát, như thủy triều xông vào trong tầng sương mù máu mỏng manh kia. Thế nhưng khi vừa động thủ, lôi vân liền cảm giác được không đúng., Tầng huyết vụ nhìn như mỏng manh kia vậy mà ngăn cản phi kiếm của hắn, giống như lâm vào trong vũng bùn. Lực đạo thất bại, ngay cả lôi điện chi lực phun ra tựa hồ cũng bị chuyển dời đến một không gian khác, không chút tác dụng với Triệu Vô Tà.</w:t>
      </w:r>
    </w:p>
    <w:p>
      <w:r>
        <w:t>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