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Rầm rầm </w:t>
      </w:r>
    </w:p>
    <w:p>
      <w:r>
        <w:t>Vậy mà khí hạo nhiên vô cùng thật sự từ trên người đám người này phát ra, phá vỡ mặt nước đánh lên bầu trời phía trên hạp. Ngay cả tên Triệu Vô Tà này cũng cảm giác được một luồng khí tức cuồn cuộn như tiên khí xuất hiện. Tam Nương hơi nhíu mày một chút, nàng là Quỷ tu, loại Hạo Nhiên Chính Khí tương tự như tiên khí này nàng là không thích nhất.</w:t>
      </w:r>
    </w:p>
    <w:p>
      <w:r>
        <w:t>Bất quá cũng chỉ là không thích mà thôi, lấy tu vi của nàng, những khí tức này lại không thể ảnh hưởng đến nàng.</w:t>
      </w:r>
    </w:p>
    <w:p>
      <w:r>
        <w:t>Tiên Sa, những cự thú khổng lồ bốc lên dưới đáy nước chính là nguồn kỳ trân bên dưới hải hạp này, theo tiếng kêu của chúng nó vang lên, từ trong miệng chúng nó liền phun ra chút gì đó, những thứ đó vừa gặp phải nước, liền nhanh chóng biến hóa thành từng khối từng khối thực vật màu vàng trôi nổi phía trên mặt biển.</w:t>
      </w:r>
    </w:p>
    <w:p>
      <w:r>
        <w:t>Một cỗ mùi thơm ngát xông lên, trong mắt những tu sĩ đứng ngoài quan sát kia đều lộ ra vẻ tham lam. Một khi nuốt những kỳ trân này vào, liền có thể đề thăng tu vi. Nếu không cũng sẽ không chỉ là được ngửi thấy mùi thơm ngát này, liền làm cho người ta cảm giác tâm thần thư sướng. Trong mùi thơm ngát, cũng mang theo khí tức hạo nhiên, thật không hổ danh Tiên Sa của đám yêu thú này.</w:t>
      </w:r>
    </w:p>
    <w:p>
      <w:r>
        <w:t>Xem ra cũng kỳ quái, những con tiên sa này nhìn qua thì vô cùng dữ tợn. Thế nhưng khí tức phát ra lại giống như tiên khí, hơn nữa còn có thể phun ra kỳ trân gia tăng tu vi, cũng là tú tài kỳ dị.</w:t>
      </w:r>
    </w:p>
    <w:p>
      <w:r>
        <w:t>Tiên Sa chảy nổi lên, những tu sĩ kia đều muốn đi nhặt, mặc dù lúc trước bởi vì đệ tử Tụ Tiên đảo mở miệng bá đạo, bọn họ ngại uy thế của Tụ Tiên đảo, vốn muốn rút lui. Nhưng lúc này, Triệu Vô Tà khiến cho mấy trăm đệ tử Tụ Tiên đảo cùng mấy vị trưởng lão Kết Đan tông, quả thực mất hết mặt mũi.</w:t>
      </w:r>
    </w:p>
    <w:p>
      <w:r>
        <w:t>Những tu sĩ này cũng bất chấp rất nhiều, Tiên Sa tiên tiên tiên tiên tiên tiên tiên mặc mặc dù hiệu quả tăng lên tu vi cũng không như những linh đan diệu dược nổi danh, cũng chỉ có hiệu quả đối với tu sĩ Kết đan kỳ trở xuống. Hơn nữa nếu đến Trúc cơ hậu kỳ hoặc là đại viên mãn, trừ phi là cắn nuốt lượng lớn tiên sa tiên tiên nước, nếu không cũng không có hiệu quả lớn.</w:t>
      </w:r>
    </w:p>
    <w:p>
      <w:r>
        <w:t>Nhưng dù là như vậy, những tán tu này hoặc là những tu sĩ không được coi trọng trong môn phái, vẫn nguyện ý mạo hiểm thử một lần.</w:t>
      </w:r>
    </w:p>
    <w:p>
      <w:r>
        <w:t>Có người dẫn đầu, sự tình liền đơn giản hơn nhiều. Những tu sĩ trên không đều động thủ, hóa thành độn quang bay xuống phía dưới hạp cốc. Bởi vì Triệu Vô Tà, những tu sĩ này đối với Tụ Tiên đảo cũng không có nhiều ý niệm sợ hãi như vậy. Nhìn các độn quang chớp động trước mắt, Triệu Vô Tà vẫn cười nhạt, ánh mắt rơi thẳng tắp xuống phía dưới hải hạp, tựa như ánh mắt có thể xuyên thấu qua nước biển trông thấy cảnh tượng sâu nhất.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