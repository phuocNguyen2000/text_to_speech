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Bây giờ Triệu Vô Tà muốn luyện chế cổ đài chính thức, triệu hồi Thiên Ma Kinh từ trong Tinh Thần Hải vô tận kia, để trở thành Thiên Ma vô thượng. Vậy mà hóa thân thành Xi Vưu Ma Tôn, thân thể Nguyên Thủy Thiên Ma, xuất hiện ở phía trên Sùng Thiên Đại Lục này.</w:t>
      </w:r>
    </w:p>
    <w:p>
      <w:r>
        <w:t>Grào.</w:t>
      </w:r>
    </w:p>
    <w:p>
      <w:r>
        <w:t>Tiếng rống kinh thiên từ trong miệng Xi Vưu Ma Tôn đi ra, mắt thường có thể thấy được gợn sóng đánh phá hư không. U quang lan tràn, phạm vi Thiên Ma cấm vực không ngừng mở rộng. Ở trong Thiên Ma cấm vực, quy tắc thiên đạo không thể thẩm thấu vào. Ở trong đó, Triệu Vô Tà chính là thần, chính là tồn tại chí cao.</w:t>
      </w:r>
    </w:p>
    <w:p>
      <w:r>
        <w:t>Bất kể sinh linh nào, mặc kệ cường đại đến đâu, đang ở trong Thiên Ma cấm vực. Cần phải để Triệu Vô Tà giết mổ, một chút hố chôn cũng không được. Ví dụ như mười bá chủ hiện tại đang bị Triệu Vô Tà giam cầm, hơn mười bá chủ cường đại nhất Thiên Táng đại lục, hiện tại lại là tù nhân của Triệu Vô Tà. Triệu Vô Tà muốn bọn chúng chết, ngay cả bọn chúng cũng không thể sống trộm được dù chỉ một khắc.</w:t>
      </w:r>
    </w:p>
    <w:p>
      <w:r>
        <w:t>Xi Vưu Ma Tôn cao vạn trượng, chân đạp đại địa, giống như trụ trời. Thậm chí cánh tay kia vươn ra, tựa như có thể truy bắt nhật nguyệt. Lúc này ở một chỗ khác của đại dương mênh mông vô tận, trên Thiên Vân đại lục, trong khoảnh khắc đó vô số sinh linh đều cảm giác được một cỗ ma khí hung sát đến cực điểm. Không thể phản kháng, bất kể là con kiến, hay là cường giả. Trong lòng đều là một loại cảm giác, giống như độc vật rất nhiều độc trùng trên đại lục trời phụng, hoàn toàn không thể phản kháng.</w:t>
      </w:r>
    </w:p>
    <w:p>
      <w:r>
        <w:t xml:space="preserve">Oanh </w:t>
      </w:r>
    </w:p>
    <w:p>
      <w:r>
        <w:t>Một đài tế khổng lồ vô cùng trống rỗng xuất hiện trên không Thiên Sế đại lục, phương viên ngàn trượng, phiêu phù trước người Xi Vưu Ma Tôn. Cổ đài, Triệu Vô Tà thả hoàn toàn cổ đài ra. Khí tức ẩn chứa Thiên Ma chí đạo từ trên đài cổ cuồn cuộn phát ra, Thiên Sế đại lục hoàn toàn cảm ứng không được khí tức khác. Chỉ có hai cỗ, đó chính là khí tức Xi Vưu Ma Tôn cùng Cổ Đài.</w:t>
      </w:r>
    </w:p>
    <w:p>
      <w:r>
        <w:t>Luyện</w:t>
      </w:r>
    </w:p>
    <w:p>
      <w:r>
        <w:t>Thiên địa triều động, Xi Vưu Ma Tôn phun ra một chữ. Thoáng cái câu động Ngoại Tinh Hải, cổ đài tựa hồ cảm ứng được cái gì, kịch liệt run rẩy lên. Vô số độc vật ở giờ khắc này, toàn bộ đều thần phục. Triều Thánh như thánh, trong hồn phách đều sùng bái sợ hãi, hướng về cổ đài cùng Xi Vưu Ma Tôn trên không trung.</w:t>
      </w:r>
    </w:p>
    <w:p>
      <w:r>
        <w:t>Không chút dấu hiệu, một quả cầu lửa to lớn vô cùng bỗng nhiên từ không trung nện xuống, ẩn chứa khí thế có thể đập chìm toàn bộ đại lục. Đánh xuống hướng cổ đài cùng Xi Vưu Ma Tôn, hư không bị hỏa cầu đốt vặn vẹo đến cực hạn, tựa hồ lúc nào cũng có thể vỡ vụn, nặng nề, nặng nề vô cùng.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