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Lần đầu tiên Tam Nương nhìn thấy không gian đỏ như máu này là biết nó không khác gì so với không gian ở Phù Đồ Quỷ giản ở Hoàng Tuyền Quỷ Thành. Không gian này không được tinh tế tỉ mỉ như Phù Đồ Quỷ Thành là được., Cũng có lẽ, lúc trước khi Triệu Vô Tà mở không gian huyết trì này, tu vi khẳng định không thể so sánh với Đại tu sĩ vạn năm trước, Hoàng Tuyền Quỷ Đế. Nhưng Tam Nương nói nửa lời cũng không nói thêm gì nữa. Bởi vì nàng nhìn thấy trong không gian huyết hồng có một đám Thải Vân tước cô đơn. Dám đem một trong hai đại nữ tu nổi danh nhất Thiên Vân Đại Lục ném ở nơi này, chỉ sợ cả Thiên Vân, cũng chỉ có Triệu Vô Tà.</w:t>
      </w:r>
    </w:p>
    <w:p>
      <w:r>
        <w:t>Hồng Trần tiên tử cùng thần nữ Phiêu Miểu của Thần Cung, được tôn là hai nữ tu tuyệt mỹ nhất ở Thiên Vân đại lục, hơn nữa một tiên một ma, trong hai đại đạo Tiên Ma không biết bao nhiêu tuấn ngạn trẻ tuổi muốn trở thành bạn lữ song tu của hai người. Thế nhưng hai người đều không phải là tu sĩ môn phái tầm thường, mặc kệ là Vong Tình Ma Đế hay là Thần Miểu Cung, cũng sẽ không để cho Hồng Trần tiên tử và Phiên Thần Nữ có cái gì song tu.</w:t>
      </w:r>
    </w:p>
    <w:p>
      <w:r>
        <w:t>Ai mà ngờ được, đại lục Thiên Vân này lại đột nhiên xuất hiện một người lành lặn như Triệu Vô Tà, chẳng những cưỡng ép từ trong Vong Tình Động Thiên mấy phần, Hồng Trần Tiên muốn Hồng Trần Tiên Hội làm thị thiếp của hắn, quả thật là gan lớn hướng về ảo tưởng. Tên Triệu Vô Tà này, lúc này thật sự có thực lực này đấy.</w:t>
      </w:r>
    </w:p>
    <w:p>
      <w:r>
        <w:t>Nhân Trùng Tửu Kiếm cùng Vạn Độc Bát Bát Phiên cầm trong tay, cộng thêm thân gần như bất tử thân một thân trọng sát cốt hài, lúc này chính là vụ nô và Vong Tình Ma Đế đồng thời lên. Triệu Vô Tà cũng tự nghĩ sẽ không thua hai người bọn hắn trừ phi Ma La Ma Đế và Phạm Thiên Tiên Quân đồng thời ra tay, có lẽ còn có thể đánh bại Triệu Vô Tà hắn.</w:t>
      </w:r>
    </w:p>
    <w:p>
      <w:r>
        <w:t>Nhưng cho dù như vậy, Triệu Vô Tà vẫn có thể giữ được tính mạng, một thân Sát Cốt lặng lẽ là hai vị kia cũng không có biện pháp gì.</w:t>
      </w:r>
    </w:p>
    <w:p>
      <w:r>
        <w:t xml:space="preserve">Triệu, Tiền bối. </w:t>
      </w:r>
    </w:p>
    <w:p>
      <w:r>
        <w:t>Triệu Vô Tà đột nhiên xuất hiện khiến Tiểu Lục đứng chờ ở bên lập tức bừng tỉnh, vội vàng cung kính đứng một bên. Lúc trước khi ở Vong Tình Động Thiên, Triệu Vô Tà nợ thị nữ duy nhất này. Đối với Triệu Vô Tà cũng rất tốt, Triệu Vô Tà vì trả nhân tình đã đem chuông dơ bẩn đưa ra ngoài.</w:t>
      </w:r>
    </w:p>
    <w:p>
      <w:r>
        <w:t>Mang theo ý cười gật gật đầu, Triệu Vô Tà mặt lạnh cũng không phải lúc nào cũng có, đối với Tiểu Lục hắn không thể làm được. Thời gian một năm, Tiểu Lục này bảo vệ tiểu thư nhà nàng một năm, lúc Triệu Vô Tà rời khỏi cũng đã nói qua. Trận nhãn vạn trượng hồng trần kia chính là Vô Cấu Chung trong tay nàng, chỉ cần nàng muốn.</w:t>
      </w:r>
    </w:p>
    <w:p>
      <w:r>
        <w:t>Bất quá một năm qua đi, bất cứ lúc nào cũng có thể thả tiểu thư nhà mình ra, nhưng nàng thủy chung không có hủy diệt đại trận thả ra tiểu thư nhà mình. Nghĩ đến chuyện này đáy lòng nàng cũng có ý niệm riêng, Triệu Vô Tà mặc dù rất rõ ràng, bất quá vẫn không nói ra.</w:t>
      </w:r>
    </w:p>
    <w:p>
      <w:r>
        <w:t>Chỉ là thân hình đứng trước thải vân tước giá, một đôi mắt vô cùng lăng lệ ác liệt nhìn về phía Hồng Trần tiên tử trong xe. Dung nhan tuyệt mỹ kia dù Triệu Vô Tà định lực kinh người cũng có chút sửng sốt, ngay lập tức mới khôi phục bình thường, mang theo ý cười muốn bỏ đi. Nhưng vào lúc này Tiểu Lục bỗng nhiên ôm chuông Vô Cấu trong ngực quỳ xuống.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