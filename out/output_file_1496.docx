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lão tổ tông Chu gia không nắm chắc có thể giữ Triệu Vô Tà ở lại, nhưng lúc này lại không giống lúc này trong cơ thể hắn có một món tiên khí. Nếu Triệu Vô Tà thật sự xuất hiện, hắn ta có thể nắm chắc giữ Triệu Vô Tà lưu lại. Chỉ tiếc là ba ngày tĩnh tọa bên trong đại điện, ngay cả một chút bóng dáng Triệu Vô Tà cũng không nhìn thấy.</w:t>
      </w:r>
    </w:p>
    <w:p>
      <w:r>
        <w:t>Bàn tay vuốt ve Long ỷ vàng óng ánh, bàn tay thô ráp giống như vỏ cây vuốt ve qua, Đế Hoàng chi khí trên Long ỷ vậy mà nồng đậm thêm một phần. Thân hình nhỏ gầy chậm rãi đứng lên, trong mắt hiện lên một tia tiếc nuối, thân hình chậm rãi bước vào chỗ sâu trong Hoàng cung. Ba ngày sau đã trôi qua., Triệu Vô Tà vẫn không đi ra, lại thêm tin tức trước đó truyền đến. Triệu Vô Tà đã cùng Lục gia trà trộn vào nhau, nếu như lúc này không gặp được Triệu Vô Tà, vậy nói rõ rằng muốn gặp lại Triệu Vô Tà. Chuyện rửa sạch sỉ nhục Chu gia hắn ta, cũng không nhất định phải đại chiến với Lục gia.</w:t>
      </w:r>
    </w:p>
    <w:p>
      <w:r>
        <w:t>Đáng tiếc hắn lại không phải thứ khác, đáng tiếc là Triệu Vô Tà không có xuất hiện giết người lần nữa. Nếu như hắn lại xuất hiện lần nữa, vị Chu gia lão tổ tông khẳng định sẽ lập tức ra tay. Cho dù không tiếc bạo lộ tiên khí cũng muốn cưỡng ép Triệu Vô Tà lưu lại. Một món tiên khí trong tay một vị cường giả Nguyên Anh trung kỳ, cũng đủ để lưu lại một vị cường giả Nguyên Anh sơ kỳ.</w:t>
      </w:r>
    </w:p>
    <w:p>
      <w:r>
        <w:t>Tiên khí và những binh khí khác đều không giống nhau chút nào, hễ là Tiên khí, chỉ cần người cầm Tiên khí tu vi không thấp, liền có thể làm cho Tiên khí chấn động không gian, quấy lên không gian loạn lưu, cho dù là cường giả Nguyên Anh cũng không thể thuấn di trong hư không loạn lưu, nếu không sẽ bị Hư Không Loạn Lưu cuốn đi.</w:t>
      </w:r>
    </w:p>
    <w:p>
      <w:r>
        <w:t>Tuy Triệu Vô Tà rất muốn xem thử uy lực của tiên khí, nhưng không phải lúc này, khi Chu gia sắp bị hủy diệt. Hắn ta sẽ ra tay, đến lúc đó sẽ được chứng kiến uy lực của kiện tiên khí kia.</w:t>
      </w:r>
    </w:p>
    <w:p>
      <w:r>
        <w:t>Tiên khí tới tay, vị lão tổ tông Chu gia kia còn phải tốn không ít thời gian tế luyện. Đợi đến lúc hắn đem kiện Tiên khí kia thu vào trong cơ thể, đến lúc đó chính là thời điểm Lục gia đại chiến Chu gia. Ý định của hắn không tệ. Nếu Triệu Vô Tà không tham hợp tiến vào, có lẽ Lục gia thật không nghĩ đến lão tổ tông Chu gia lấy được Tiên khí.</w:t>
      </w:r>
    </w:p>
    <w:p>
      <w:r>
        <w:t>Cũng sẽ cho thời gian để cho lão tổ tông đem món tiên khí kia hoàn toàn luyện chế xong, đến lúc đó Lục gia chính là hết cách xoay chuyển tình thế.</w:t>
      </w:r>
    </w:p>
    <w:p>
      <w:r>
        <w:t>Bất quá bây giờ kết quả chỉ sợ sẽ thay đổi tiểu Chu gia, không nên trêu chọc Triệu Vô Tà. Hiện tại Triệu Vô Tà đã quyết tâm chơi xấu Chu gia, không từ thủ đoạn nào cũng muốn.</w:t>
      </w:r>
    </w:p>
    <w:p>
      <w:r>
        <w:t>Lục gia và Chu gia đều là một trong ngũ đại gia tộc của Ma đạo. Trụ sở của tông môn cách nhau trọn vẹn mười vạn dặm. Bất quá đây cũng không tính là cự ly xa với tu sĩ, mấy ngày tới đủ để đại quân đuổi tới rồi. Ngay khi lão tổ tông Chu gia quay trở lại chỗ sâu trong hoàng cung để tế luyện Tiên khí, bầu trời của Lục gia là tông môn. Trọn vẹn năm vạn tu sĩ rải đầy một mảnh bầu trời.</w:t>
      </w:r>
    </w:p>
    <w:p>
      <w:r>
        <w:t>Đại quân Lục gia, trên người năm vạn tu sĩ này đều mang theo sát khí lạnh lẽo vô cùng, ánh mắt có thể nhìn thấy. Ngay cả hư không cũng vì cỗ sát khí mãnh liệt này mà nhộn nhạo, năm vạn tu sĩ này chỉ sợ là toàn bộ đệ tử tinh anh của toàn bộ Lục gia, mỗi một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