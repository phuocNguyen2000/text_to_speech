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Độc Cổ Phiên đón gió lớn lên, trong nháy mắt đã hóa thành một lá cờ lớn nghìn trượng dựng ở phía trước thân thể của Thâm Uyên Ma Vực. Bảo vệ cả tam nữ Hồng Trần cùng Ma Côn Bằng, Triệu Vô Tà cầm huyết kiếm chậm rãi hạ xuống sống lưng của Thâm Uyên Ma Vực, hai chân để trần đạp trên mặt biển.</w:t>
      </w:r>
    </w:p>
    <w:p>
      <w:r>
        <w:t>Oanh sát khí đầy trời biến mất, trên người Triệu Vô Tà lạnh thấu xương như muốn cuốn lên phong bạo sát khí toàn bộ biến mất. Tựa hồ trong khoảnh khắc đó, Triệu Vô Tà biến thành một con hổ bị nhổ răng. Nhưng ngay khoảnh khắc này, tất cả hung thú đều hung hăng rung động một cái, trong đầu hiện lên một ý niệm muốn bỏ chạy. Bất quá, không kịp nữa rồi.</w:t>
      </w:r>
    </w:p>
    <w:p>
      <w:r>
        <w:t xml:space="preserve">Phốc phốc </w:t>
      </w:r>
    </w:p>
    <w:p>
      <w:r>
        <w:t>Sâu dưới đáy biển, một đạo huyết quang bỗng nhiên hiện lên, thân thể một con hung thú mang theo sát khí vô tận bỗng chia làm hai. Mùi máu tanh nồng nặc từ trong cơ thể đứt gãy điên cuồng phun ra. Đầu hung thú có chiến lực tương đương tu sĩ Nguyên Anh Đại viên mãn này, vậy mà chỉ trong một hơi thở không đến đã mất mạng.</w:t>
      </w:r>
    </w:p>
    <w:p>
      <w:r>
        <w:t>Ngay cả một cái xác cũng không có lưu lại, còn chưa xong. Đạo huyết quang khủng bố kia sau khi giết con hung thú bộ dáng như thủy mẫu này, dưới đáy biển vặn vẹo một chút, sau một khắc liền xuất hiện ở không trung. Trên mặt biển, chỉ có một đầu hung thú có cảnh giới Nguyên Anh Đại viên mãn, là một đầu Hải Ma Nha toàn thân đen kịt.</w:t>
      </w:r>
    </w:p>
    <w:p>
      <w:r>
        <w:t>Con Hải Ma Nha này là một vương giả của bộ tộc, cũng là hung thú của U Minh Hải. Khác với hung thú dưới đáy biển, Hải Ma Nha là bá chủ trên mặt biển. Lúc này trên mặt biển đông nghìn nghịt, toàn bộ đều là Hải Ma Nha, nhưng ở giữa lại có một con Hải Ma Nha có thân thể khổng lồ.</w:t>
      </w:r>
    </w:p>
    <w:p>
      <w:r>
        <w:t>Thân thể mấy trăm trượng, quá mức dễ làm người khác chú ý, đạo huyết quang kia vặn vẹo một cái rồi xuất hiện ở dưới thân con Hải Ma Nha. Không hề tránh né Hải Ma Nha đang vươn miệng sắc bén, trực tiếp nghênh đón.</w:t>
      </w:r>
    </w:p>
    <w:p>
      <w:r>
        <w:t xml:space="preserve">Phù phù </w:t>
      </w:r>
    </w:p>
    <w:p>
      <w:r>
        <w:t>Nước biển màu đỏ thẫm lập tức biến thành màu đỏ sẫm, thân thể cực lớn của Hải Ma Nha bị phá vỡ rơi xuống mặt biển. Ngay cả giãy dụa một cái cũng không có, trực tiếp không một tiếng động, lập tức bỏ mình. Miệng Hải Ma Nha cứng rắn đến mức vô cùng khủng bố, thậm chí có thể so sánh với Tiên Khí Ma Bảo. Thế nhưng đối mặt với đạo huyết quang quỷ dị kia, thậm chí ngay cả một chút năng lực phản kháng cũng không có, trong khoảnh khắc liền mất mạng.</w:t>
      </w:r>
    </w:p>
    <w:p>
      <w:r>
        <w:t>Chỉ trong thời gian một hơi thở, hai đầu hung thú Nguyên Anh Đại viên mãn đã chết. Một chút năng lực phản kháng cũng không có, thậm chí kéo dài một chút cũng không có. Cho tới bây giờ, thân ảnh Triệu Vô Tà chân trần ở trên mặt biển trước đó mới bắt đầu chậm rãi tiêu tán.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