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Hây, yêu nghiệt to gan, còn không hiện hình, lát nữa đánh cho ngươi hình thần câu diệt đừng trách lão đạo vô tình.</w:t>
      </w:r>
    </w:p>
    <w:p>
      <w:r>
        <w:t>Đạo sĩ khiêu đại thần nắm chặt lấy thanh kiếm gỗ đào nhảy ra từ phía trước bàn hương, mắng thẳng vào mặt. Ở giả sơn Triệu Vô Tà vừa nghe liền vui vẻ, trong lòng thầm nói: Người lớn mật chính là ngài a, Lệ quỷ đang ở trước mắt, không chạy trốn thì thôi đi mắng lung tung. Sự thực chứng minh, lời mắng của đạo sĩ kia có tác dụng.</w:t>
      </w:r>
    </w:p>
    <w:p>
      <w:r>
        <w:t>Tác dụng chính là, mục tiêu nguyên bản lệ quỷ là vị sư gia cùng huyện lệnh đại nhân kia, thế nhưng nghe thanh âm đạo sĩ kia. Vậy mà thân thể chuyển hướng, nhẹ nhàng bay về phía đạo sĩ kia, ngược lại cứu huyện lệnh một mạng.</w:t>
      </w:r>
    </w:p>
    <w:p>
      <w:r>
        <w:t>Ách khụ khụ cứu mạng a.</w:t>
      </w:r>
    </w:p>
    <w:p>
      <w:r>
        <w:t>Lão đạo sĩ vui quá hóa buồn, cổ bị một cỗ lực lượng vô hình nhấc lên, hai chân đá loạn ở không trung. Bất quá cho dù là cái gì cũng đá không được, Triệu Vô Tà lại nhìn thấy rõ ràng, khuôn mặt nữ quỷ vào lúc này lộ ra. Tóc dài xõa ra, khuôn mặt kiều diễm lộ ra, nếu không phải là một đôi mắt dữ tợn lộ ra hung quang, nữ tử này là một mỹ nhân mê người.</w:t>
      </w:r>
    </w:p>
    <w:p>
      <w:r>
        <w:t>Đáng tiếc</w:t>
      </w:r>
    </w:p>
    <w:p>
      <w:r>
        <w:t>Triệu Vô Tà thở dài, nhưng trên tay đã có thêm vài động tác khác, vỗ túi vải bên hông. Một lỗ hổng nhỏ được mở ra, bên trong lập tức xuất hiện hơn mười con côn trùng. Toàn thân màu đỏ như máu, chóp nhọn, đầu nhọn., Bình thường hút, sau lưng mọc ra hai cánh. Chính là Huyết Sát Cổ Kinh khủng kia, phảng phất có thể ngửi thấy oán khí tràn ngập trong không trung, Huyết Sát Cổ đều biểu hiện rất hưng phấn. Thậm chí có một số cái miệng trạng thái hút còn liên tục hút, vài sợi khí thể màu xám đỏ đã bị hút vào trong cơ thể, Huyết Sát Cổ Trùng này càng hưng phấn.</w:t>
      </w:r>
    </w:p>
    <w:p>
      <w:r>
        <w:t>Triệu Vô Tà trong lòng bỗng nhiên cả kinh, đám huyết sát cổ trùng này dường như còn kinh khủng hơn nhiều so với tưởng tượng của hắn, xem ra tình hình này ngay cả vô hình chi vật cũng có thể thôn phệ được. Vậy chẳng phải là Triệu Vô Tà thò người ra, nhìn về phía lệ quỷ kia, trong mắt hiện lên một tia kiêng kị duy nhất.</w:t>
      </w:r>
    </w:p>
    <w:p>
      <w:r>
        <w:t>A a cứu mạng, không cần a Giang gia tức phụ, hại ngài là sư gia, không liên quan đến ta a tha mạng a.</w:t>
      </w:r>
    </w:p>
    <w:p>
      <w:r>
        <w:t>Chỉ trong chốc lát, Triệu Vô Tà lại nhìn, cảnh tượng trong sân đã thay đổi. Đạo sĩ ồn ào kia đã biến thành một cỗ thi thể, hai mắt lồi ra, lưỡi dài xụi lơ bên mép, chết rất thê thảm. Nữ quỷ hiện thân, dọa một đám người huyện lệnh hai chân nhũn ra, ngay cả chạy cũng không chạy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