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Song tu đạo lữ</w:t>
      </w:r>
    </w:p>
    <w:p>
      <w:r>
        <w:t>Được Hoàng Tuyền Quỷ Mẫu mang vào trong Quỷ Giản, tu luyện có lẽ đã lâu, Tam Nương hiển nhiên biết song tu đạo lữ như thế nào. Chẳng qua dù sao cũng là Nguyên Anh cường giả, tâm tính cũng không bình thường. Sau khi gọi Triệu Vô Tà một tiếng rồi xoay người thi lễ với Quỷ Mẫu cùng Minh Lão.</w:t>
      </w:r>
    </w:p>
    <w:p>
      <w:r>
        <w:t>Mẫu mỗ, Minh tẩu gia gia tam nương là thị nữ của thiếu gia. Thiếu gia muốn Tam Nương thế nào, Tam Nương cứ làm thế. Nếu mỗ mỗ cảm thấy thân phận Tam Nương không thích hợp, Tam Nương sẽ không làm Quỷ Đế của Quỷ giản.</w:t>
      </w:r>
    </w:p>
    <w:p>
      <w:r>
        <w:t>Tam Nương tuy rằng ngữ khí dịu dàng, nói chuyện cũng không mang theo một tia lệ khí, thế nhưng sau khi Hoàng Tuyền Quỷ Mẫu tiến cử đến, liền biết. Nếu quả thật làm trái ý của Tam Nương, chỉ sợ nàng đã đi tìm một truyền nhân của Quỷ Đế rồi. Nghe Tam Nương nói xong, trong lòng Hoàng Tuyền Quỷ Mẫu lại nổi lửa, nhưng lại không thể làm gì được.</w:t>
      </w:r>
    </w:p>
    <w:p>
      <w:r>
        <w:t>Quả thực là cứng mềm thì không được, Tam Nương căn bản cho rằng tên Triệu Vô Tà này chính là Thiếu gia. Chuyện này cũng không có gì lạ, lúc trước khi Tam Nương thành quỷ thì Triệu Vô Tà đã cứu nàng, lúc này trong đáy lòng nàng cũng chỉ có tên Triệu Vô Tà này thôi. Trong lòng Tam Nương, chỉ sợ Triệu Vô Tà vĩnh viễn là thiếu niên thanh tú có chút tà khí kia, cho dù cả đời làm thị nữ của hắn thì có là gì.</w:t>
      </w:r>
    </w:p>
    <w:p>
      <w:r>
        <w:t>Tam Nương, con đây.</w:t>
      </w:r>
    </w:p>
    <w:p>
      <w:r>
        <w:t>Tam nương tính tình uyển chuyển, sau khi Quỷ mẫu mang Tam Nương về sẽ biết. Lúc ấy cũng rất đau đầu, nhưng tính tình thứ này rất khó thay đổi. Tam Nương tính tình như vậy, nếu muốn thay đổi chỉ sợ là hạ độc thủ đoạn mới được. Hoàng tuyền Quỷ mẫu cũng không hành động thiếu suy nghĩ, lấy dĩ nhiên là hiện tại nàng khó xử như thế.</w:t>
      </w:r>
    </w:p>
    <w:p>
      <w:r>
        <w:t>Mặc dù bây giờ Tam Nương là cường giả Nguyên Anh, nhưng với tính cách của nàng, nếu ra khỏi Hoàng Tuyền Quỷ Giản cũng sẽ bị người ta khi nhục. Không dưng làm cho uy danh của Hoàng Tuyền Quỷ Côn mất đi, nhưng hiện tại lại khác, Triệu Vô Tà cũng không phải là người gì. Là hạng người tầm thường, luận về hung tàn thì ma đầu Ma đạo cũng thua hắn ba phần.</w:t>
      </w:r>
    </w:p>
    <w:p>
      <w:r>
        <w:t>Mấu chốt nhất chính là Triệu Vô Tà đối với Tam Nương là thương yêu thật lòng, nếu không cũng sẽ không vì Tam Nương mà liều mạng đề cao tu vi, cuối cùng còn mạnh mẽ đánh lên Hoàng Tuyền Quỷ Giản, động thủ với tuyệt thế cường giả trên Thiên Vân Đại Lục - Hoàng Tuyền Quỷ Mẫu.</w:t>
      </w:r>
    </w:p>
    <w:p>
      <w:r>
        <w:t>Lúc này trong đầu Quỷ mẫu đột nhiên nổi lên rất nhiều ý niệm, vẻ giận dữ trên khuôn mặt già nua chậm rãi biến mất, Tam Nương có chút thấp thỏm trên mặt cũng xuất hiện nét tươi cười. Tâm niệm thay đổi liên tục, Hoàng Tuyền Quỷ Mẫu đã làm quyết định, nhưng trên mặt vẫn hiện lên vẻ giận dữ.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