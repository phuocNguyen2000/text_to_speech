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không nói gì gật đầu, sau đó mắt nhìn mũi, mũi nhìn tim, dứt khoát làm bộ như nhập định. Trong lòng nói: Tên gia hỏa này thực sự ồn ào. Thanh niên kia thấy dáng vẻ Triệu Vô Tà, rất thức thời bĩu môi, không hề nói gì.</w:t>
      </w:r>
    </w:p>
    <w:p>
      <w:r>
        <w:t>Hơn một ngàn tu sĩ lẳng lặng trú ở bên ngoài sơn cốc, không người nào dám đi vào sơn cốc kia. Lúc này người nên đến thì tới, ngoại trừ hai đại môn phái kia. Triệu Vô Tà nghe thanh niên kia nói, đối với thế lực trong phạm vi ngàn dặm cũng có chút hiểu biết.</w:t>
      </w:r>
    </w:p>
    <w:p>
      <w:r>
        <w:t>Chính tông, Lam Lân Quỷ Tông là hai môn phái cỡ lớn. Thực lực vô cùng mạnh mẽ, trong hai đạo Tiên Ma cũng chỉ đứng sau mười đại môn phái chính đạo và sáu thế lực Đại Ma Đế kia mà thôi. Còn Vân Kiếm Tông và Mãnh Hổ tông thì nằm trong vòng vạn dặm, chỉ đứng sau chính tông và môn phái cỡ trung đẳng của Lam Lân Quỷ Tông.</w:t>
      </w:r>
    </w:p>
    <w:p>
      <w:r>
        <w:t>Tại Vân Kiếm Tông và Mãnh Hổ tông, còn có rất nhiều môn phái nhỏ cùng một số gia tộc tu chân, xuống dưới nữa là một phương tán tu. Tán tu là phương nhỏ yếu nhất, từ xưa đến nay đều là như thế.</w:t>
      </w:r>
    </w:p>
    <w:p>
      <w:r>
        <w:t>Bởi vì tán tu, không môn phái, vô pháp bảo, không đan dược, không công pháp. Nếu đổi thành địa cầu, đó là điển hình từ bốn không một tộc. Triệu Vô Tà áp chế tu vi của mình, Trúc Cơ hậu kỳ bị hắn mạnh mẽ áp chế đến cảnh giới Trúc Cơ sơ kỳ. Cho dù như vậy, tu vi của hắn cũng là một trong những người cao nhất trong các tán tu.</w:t>
      </w:r>
    </w:p>
    <w:p>
      <w:r>
        <w:t>Người thanh niên vừa mới cổ động kia là một gã Ngưng khí tầng mười, đương nhiên là không nhìn thấu tu vi của Triệu Vô Tà, nhưng nhìn tuổi của Triệu Vô Tà cũng không nghĩ nhiều như vậy. Cho nên mới dám nói nhiều như vậy, nếu biết Triệu Vô Tà một cước đã bước vào cảnh giới Kết đan tông sư, đánh chết hắn ta cũng không dám lắm miệng.</w:t>
      </w:r>
    </w:p>
    <w:p>
      <w:r>
        <w:t>Triệu Vô Tà nhắm mắt lại một hồi, bỗng nhiên như phát hiện gì mở mắt nhìn về phía chân trời xa xa. Cùng lúc đó, hai tu sĩ Vân Kiếm Tông cùng mãnh hổ tông tu sĩ nhìn nhau không vừa mắt cũng đồng thời nhìn về nơi đó. Ba người đều là tu vi Trúc Cơ hậu kỳ, đều có phát hiện khác thường trước.</w:t>
      </w:r>
    </w:p>
    <w:p>
      <w:r>
        <w:t xml:space="preserve">Vù vù </w:t>
      </w:r>
    </w:p>
    <w:p>
      <w:r>
        <w:t>Phi kiếm phá không, một đoàn người xuất hiện ở phía chân trời, sau đó chỉ trong vài nhịp thở đã đáp xuống phía trước sơn cốc. Một cỗ khí thế làm cho người ta hít thở không thông phát ra từ đoàn người, một đạo bào màu trắng thống nhất, bất quá hai người dẫn đầu là đạo bào màu xanh. Triệu Vô Tà đi theo mọi người nhìn qua, đồng tử hơi co rụt lại, đoàn người này vậy mà đều có tu vi Trúc Cơ kỳ trở lên. Nhất là hai người đầu lĩnh, tu vi ngay cả Triệu Vô Tà cũng nhìn không thấu.</w:t>
      </w:r>
    </w:p>
    <w:p>
      <w:r>
        <w:t>Kết Đan Tông Sư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