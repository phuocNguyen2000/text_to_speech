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Hừ </w:t>
      </w:r>
    </w:p>
    <w:p>
      <w:r>
        <w:t>Một tiếng hừ lạnh nhàn nhạt vang lên, gương mặt nữ tử áo tím bỗng nhiên trở nên lạnh lẽo, nhìn thoáng qua lão giả vẫn còn đang gầm rú. Ngọc thủ của Tiêu Ngọc chậm rãi nâng lên, một cây kim dài hình dạng kỳ lạ lóe lên ánh sáng tím nhàn nhạt xuất hiện trên ngón tay nàng. Chỉ nhìn ánh sáng nhàn nhạt kia cũng đã biết cây châm kia không phải vật tầm thường.</w:t>
      </w:r>
    </w:p>
    <w:p>
      <w:r>
        <w:t>Vô tà đệ đệ, ngươi nếu còn không động thủ, tỷ tỷ coi như làm thay rồi.</w:t>
      </w:r>
    </w:p>
    <w:p>
      <w:r>
        <w:t>Thanh âm mị hoặc vang lên, tựa như có người thổi phồng bên tai, làm cho lòng người ngứa ngáy khó chịu. Bất quá Triệu Vô Tà cũng không phải là chưa thấy qua mỹ nữ ngốc nghếch. Hôm nay đã dần quen với khí tức mị hoặc của tử bào nữ tử này, là để nghe thanh âm này. Chỉ là trên mặt thoáng hiện ý cười, cũng không có gì khác thường.</w:t>
      </w:r>
    </w:p>
    <w:p>
      <w:r>
        <w:t>Không cần tỷ tỷ động thủ, ta sẽ thay hắn bái thoát.</w:t>
      </w:r>
    </w:p>
    <w:p>
      <w:r>
        <w:t>Triệu Vô Tà vừa dứt lời, hai chân trần đột nhiên duỗi ra một loại lớn, thân hình lập tức xuất hiện trước mặt lão giả. Nhân trùng chén kiếm vô thanh vô tức chỉ vào trái tim lão giả, mũi kiếm đỏ như máu đâm vào trái tim.</w:t>
      </w:r>
    </w:p>
    <w:p>
      <w:r>
        <w:t>A</w:t>
      </w:r>
    </w:p>
    <w:p>
      <w:r>
        <w:t>Lão giả vẫn như trước đắm chìm trong tiếng rống thống khổ. Hắn mạnh mẽ thi triển bạo thể quyết, cuối cùng lại không có giải quyết kẻ thù của mình. Ngược lại bị Triệu Vô Tà dây dưa, làm cho thời hạn bạo thể quyết đến, là lấy hắn mới bị cắn trả. Kết quả chính là như vậy, huyết nhục cùng da người thoát ly, hơn nữa thân thể như bị ngàn vạn sâu kiến cắn xé.</w:t>
      </w:r>
    </w:p>
    <w:p>
      <w:r>
        <w:t>Mệt mỏi không chịu nổi, cho nên hắn mới dùng cách này lôi kéo thân thể mình, ngay cả tông sư Kết Đan trung kỳ cũng không thể ngăn cản thống khổ.</w:t>
      </w:r>
    </w:p>
    <w:p>
      <w:r>
        <w:t>Có thể tưởng tượng loại thống khổ kia là loại nào tồn tại, cưỡng ép tăng lên một cảnh giới, nếu không trả một cái giá lớn lại nói như thế nào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