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sợ ngoại trừ Triệu Vô Tà thì không có tu sĩ nào có tu vi dưới Nguyên Anh Kỳ có thể bỏ chạy được. Triệu Vô Tà còn chưa tấn cấp lên Nguyên Anh kỳ đã dựa vào Ảnh Độn Huyết Độn, cộng thêm thủ đoạn trong cốc kinh. Có lẽ may mắn có thể chạy thoát khỏi tay cường giả Nguyên Anh, nhưng cũng chỉ là có thể thôi.</w:t>
      </w:r>
    </w:p>
    <w:p>
      <w:r>
        <w:t>Huyết độn cùng với ảnh độn của Triệu Vô Tà, tốc độ độn cũng không xếp bằng so với thuấn di.</w:t>
      </w:r>
    </w:p>
    <w:p>
      <w:r>
        <w:t>Về phần lão giả lưng còng kia, muốn chết mà thôi.</w:t>
      </w:r>
    </w:p>
    <w:p>
      <w:r>
        <w:t>Không, ta không muốn chết cầu xin ngươi, tha cho ta đi ăn gắp đi.</w:t>
      </w:r>
    </w:p>
    <w:p>
      <w:r>
        <w:t>Nhìn thấy lão giả mặt chuột Cố Nhiên trên mặt, những đệ tử Lưu gia kia đều biết chạy trời không khỏi nắng. Trong lòng sợ hãi đan xen, nhất thời lâm vào trong hỗn loạn. Đối mặt với một cường giả Nguyên Anh, ngay cả toàn bộ gia tộc cũng không tránh khỏi., Cũng đành bó tay. Đệ tử kia không quan tâm tới việc kinh ngạc động tới Triệu Xích Tà, có đệ tử cấp thấp tới đây cũng quỳ trên đất, hướng về hồn phách ngã quỵ. Muốn Triệu Vô Tà tha mạng cho bọn họ, nhưng có một số đệ tử lại không màng tất cả muốn chạy trốn.</w:t>
      </w:r>
    </w:p>
    <w:p>
      <w:r>
        <w:t>Phóa sáu.</w:t>
      </w:r>
    </w:p>
    <w:p>
      <w:r>
        <w:t>Uống Xuyên!</w:t>
      </w:r>
    </w:p>
    <w:p>
      <w:r>
        <w:t>Trên không trung, khuôn mặt nhăn nhó của gã trung niên mặt chuột vốn đang chán nản bỗng nhiên hiện lên một tia ửng hồng. Trong đôi mắt của gã bắt đầu chớp động huyết quang.</w:t>
      </w:r>
    </w:p>
    <w:p>
      <w:r>
        <w:t>Vút</w:t>
      </w:r>
    </w:p>
    <w:p>
      <w:r>
        <w:t>Bỏ chạy rồi, quả nhiên vẫn chạy trốn. Vẻ chán chường trên mặt người trung niên này lúc trước chẳng qua là giả vờ mà thôi, tâm trí của hắn mạnh hơn rất nhiều so với lão già lưng còng kia. Biết được dưới thần thông thuấn di của Triệu Vô Tà cho dù nhanh đến mấy cũng không thể chạy khỏi lòng bàn tay của Triệu Vô Tà, cho nên hắn dứt khoát không chạy trốn nữa.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