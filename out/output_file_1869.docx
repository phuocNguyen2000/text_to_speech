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mươi hai lần rối rít triển khai cuộc chiến lần hai mươi chín lần.</w:t>
      </w:r>
    </w:p>
    <w:p>
      <w:r>
        <w:t>Làm càn một chút, đông đảo đệ tử cũng không dám làm gì.</w:t>
      </w:r>
    </w:p>
    <w:p>
      <w:r>
        <w:t>Hiện tại năm vị trưởng lão của Tụ Tiên đảo liều chết tiến vào đáy biển, không phải là vì bắt lấy Thâm Uyên ma thú kia, thực hiện lời hứa trước đó. Giờ hiến cho Triệu Vô Tà làm tọa kỵ., Bình ổn lửa giận của Triệu Vô Tà, vượt qua thiếu đảo chủ của Tụ Tiên đảo. Tụ Tiên đảo ngày thường ngạo khí ngất trời khi nào cũng gặp loại chuyện này nhưng thiên sinh lại không thể làm gì. Ai bảo vị Thiếu đảo chủ đại nhân kia không biết sống chết gặp phải hai cường giả Nguyên Anh., Vẫn là cướp đi Triệu Vô Tà của Vong Tình Động Thiên Hồng Trần tiên tử. Tại Thiên Vân Đại Lục cũng có không ít cường giả tán tu. Ngay cả trong Tiên Đạo cũng có vài vị tán tu cảnh giới Nguyên Anh có danh khí rất lớn, nhưng lúc này danh tiếng lại không bằng Triệu Vô Tà. Bởi vì tên Triệu Vô Tà này chính là người giẫm đạp Chu gia, Thần Tiêu Đạo Tông và Vong Tình động thiên còn có tính mạng của rất nhiều tông môn tu sĩ, tạo nên hung danh cho mình.</w:t>
      </w:r>
    </w:p>
    <w:p>
      <w:r>
        <w:t>Nhất là Nhân Trùng trong tay Triệu Vô Tà, chuôi kiếm này đều là trường kiếm màu huyết hồng, đã sớm truyền cho hung sát cực kỳ. Lời đồn đã bị Triệu Vô Tà giết chết, hồn phách sẽ bị hấp thu trong huyết kiếm kia, vĩnh viễn không thể giải thoát. Phải chịu vô số dày vò, quả thực so với lúc còn sống còn thống khổ hơn.</w:t>
      </w:r>
    </w:p>
    <w:p>
      <w:r>
        <w:t>Hung danh của Triệu Vô Tà đều do thằng nhãi kia làm việc nham hiểm độc ác mà thành. Mạnh như Vong Tình Động Thiên cũng không làm gì được nó. Ngày đó lúc nó bắt cóc hồng trần, các tu sĩ trong vòng vạn dặm đều biết, tình cảnh hiện tại của Vong Tình Động Thiên thiếu chút nữa đã biến thành trò cười rồi.</w:t>
      </w:r>
    </w:p>
    <w:p>
      <w:r>
        <w:t>Chuôi cười là chuôi cười, nhưng không ai dám trắng trợn cười vong tình động thiên, hung danh vụ nô thế nhưng không thua gì Triệu Vô Tà. Hơn nữa hắn không cho phép một người nói vong tình động thiên không phải là người, bây giờ vụ nô không đến cửa tìm Triệu Vô Tà gây phiền toái nhỏ hay bởi vì vong tình đã tìm đến căn cơ ngăn cản.</w:t>
      </w:r>
    </w:p>
    <w:p>
      <w:r>
        <w:t>Nếu không Triệu Vô Tà này căn bản không thể nhàn nhã như vậy, có lẽ hiện tại hắn hơi mạnh hơn một chút so với Vụ Nô, nhưng cũng chỉ là một chút mà thôi. Nếu như Vụ Nô liều mạng, Triệu Vô Tà không chết cũng muốn cởi mấy tầng da ra.</w:t>
      </w:r>
    </w:p>
    <w:p>
      <w:r>
        <w:t>Đệ tử của Tụ Tiên đảo đều biết, năm vị trưởng lão kia cũng là khổ tâm, nhưng bình thường đã quen ngạo khí rồi. Lúc này bỗng nhiên được đãi ngộ như thế, trong lòng đã sớm nổi giận, hết lần này tới lần khác đều cúi đầu không dám nói gì. Tất cả mọi người đều cúi đầu, trong miệng nghiến răng nghiến lợi, hận không thể ăn Triệu Vô Tà. Đồng thời lại cực hận Thiếu đảo chủ kia, mình là một tên ăn chơi phế vật cũng thôi đi, còn muốn đánh lên Tụ Tiên đảo.</w:t>
      </w:r>
    </w:p>
    <w:p>
      <w:r>
        <w:t>Ý niệm trong đầu quay cuồng, nhưng lại nhìn thấy Thiếu đảo chủ máu chảy thịt be bét, nhớ tới con chim biển kia. Những đệ tử của Tụ Tiên đảo, thần sắc biến đổi, cuối cùng cũng chỉ có thể im lặng. Không thể đối xử với Triệu Vô Tà như thế nào, đành phải hướng ánh mắt về phía mặt biển, lúc này năm vị trưởng lão kia đã xuống biển được nửa canh giờ rồi.</w:t>
      </w:r>
    </w:p>
    <w:p>
      <w:r>
        <w:t>Dưới đáy biển ngàn trượng, nơi này đã là biển sâu rồi. Không biết Tiên Sa hạp hình thành như thế nào mà sâu đến mấy ngàn trượng, chỉ cần ném một ngọn núi cao xuống cũng có thể bao phủ được trong khoảnh khắc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