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nửa canh giờ, thiếu niên mắt lam không dám tin nhìn cự thú trước mắt. Mà lúc này miệng cự thú phát ra tiếng người, sát khí dày đặc dâng trào ra, chỗ hư không này thiếu chút nữa đã bị sát khí kia làm cho sụp đổ.</w:t>
      </w:r>
    </w:p>
    <w:p>
      <w:r>
        <w:t>Phạm Thiên tiên quân, Mộ thược kia, Triệu gia ta vui mừng nhận.</w:t>
      </w:r>
    </w:p>
    <w:p>
      <w:r>
        <w:t>Lúc này Triệu Vô Tà cũng rất muốn cười lớn thành tiếng. Lúc trước hắn đáp ứng việc thần niệm hiển hóa hư không, không phải vì những thứ Phạm Thiên tiên quân nghĩ đến. Mà là bởi vì lúc hắn mới thi triển phá vỡ tam thời thần thông, cũng đã nhìn thấy kết quả, chìa khóa mộ mộ phần trắng tới tay. Triệu Vô Tà hắn cũng không phải kẻ ngốc, vì sao lại không dùng.</w:t>
      </w:r>
    </w:p>
    <w:p/>
    <w:p>
      <w:r>
        <w:t>Thị thiếp thứ ba mươi bốn mươi chín hồng trần thị thiếp.</w:t>
      </w:r>
    </w:p>
    <w:p>
      <w:r>
        <w:t>Niệm hiển hóa. Nếu là trước kia, lấy tâm thần Triệu Xích Tà định ra ngươi là Gần Thiên Tiên Quân đối thủ, nhưng hôm nay lại khác. Triệu Vô Tà dựa vào một thân Sát Cốt của hắn ta, thần niệm hiển hóa ra, thì cái Viễn Cổ Trọng Sát Thú Tiểu lấy tu vi Phạm Thiên Tiên Quân làm gì có khả năng là đối thủ của trọng sát thú.</w:t>
      </w:r>
    </w:p>
    <w:p>
      <w:r>
        <w:t xml:space="preserve">Hắc hắc </w:t>
      </w:r>
    </w:p>
    <w:p>
      <w:r>
        <w:t>Trên mặt nở nụ cười, cầm trong tay đoàn quang mang kia, thần niệm lực dễ như trở bàn tay tràn vào. Phạm Thiên Tiên Quân nói vậy là có giữ lời, một chút trở ngại cũng không có, dấu ấn cấm chế bên trong cũng bị phá hủy sạch sẽ. Một cái mộ thược đã tới tay Triệu Vô Tà, cười hắc hắc vài cái rồi tiện tay ném cho Tam Nương phía sau.</w:t>
      </w:r>
    </w:p>
    <w:p>
      <w:r>
        <w:t xml:space="preserve">Đi </w:t>
      </w:r>
    </w:p>
    <w:p>
      <w:r>
        <w:t>Cũng không trì hoãn thêm, Triệu Vô Tà quát khẽ một tiếng ma kình dưới đáy vực sâu dưới chân. Đôi cánh vỗ nhẹ, không khí trên không trung bị cắt đứt, thân thể cực lớn của ma hàn va chạm vào nhau. Những không khí kia lập tức tan thành tro bụi, chớp mắt là vạn dặm. Triệu Vô Tà mang theo Tam Nương dùng tốc độ khủng khiếp bay về một hướng.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