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Mười mấy đầu Yêu thú đột nhiên điên cuồng rống lên, mười mấy đầu Yêu thú tộc lĩnh, mỗi một đầu đều có cảnh giới Kết đan kỳ tu vi. Trong đó hai đầu thậm chí là Kết đan đại viên mãn, mười mấy đầu Yêu thú này tất cả đều hai mắt đỏ hồng, nhìn bóng người tàn sát bừa bãi không ngớt kia. Chúng lúc này cũng nổi giận, nộ khí đã đem sự sợ hãi của chúng tiêu trừ đối với Nguyên Anh cường giả.</w:t>
      </w:r>
    </w:p>
    <w:p>
      <w:r>
        <w:t>Bởi vì bóng người kia lúc này tàn sát bừa bãi chính là tộc đàn của bọn chúng. Mười mấy vạn yêu thú trải rộng trên bầu trời, cho dù tông chủ Thần Tiêu Đạo Tông tùy ý chém giết cũng không biết phải chém giết bao lâu, hơn nữa theo thời gian trôi qua, chỉ còn lại tu vi mạnh mẽ, yêu thú mạnh mẽ, không thể dùng một đạo kiếm khí đã lấy mạng của bọn chúng.</w:t>
      </w:r>
    </w:p>
    <w:p>
      <w:r>
        <w:t>Thế nhưng, chúng nó vẫn nổi giận, nếu cứ tiếp tục như vậy, chỉ sợ thủ hạ mà chúng nó mang đến sẽ chết hết, mười vạn đại sơn cả ngày vì địa bàn chém giết. Ở chỗ này chết hết thủ hạ, trở lại mười vạn đại sơn, không nói tới địa bàn tranh đoạt, chỉ sợ sẽ bị những đối thủ kia đến ngay cả tộc quần đều diệt sạch.</w:t>
      </w:r>
    </w:p>
    <w:p>
      <w:r>
        <w:t>Vô sỉ dừng tay cho ta.</w:t>
      </w:r>
    </w:p>
    <w:p>
      <w:r>
        <w:t>Là thanh kỳ, từ trong hư không loạn lưu, liền nhìn thấy một màn như vậy. Thanh kỳ ngay cả phổi đều muốn nổ tung, hai mắt hoàn toàn biến thành huyết hồng, thậm chí xem nhẹ kế sách đem hắn kéo vào hư không loạn lưu. Ánh mắt tràn ngập sát khí bắn thẳng tắp về phía bóng người cầm trường kiếm trong tay kia.</w:t>
      </w:r>
    </w:p>
    <w:p>
      <w:r>
        <w:t>Tông chủ Thần Tiêu Đạo tông Thần Tiêu Đạo</w:t>
      </w:r>
    </w:p>
    <w:p>
      <w:r>
        <w:t>Cút ngay cho ta.</w:t>
      </w:r>
    </w:p>
    <w:p>
      <w:r>
        <w:t>Thân hình thanh kỳ đang muốn động, bỗng nhiên bạch quang chợt lóe, vẻ mặt bình tĩnh xuất hiện trước mặt hắn. Cơ hồ cùng lúc, Thiên Lang điện chủ động, tử quang chợt lóe, cũng có một người xuất hiện ở trước mặt hắn.</w:t>
      </w:r>
    </w:p>
    <w:p>
      <w:r>
        <w:t>Đối thủ của mũi điện là ta</w:t>
      </w:r>
    </w:p>
    <w:p>
      <w:r>
        <w:t>Lôi Thần cười tủm tỉm trên không trung thuấn di một cái, sau một khắc đã xuất hiện phía trước Thiên Lang điện chủ, bịt kín đường đi của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