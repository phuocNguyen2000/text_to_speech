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w:t>
      </w:r>
    </w:p>
    <w:p>
      <w:r>
        <w:t>Tiếng kêu vô cùng thê thảm vang lên từ sâu trong rừng cây, vô số chim muội hoảng sợ rời đi, rừng cây náo nhiệt biến mất. Ở dưới nụ cười âm hiểm của Triệu Vô Tà, một con cột trùng phá tan phòng ngự của trường kiếm, bay đến trước ngực người nọ. Quần áo mỏng manh căn bản không ngăn được cổ trùng, hai ba lưỡng con liền xé rách quần áo của người nọ rồi chui vào trong ngực hắn.</w:t>
      </w:r>
    </w:p>
    <w:p>
      <w:r>
        <w:t>Sự tình phát sinh tiếp theo khiến Triệu Vô Tà không đành lòng nhìn. Bị huyết sát cổ trùng tiến vào trong lồng ngực căn bản không có đường sống, cũng không thể chặt hết lồng ngực của mình được, đầu tiên là nghe thấy trong cơ thể người nọ truyền ra âm thanh cắn xé khủng bố, sau đó chính là tiếng kêu thảm thiết của người nọ.</w:t>
      </w:r>
    </w:p>
    <w:p>
      <w:r>
        <w:t>leng keng</w:t>
      </w:r>
    </w:p>
    <w:p>
      <w:r>
        <w:t>Trường kiếm sáng loáng rơi trên mặt đất, một trăm lẻ bảy cổ trùng còn lại nhất thời giống như mèo thấy tanh, đồng loạt bay lên. Trong rừng cây vang lên tiếng cắn xé ê răng, thi thể người nọ chỉ trong một thời gian ngắn thống khổ biến thành một đống xương trắng hếu.</w:t>
      </w:r>
    </w:p>
    <w:p>
      <w:r>
        <w:t>Tinh kim ngàn năm, quả nhiên là tinh kim ngàn năm, ha ha ha, phát tài rồi</w:t>
      </w:r>
    </w:p>
    <w:p>
      <w:r>
        <w:t>Tiếng cười hưng phấn khác hoàn toàn tiếng gào rú thống khổ vừa rồi vang lên đột ngột trong rừng cây, có thể mơ hồ trông thấy một người điên cầm một thanh trường kiếm sáng loáng nhảy tới nhảy lui trên bãi đất trống.</w:t>
      </w:r>
    </w:p>
    <w:p/>
    <w:p>
      <w:r>
        <w:t>Chương thứ mười bốn vào cung, gặp mặt Thánh Nhân.</w:t>
      </w:r>
    </w:p>
    <w:p>
      <w:r>
        <w:t>Khôi phục tâm tình hưng phấn trong lòng, Triệu Vô Tà giật mình nhớ tới trên mặt đất còn có một thi thể chưa xử lý xong, khi xoay người lại đúng lúc nhìn thấy người biến thành hài cốt kia. Bị một đám Huyết Sát Cổ chui vào thân thể, cho dù là tu sĩ Hóa Thân Kỳ cũng chưa chắc có thể sống sót, Triệu Vô Tà thầm nghĩ trong lòng. Mặc dù có chút đồng tình với vị nhân huynh này, trước khi chết Triệu Vô Tà cũng không biết tên của hắn ta, thật đúng là đáng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