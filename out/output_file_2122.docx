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mà mùi hương kỳ lạ này lại làm sắc mặt bọn họ có chút khác thường, mùi hương này truyền tới hai bên người Cấm Thần Uyên. Ngửi thấy được khí huyết di động trong cơ thể tu sĩ Nguyên Anh kỳ, khí huyết trong cơ thể tu sĩ cũng đều nổi lên, chỉ riêng nó cũng đủ làm cho tuyệt thế cường giả biến sắc.</w:t>
      </w:r>
    </w:p>
    <w:p>
      <w:r>
        <w:t>Triệu Vô Tà tới nơi này, mục đích ban đầu chính là chìa khóa mộ phần, hiện tại trong tay hắn có hai chiếc. Một cái là lúc trước Triệu Vô Tà lấy được từ trong tay vị hộ pháp Sói hôi trong Thiên Lang điện, một cái khác là chìa khóa mộ phần mà hắn thắng cùng Phạm Thiên Tiên Quân đánh cuộc giành được. Nhưng lúc trước hắn đã đáp ứng với Hoàng Tuyền Quỷ Mẫu muốn cho nàng hai chiếc bí thược. Cộng thêm trăm năm sau khi Cấm Thần Uyên mở ra, Tam Nương và Hồng Trần cũng cần bí thược.</w:t>
      </w:r>
    </w:p>
    <w:p>
      <w:r>
        <w:t>Vốn dĩ Triệu Vô Tà tính toán động thủ ngay từ đầu, nhưng bây giờ tựa hồ ra tay hơi chậm. Đã có hơn hai mươi cái bí thược không còn, số còn lại cũng đã bị chiếm cứ. Coi như Triệu Vô Tà đã có chuẩn bị trước, nhưng vẫn cần có thời gian. Triệu Vô Tà có cuồng vọng hơn nữa cũng sẽ không cho rằng mình có thể chống lại hơn hai mươi vị tuyệt thế cường giả phía dưới.</w:t>
      </w:r>
    </w:p>
    <w:p>
      <w:r>
        <w:t>Hiện giờ hắn ta đang chém giết với gia chủ Chu gia và Vụ Nô, làm trễ nãi hai canh giờ, tính nhẫn nại của Triệu Vô Tà cũng không sai biệt lắm. Nếu lúc không đủ thực lực, Triệu Vô Tà sẽ nhẫn nhịn, nhưng bây giờ thì</w:t>
      </w:r>
    </w:p>
    <w:p>
      <w:r>
        <w:t>Ta thành toàn cho ngươi</w:t>
      </w:r>
    </w:p>
    <w:p>
      <w:r>
        <w:t>Trên mặt Triệu Vô Tà tràn đầy vẻ tàn nhẫn, ánh mắt tràn ngập sát khí nhìn chằm chằm vào gia chủ Chu gia. Năm cái chén hóa thân kia bỗng nhiên dừng lại, hóa thành một đoàn sương mù huyết hồng nổ tung, trở về trong Nhân Tửu Kiếm. Trên thân kiếm đỏ như máu lại khôi phục bộ dáng lúc trước, thân thể hư ảnh trùng đầy huyết trùng.</w:t>
      </w:r>
    </w:p>
    <w:p>
      <w:r>
        <w:t>Bàn tay hung hăng cầm chặt nhân trùng chén kiếm, trong con mắt còn sót lại của Triệu Vô Tà hiện lên vẻ tàn khốc. Thân hình khẽ động, hắc quang phá toái hư không, lao về phía gia chủ Chu gia.</w:t>
      </w:r>
    </w:p>
    <w:p>
      <w:r>
        <w:t>Triệu gia lập tức đưa ngươi đi đoàn kết với con trai ngươi.</w:t>
      </w:r>
    </w:p>
    <w:p>
      <w:r>
        <w:t>Trên bộ xương đen nhánh lưu chuyển hắc quang, cùng với thân kiếm màu đỏ máu của Nhân Phệ Kiếm, càng khiến người ta cảm thấy chói mắt. Cường giả Nguyên Anh Đại viên mãn động thủ, toàn bộ hư không đều bị xúc động.</w:t>
      </w:r>
    </w:p>
    <w:p>
      <w:r>
        <w:t>Triệu Vô Tà khẽ động, trong ánh mắt mọi người chỉ xuất hiện một đạo hắc quang, hơn nữa sau một khắc liền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