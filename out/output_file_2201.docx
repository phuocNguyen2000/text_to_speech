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Ánh mắt sáng quắc trực tiếp chăm chú nhìn vào một thân ảnh uyển chuyển vô bắc bên trên, Vong Tình Ma Đế. Mặc dù khăn che mặt đã bị che khuất. Nhưng khuôn mặt Vong Tình Ma Đế, không thể nghi ngờ cũng là tuyệt thế. Chỉ sợ sẽ không thua hồng trần và tam nương ở ngoài phần mộ Nguyên Anh, nhưng điểm khác biệt là Vong Tình Ma Đế so với Hồng Trần Tam Nương còn đáng sợ hơn nhiều.</w:t>
      </w:r>
    </w:p>
    <w:p>
      <w:r>
        <w:t>Thâm Uyên Tuyệt Tình bị nữ nhân này luyện hóa vào trong cơ thể, mắt thấy vụ nô bảo vệ mình ngàn năm chết trong tay Triệu Vô Tà không nhúc nhích chút nào. Quả nhiên là tuyệt tình tuyệt nghĩa. Trong lòng năm vị Ma Đế còn lại cũng cảm thấy vị Vong Tình Ma Đế này là muội muội của bọn họ, dường như không chỉ đơn giản như vậy.</w:t>
      </w:r>
    </w:p>
    <w:p>
      <w:r>
        <w:t>Dưới cái nhìn chăm chú của tất cả mọi người, Triệu Vô Tà lại không nhúc nhích nhìn Vong Tình Ma Đế. Trong ánh mắt ẩn chứa vẻ giễu cợt, tên này thủy chung không thể quên Vong Tình Ma Đế năm đó thiếu chút nữa đoạt mạng nhỏ của hắn. Tính tình Nguyễn Cung tất báo hắn cũng không dễ dàng quên được. Ngay thời điểm tất cả mọi người bị hắn làm cho mờ mịt, Triệu Vô Tà mới chậm rãi mở miệng.</w:t>
      </w:r>
    </w:p>
    <w:p/>
    <w:p>
      <w:r>
        <w:t>Chương thứ ba trăm bảy mươi hai, tuyệt tình tuyệt nghĩa trầm.</w:t>
      </w:r>
    </w:p>
    <w:p>
      <w:r>
        <w:t>Ông ông</w:t>
      </w:r>
    </w:p>
    <w:p>
      <w:r>
        <w:t>Không nhìn những ánh mắt phẫn hận kia, Triệu Vô Tà vẫn gắt gao nhìn chằm chằm Vong Tình Ma Đế, không che dấu vẻ chán ghét trên mặt, còn có hận ý. Năm đó thiếu chút nữa khiến Triệu Vô Tà mất mạng, Triệu Vô Tà tuyệt đối sẽ không dễ dàng buông tha Vong Tình Ma Đế. Thân kiếm màu đỏ máu của Nhân cổ trùng run rẩy, sương mù máu nồng đậm chậm rãi tràn ra.</w:t>
      </w:r>
    </w:p>
    <w:p>
      <w:r>
        <w:t>Thanh âm Xèo xèo đau nhức màng nhĩ từ trong huyết vụ truyền đến, cực kỳ khó nghe. Nhưng thanh âm này đối với mọi người mà nói lại không lạ lẫm chút nào. Mấy cường giả tuyệt thế đã được chứng kiến qua sắc mặt đều thay đổi, nhìn Nhân Trùng cổ dần dần từ trong huyết vụ đi ra. Nhưng khi mọi người nhìn thấy đầu lâu trùng cổ kia, từng tiếng kinh hô liền phát ra.</w:t>
      </w:r>
    </w:p>
    <w:p>
      <w:r>
        <w:t>Sương Nô, Là vụ nô</w:t>
      </w:r>
    </w:p>
    <w:p>
      <w:r>
        <w:t>Ma La Ma Đế nhướng mày, ánh mắt của hắn cũng nhìn chăm chú vào con nhân trùng cổ quái kia, sau khi nhìn thấy khuôn mặt của nhân trùng cổ, sắc mặt hắn trở nên quái dị, tựa như nhớ ra cái gì đó. Bất quá hắn tựa hồ thi triển thần thông gì đó, thân hình mơ hồ, người khác cũng khó nhìn rõ ngũ quan diện mục của hắn, càng không nói đến biểu tình.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