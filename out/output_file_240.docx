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Hắc hắc phiền muộn nhớ tới.</w:t>
      </w:r>
    </w:p>
    <w:p>
      <w:r>
        <w:t>Tên Lam Tín là một người trung niên, nhưng hai bên tóc mai đã có chút hoa râm, nhìn không ra tuổi thật. Chẳng qua giữa hai hàng lông mày mang theo khí tức trưởng thành, rất là tuấn lãng, mang theo một loại mị lực tà dị. Phía sau hắn, đi theo một đám đệ tử, chẳng qua người đứng phía trước lại là một cô gái.</w:t>
      </w:r>
    </w:p>
    <w:p>
      <w:r>
        <w:t>Đạo bào màu lam quấn trên người nữ tử nhưng không che được thân thể động lòng người kia, tư sắc không dưới Tam Nương, nữ tu sĩ Triệu Vô Tà gặp qua cũng chỉ có Vong Tình Ma Đế và Hồng Trần tiên tử có thể vượt qua. Nàng này nhìn quanh, một loại khí tức mị hoặc kỳ dị bỗng sinh ra, làm cho người ta nhìn không khỏi giận dữ.</w:t>
      </w:r>
    </w:p>
    <w:p>
      <w:r>
        <w:t>Triệu Vô Tà liếc mắt nhìn qua, không ít nam tu giữa hai chân đều là dựng thẳng quần lên. Nhìn thấy một màn này, nữ tử áo lam cười hì hì, đột nhiên phát hiện Triệu Vô Tà, ánh mắt sáng ngời, hướng về Triệu Vô Tà liếm liếm môi, một đôi mắt Câu Hồn mi mắt thẳng tắp nhìn chằm chằm Triệu Vô Tà.</w:t>
      </w:r>
    </w:p>
    <w:p>
      <w:r>
        <w:t>Tiểu đệ đệ, thế này đệ đi, vào cốc rồi thì tỷ tỷ sẽ bảo vệ đệ, hì hì.</w:t>
      </w:r>
    </w:p>
    <w:p>
      <w:r>
        <w:t>Thật bất hạnh, Triệu Vô Tà bị đùa giỡn bởi khuôn mặt thiếu niên tuấn tú. Triệu Vô Tà không khỏi sờ sờ cái mũi, thầm thì một tiếng Yêu nữ.</w:t>
      </w:r>
    </w:p>
    <w:p/>
    <w:p>
      <w:r>
        <w:t>Chương bốn mươi bảy thí luyện, Vô Cấu cốc tam</w:t>
      </w:r>
    </w:p>
    <w:p>
      <w:r>
        <w:t>Các vị, có lẽ các vị đã hiểu rõ quy củ của thí luyện rồi. Có điều ta vẫn phải nói lại lần nữa, muốn vào cốc muốn làm gì cũng được. Nhưng sau ba tháng nữa phải đi ra. Nếu không, xóa bỏ.</w:t>
      </w:r>
    </w:p>
    <w:p>
      <w:r>
        <w:t>Triệu Vô Tà híp mắt nhìn qua, trung niên tên Lam Tín kia nói đến lúc xoá bỏ hai chữ. Ánh mắt bắn ra, không ngờ lại là sát khí thật sự, những đệ tử của Lam Lân Quỷ Tông đứng sau hắn đều lộ vẻ khát vọng. Quả nhiên là ma đạo đại tông, sát ý quá nặng.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