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màn làm cho người ta kinh hãi đã xảy ra, một đạo hôi quang hiện lên, người trốn chạy trong đó nhất thời bị rơi từ trên phi kiếm xuống. Cách đó không xa, trong lòng Tiễn Kích bỗng nhiên cả kinh, vội vàng thay đổi phương hướng, chạy trốn về một hướng khác.</w:t>
      </w:r>
    </w:p>
    <w:p>
      <w:r>
        <w:t>Hắn không phải kẻ ngu, vừa rồi hắn cảm giác được đạo hôi quang kia khủng bố cỡ nào, một chút phản kháng và chiến ý cũng không cao. Lúc này Tiền Kích chỉ biết muốn nhanh chóng rời khỏi, nếu bị Sát Thần kia phát hiện thảm rồi.</w:t>
      </w:r>
    </w:p>
    <w:p>
      <w:r>
        <w:t>Ngay trong nháy mắt khi hắn bỏ chạy, một bóng người từ đằng xa bay tới, tốc độ nhanh đến mức trúc cơ kỳ có thể đạt tới cực hạn. Trúc cơ đại viên mãn, tu vi người tới là trúc cơ đại viên mãn.</w:t>
      </w:r>
    </w:p>
    <w:p>
      <w:r>
        <w:t>Vẻ mặt lạnh lùng, giống như hàn băng vạn năm, trên đôi mắt tràn ra sát khí. Chỉ vài bước đã tới trước mặt tu sĩ rơi xuống, tu sĩ không biết tên kia đã không còn hơi thở, bụng thủng một lỗ lớn, bụng đang bốc lên lãnh khí xèo xèo. Đan điền, toàn bộ đan điền đều bị đóng băng.</w:t>
      </w:r>
    </w:p>
    <w:p>
      <w:r>
        <w:t>Bàn tay khẽ vẫy, một đạo hôi quang cùng một đạo kim quang từ trên người tên tu sĩ kia bay lên, dừng lại ở trước mặt thanh niên lạnh lùng. Một thanh tiểu đao nhỏ bé ảm đạm, một kim quang lập lòe.</w:t>
      </w:r>
    </w:p>
    <w:p>
      <w:r>
        <w:t>Lần này hai bên cùng nhau nghiền nát nhau, sau đó cùng nhau nghiền nát mọi chuyện.</w:t>
      </w:r>
    </w:p>
    <w:p>
      <w:r>
        <w:t>Lệnh bài thỉnh thoảng phía trên có hiện ra một con số.</w:t>
      </w:r>
    </w:p>
    <w:p>
      <w:r>
        <w:t>Thu hồi lệnh bài, thân hình chậm rãi bay lên, đứng ở trên tiểu đao kia. Tiểu đao vốn dĩ còn vô cùng trân quý nháy mắt dài ra, sau đó hóa thành một đạo kiếm quang biến mất ở trong rừng rậm. Bất quá trước khi hắn rời đi, lông mày nhẹ nhàng nhíu một chút, ánh mắt hướng phương hướng Tiền kích độn tẩu nhìn thoáng qua.</w:t>
      </w:r>
    </w:p>
    <w:p>
      <w:r>
        <w:t xml:space="preserve">Vù vù vù </w:t>
      </w:r>
    </w:p>
    <w:p>
      <w:r>
        <w:t>Ngực bụng nhanh chóng phồng lên như ống bễ, Tiền Kích chạy thoát rất may mắn quay đầu nhìn lại một cái. Quá kinh khủng, mặc dù không nhìn thấy tu sĩ thần bí kia, nhưng đạo khí tức hôi quang kia đã đủ rồi. Tiễn Kích ở trên đạo ánh sáng xám kia cảm giác được một loại khí tức làm tim hắn đập nhanh, đây mới là điểm mấu chốt để hắn ngay cả mặt địch nhân cũng chưa thấy đã chạy trốn.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