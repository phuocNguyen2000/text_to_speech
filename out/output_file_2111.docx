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Âm thanh này xuất hiện lại càng ngoài ý muốn, vốn dĩ cường giả phía dưới còn có tu sĩ hai bên Cấm Thần Uyên đều cho rằng Triệu Vô Tà lúc này đã trọng thương. Nhất là một thân Sát Cốt đầy rẫy vết thương. Khí tức Huyết Ảnh quỷ dị kia ẩn nấp, thế nhưng các cường giả ở đây đều cảm nhận được một cỗ triệt để.</w:t>
      </w:r>
    </w:p>
    <w:p>
      <w:r>
        <w:t>Có thể khiến bọn họ như vậy, có thể thấy được thực lực huyết ảnh kia cũng rất khủng bố, vốn tưởng rằng chủ nhân của huyết ảnh quỷ dị này có thể khiến Triệu Vô Tà phải trả giá nặng nề. Thậm chí là giết chết Triệu Vô Tà ngay tại chỗ, nhưng vào lúc này, dường như không đơn giản như vậy. Huyết ảnh không thực hiện được ý nghĩa., Tựa hồ cũng rất là kinh ngạc, tại hư không chuyển một cái liền muốn biến mất. Huyết ảnh vừa biến thành chộp lấy bụng Triệu Vô Tà, chỉ là phát ra từng tiếng vang mà thôi, đối với Triệu Vô Tà một chút ảnh hưởng cũng không có. Nếu lúc này để cho huyết ảnh bỏ chạy, chính Triệu Vô Tà cũng cảm thấy xấu hổ.</w:t>
      </w:r>
    </w:p>
    <w:p>
      <w:r>
        <w:t>Đi ra rồi còn muốn trở về, quả thực là nằm mơ</w:t>
      </w:r>
    </w:p>
    <w:p>
      <w:r>
        <w:t>Triệu Vô Tà đột nhiên đứng dậy, cũng không thấy có động tác gì, chín mươi con Nhân Trùng đột nhiên xuất hiện trong hư không. Vốn dĩ hắn ta còn để mặc cho cường giả xuyên thẳng qua, thoáng cái đã bị giam cầm. Ngay cả cường giả như Vụ Nô cũng không tránh khỏi cái lồng giam nhỏ huyết ảnh kia dường như cũng không làm được.</w:t>
      </w:r>
    </w:p>
    <w:p>
      <w:r>
        <w:t>Oành oành oành oành oành</w:t>
      </w:r>
    </w:p>
    <w:p>
      <w:r>
        <w:t>Sau khi đụng vào vách tường chung quanh, rốt cuộc đạo huyết ảnh kia cũng bỏ qua ý định bỏ chạy, mà ở bên trong lao tù hư không xoay quanh. Huyết quang bắt đầu khởi động, một cái bóng người nhàn nhạt dần dần xuất hiện, giống như huyết dịch đỏ thẫm đang lưu động. Sau huyết quang, rốt cuộc người này hiện ra dung mạo.</w:t>
      </w:r>
    </w:p>
    <w:p>
      <w:r>
        <w:t>Là ngươi</w:t>
      </w:r>
    </w:p>
    <w:p>
      <w:r>
        <w:t>Trên mặt Triệu Vô Tà xuất hiện một tia kinh ngạc, cũng khó trách, mặc dù trong lòng đã đoán được có thể là vị này nhưng lúc này tận mắt nhìn thấy vẫn có chút kinh ngạc. Chủ nhân của huyết ảnh kia chính là Chu gia chủ. Toàn thân đều là màu đỏ, tóc đỏ mắt máu, mặc trường bào đỏ như máu.</w:t>
      </w:r>
    </w:p>
    <w:p>
      <w:r>
        <w:t>Nếu không phải diện mạo hay khuôn mặt của Chu gia trước kia, Triệu Vô Tà thiếu chút nữa đã tưởng rằng người của mình chính là huyết linh bên trong Cốc thức kiếm. Gia chủ Chu gia hiện ra dung mạo cơ thể, hai tay trốn ở trong trường bào màu huyết hồng, một đôi đồng tử đỏ như máu trực đứng nhìn chằm chằm vào Triệu Vô Tà.</w:t>
      </w:r>
    </w:p>
    <w:p>
      <w:r>
        <w:t>Phảng phất như muốn khắc hoàn toàn bộ dáng vẻ của Triệu Vô Tà vào trong đầu, hận ý cùng sát khí của giọt thiên kia, mọi người bên ngoài đều là kinh ngạc và ngạc nhiên. Người này là ai mà lại hận Triệu Vô Tà đến mức như vậy, thân hình hai vị Thần Tiêu Đạo Tông và Tụ Tiên đảo hơi dừng lại một chút, trên mặt cũng xuất hiện vẻ kinh ngạc.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