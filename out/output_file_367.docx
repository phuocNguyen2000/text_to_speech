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Âm Tiên Chu Cáp </w:t>
      </w:r>
    </w:p>
    <w:p>
      <w:r>
        <w:t>Khuôn mặt Triệu Vô Tà đầy vẻ kinh ngạc, sau đó biến thành vui mừng như điên, thân hình vừa định hành động thì bỗng mơ thấy vật kia hóa thành một cái bóng lửa đỏ rực, trong nháy mắt đã biến mất, sau một khắc liền xuất hiện ở sườn núi. Ánh mắt Triệu Vô Tà bắt đầu giãy dụa, trên mặt do dự hồi lâu, cuối cùng vẫn ngoan ngoãn lùi lại.</w:t>
      </w:r>
    </w:p>
    <w:p>
      <w:r>
        <w:t>Mặc dù chỉ liếc mắt một cái, Triệu Vô Tà cũng thấy rõ bộ mặt của vật kia, tuyệt đối là Âm Tiên Chu Cáp được nhắc tới trong cổ kinh. Toàn thân đỏ như lửa, giống như cóc, cổ họng hướng lên trên hai mảnh màu đen. Âm Tiên Chu Cáp xen vào giữa độc trùng trung giai và cao giai độc trùng, kịch độc âm tiên trong miệng phun ra cực kỳ nhanh, cộng thêm tốc độ của nó nhanh như tia chớp. Đây chính là dị chủng độc trùng, Triệu Vô Tà thiếu chút nữa đã ra tay bắt Âm Tiên Chu Cáp về.</w:t>
      </w:r>
    </w:p>
    <w:p>
      <w:r>
        <w:t>Chỉ là nhớ tới Hắc Thủy Độc Liên ở sườn núi, lại tắt cái ý niệm này, hiện tại hắn mới nhớ tới. Ngọn núi độc này không phải Thanh Lương huyện Thanh Lương sơn có thể so sánh, có lẽ độc trùng gì đó đều có thể xuất hiện, vì không bị cám dỗ. Triệu Vô Tà dứt khoát nhắm hai mắt lại, tranh thủ thời gian điều tức.</w:t>
      </w:r>
    </w:p>
    <w:p>
      <w:r>
        <w:t>Sau khi Triệu Vô Tà nhập định, khắp nơi trên núi độc, thậm chí toàn bộ độc trùng trong phạm vi trăm dặm đều chạy về phía núi độc, nhất thời mùi tanh tưởi ngút trời, trong lúc hành động của những độc trùng kia tản ra tanh hôi vô cùng. Người bình thường nhàn nhạt ngửi được mùi đó, sẽ trúng độc mà bỏ mình.</w:t>
      </w:r>
    </w:p>
    <w:p>
      <w:r>
        <w:t>Thế nhưng ở trong không khí lại tồn tại một mùi thơm kỳ dị, làm cho người ta ngửi thấy muốn say, không thể tự thoát ra được. Hắc Thủy Độc Liên, tiên phẩm độc hoa, hương thơm cũng có thể so sánh với tiên phẩm linh thảo.</w:t>
      </w:r>
    </w:p>
    <w:p>
      <w:r>
        <w:t>Triệu Vô Tà nhắm mắt lại là đúng, bởi vì ngay sau khi hắn nhập định, chỗ sườn núi không ngừng xuất hiện độc trùng kỳ lạ. Uy thế hoàn toàn không bằng Âm Tiên Chu Cáp kia, tộc đàn độc trùng dị chủng như Nhân Diện Tri Chu cũng từ tám hướng hội tụ lại. Tóm lại, nhìn lại, ngoại trừ độc trùng vẫn là độc trùng.</w:t>
      </w:r>
    </w:p>
    <w:p>
      <w:r>
        <w:t>Cũng may trong phạm vi trăm dặm này đều không có người ta cho nên mặc dù độc trùng hoành hành nhưng không ai biết được. Bất quá tình cảnh nơi này thật sự quá hỗn loạn, cũng quá nguy hiểm, nhìn bộ dạng này, cho dù là Kết Đan Tông Sư tiến vào cũng sẽ bị độc trùng điên cuồng gây thương tích, thậm chí chết không chừng. Về phần tu sĩ Trúc Cơ kỳ, không biết sống chết mà tiến vào chỉ có một con đường chết.</w:t>
      </w:r>
    </w:p>
    <w:p/>
    <w:p>
      <w:r>
        <w:t>Điều thứ bảy mươi mốt, là dẫn Vạn Độc Luyện Cổ Phiên.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