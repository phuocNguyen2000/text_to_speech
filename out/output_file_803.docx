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lúc này vẻ mặt của hắn lại không khó chịu chút nào, mà là leo lên một tia vui mừng, khóe miệng chậm rãi cong lên thành độ cong, hai mắt lại nhắm lại. Trong đầu xuất hiện một cảnh tượng, đó là tràng cảnh chặt đứt thần niệm liên hệ thần niệm trước đó.</w:t>
      </w:r>
    </w:p>
    <w:p>
      <w:r>
        <w:t>Ở chỗ sâu nhất trong đầm lầy, có một bộ hài cốt vô cùng lớn trôi nổi trong lớp bùn nhão đó. Bộ hài cốt vô cùng to lớn kia toàn thân trắng hếu, khung xương cực lớn, có thể tưởng tượng khi còn sống chắc chắn là một con cự thú.</w:t>
      </w:r>
    </w:p>
    <w:p>
      <w:r>
        <w:t>Điều khiến Triệu Vô Tà cảm thấy kỳ dị là ở chỗ sâu nhất của Chiểu Trạch cũng có nơi dởm Khí không đạt được. Bộ hài cốt kia tuy rằng đang chìm ngầm hiển phù trong bùn đất, nhưng chỉ có mặt ngoài có dở khí mà thôi, ở trong bộ xương này, giống như ở một không gian khác, không hề có một chút dớc khí nào.</w:t>
      </w:r>
    </w:p>
    <w:p>
      <w:r>
        <w:t>Khung xương tuy rằng trắng bóng, nhưng lại trong suốt như ngọc, tựa hồ có thể nhìn thấy bên trong xương cốt có chất lỏng sền sệt trong suốt đang lưu chuyển. Quả nhiên vô cùng kỳ dị, không nghĩ tới ở nơi này hơn hai ngàn trượng lại có một bộ xương như vậy.</w:t>
      </w:r>
    </w:p>
    <w:p>
      <w:r>
        <w:t>Thần niệm tại thời điểm dò xét ra bộ hài cốt này, độc võng bị phá toái, thần niệm lập tức bị uế khí đồng hóa. Là lấy cũng không biết hài cốt này rốt cục lớn bao nhiêu, tóm lại Triệu Vô Tà có thể khẳng định. Cho đến bây giờ, yêu thú lớn nhất hắn từng gặp qua chính là Độc Long, nhưng mà thi hài Độc Long sau khi chết khẳng định không có cự đại hài cốt trong bùn đất. Tìm được viễn cổ hung thú.</w:t>
      </w:r>
    </w:p>
    <w:p>
      <w:r>
        <w:t>Triệu Vô Tà nở một nụ cười, chậm rãi nói. Có thể được mai táng ở nơi sâu nhất trong đầm lầy đen này, hơn nữa còn có một di hài thật lớn như vậy, lại làm cho uế khí không thông. Ngoại trừ những hung thú viễn cổ kia thì không còn khả năng nào khác.</w:t>
      </w:r>
    </w:p>
    <w:p>
      <w:r>
        <w:t>Tuy rằng tổn thất một tia thần niệm còn bị phản phệ thụ thương, nhưng Triệu Vô Tà lại không có chút hối hận nào. Bởi vì đây chính là bảo vật mà hắn muốn tìm, là bộ hài cốt của yêu thú viễn cổ.</w:t>
      </w:r>
    </w:p>
    <w:p>
      <w:r>
        <w:t>Đầm đen chín vạn dặm, tồn tại không biết bao nhiêu vạn năm, bất quá khẳng định là ở thế giới này thời viễn cổ đã hình thành. Vậy đồng nghĩa với chỗ sâu nhất trong đầm lầy, khẳng định có tồn tại di hài hung thú cự thú từ thời viễn cổ. Đám hung thú viễn cổ, trời sinh lực lượng mạnh mẽ, một quyền có thể đập nát một ngọn núi cao.</w:t>
      </w:r>
    </w:p>
    <w:p>
      <w:r>
        <w:t>Thậm chí có hung thú có thể dời núi lấp biển tàn sát bừa bãi trên mặt đất. Không ai có thể khống chế, ở thời viễn cổ, bất luận là đại địa hay là bầu trời. Đều là địa bàn của những hung thú khổng lồ kia, cường giả nhân loại tu luyện vạn năm, cũng thua một con cự thú một lần.</w:t>
      </w:r>
    </w:p>
    <w:p>
      <w:r>
        <w:t>Mà Triệu Vô Tà tìm di hài của hung thú viễn cổ để làm mục đích chính là: Hóa yêu.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