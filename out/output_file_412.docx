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nhìn thấy một màn này thì mặt vẫn không chút thay đổi, bầy rắn Xích Luyện đã thành cổ. Bản năng chém giết trong chiến đấu đã sớm in thật sâu vào trong người bọn chúng, cho dù không cần con sâu độc ngốc Triệu Vô Tà này khống chế chúng nó cũng biết phải làm sao để chém giết. Làm sao để diệt sát kẻ địch của Triệu Vô Tà.</w:t>
      </w:r>
    </w:p>
    <w:p>
      <w:r>
        <w:t>Lần này vừa lúc nghiệm chứng uy lực của xà cổ Xích Luyện, nhìn xem thai nghén cổ trì, uy lực của bầy rắn Xích Luyện rốt cuộc biến thành như thế nào.</w:t>
      </w:r>
    </w:p>
    <w:p>
      <w:r>
        <w:t xml:space="preserve">Vù vù </w:t>
      </w:r>
    </w:p>
    <w:p>
      <w:r>
        <w:t>Giống như những mảnh đá bắn ra kia, không khí chung quanh bầy rắn đồng dạng vang lên thanh âm vạch phá không khí, từng đạo bóng dáng lửa đỏ bỗng nhiên chớp động xuống. Không phải mạnh mẽ đâm tới, mà là một trận thế phòng ngự, khí tức nóng rực bộc phát ngay lập tức yên tĩnh. Chỉ là trong nháy mắt đó đã đủ rồi, đợi hồng quang tan hết, mặt đất đã nhiều ra rất nhiều tro tàn màu đen.</w:t>
      </w:r>
    </w:p>
    <w:p>
      <w:r>
        <w:t>Trịnh Phương kinh ngạc nhìn bầy rắn đang vây quanh Trịnh Nguyên Bá, sau đó lại quay đầu nhìn Triệu Vô Tà, khi nhìn thấy lá cờ nhỏ trong tay Triệu Vô Tà, trên mặt chợt hiện ra vẻ chợt hiểu, còn có một chút hâm mộ, lúc trước nhìn thấy Triệu Vô Tà là bị hôi khí trên mặt tiểu phiên bắn ra bắt lấy.</w:t>
      </w:r>
    </w:p>
    <w:p>
      <w:r>
        <w:t>Kiến thức tuy rằng không tính là uyên bác, nhưng Trịnh Phương tốt xấu cũng là đệ tử bàng chi của đại gia tộc, tự nhiên có thể đoán ra lá cờ nhỏ trong tay Triệu Vô Tà không phải vật phàm. Chẳng qua không biết vì sao, ý niệm hắn đối với Triệu Vô Tà không dậy nổi một tia đối kháng trong đầu., Có lẽ thời điểm ở núi độc, Triệu Vô Tà hung hãn vô cùng, uy áp có thể lấy tính mạng của hắn ta trong nháy mắt đã khắc sâu vào tâm thần Trịnh Phương, cho nên đối với Triệu Vô Tà hắn ta vẫn rất tôn kính, cho dù đã đến Đông Lâm thành.</w:t>
      </w:r>
    </w:p>
    <w:p>
      <w:r>
        <w:t>Trịnh Phương vẫn đứng về phía Triệu Vô Tà, gã không làm nhục Triệu Vô Tà cùng Trịnh Nguyên Bá, bây giờ nhìn thấy một màn kia, Trịnh Phương bỗng nhiên buông lỏng lo lắng, ngược lại còn đồng tình với Trịnh Nguyên Bá, gã có lẽ rất nhanh sẽ biết rằng Triệu Vô Tà trầm mặc lạnh như băng không phải là tán tu dễ bắt nạt, mà là một tên ma đầu khiến người ta không dám phản kháng.</w:t>
      </w:r>
    </w:p>
    <w:p>
      <w:r>
        <w:t>Hừ, thả một ít bò sát nhỏ ra thì đã sao, ta muốn đập nát ngươi. Bách Sơn ma đạo, sắp tới rồi!</w:t>
      </w:r>
    </w:p>
    <w:p>
      <w:r>
        <w:t>Trịnh Nguyên Bá mặc dù có chút kinh ngạc với tốc độ của bầy rắn, bất quá vẫn không có đem bàn tay bình thường có thể bóp chết Xích Luyện Xà, mà là thân hình đột nhiên thẳng tắp.</w:t>
      </w:r>
    </w:p>
    <w:p>
      <w:r>
        <w:t>Mười hạt châu màu vàng đất đột nhiên từ trong miệng hắn nhổ ra, tản ra ánh sáng màu vàng nồng đậm di động trên dưới, đồng thời ở phía trên những hạt châu đó. Từng hư ảnh ngọn núi xuất hiện, hào quang bỗng nhiên hướng lên trên bay đi, mười hạt châu toàn bộ bay lên trời cao. Qua một lúc, áp lực dày đặc đột nhiên từ trên cao đè xuống, trên sân nhất thời kêu thảm một mảnh.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