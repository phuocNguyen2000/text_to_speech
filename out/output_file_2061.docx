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ba trăm năm mươi mốt của cường giả tập hợp.</w:t>
      </w:r>
    </w:p>
    <w:p>
      <w:r>
        <w:t>Đứng ở phía trên Thiết Vũ Cự Bằng chính là một đại hán cường tráng, nửa người trên lộ ra, phía trên có khắc vô số đồ án yêu thú. Bất quá không có một đầu Yêu thú nào là tầm thường, dĩ nhiên đều là Yêu thú từ viễn cổ, che kín nửa thân trên của đại hán này. Hơn nữa còn một mực kéo dài đến nửa thân dưới, chỉ sợ toàn thân đại hán này đều là đồ án này.</w:t>
      </w:r>
    </w:p>
    <w:p>
      <w:r>
        <w:t>Đại hán này hừ lạnh một tiếng, những con mắt lạnh lẽo của yêu thú bên dưới không khỏi run lên, nhất là trên cánh tay đại hán này bỗng nhiên xuất hiện một cái kim quang lập lòe phía sau, phía dưới phần đông yêu thú đều cúi đầu, không dám nhìn lại đám người Ngự Thú Tông, hiển nhiên là bị uy thế đại hán này chấn nhiếp.</w:t>
      </w:r>
    </w:p>
    <w:p>
      <w:r>
        <w:t>Phía dưới có vô số tu sĩ, cũng có không ít tu sĩ biết đại hán này ai.</w:t>
      </w:r>
    </w:p>
    <w:p>
      <w:r>
        <w:t>Tông chủ đời trước của Ngự Thú Tông là cường giả tuyệt thế, cảnh giới Nguyên Anh Đại viên mãn. Ở ngàn năm trước, đại hán này danh chấn khắp nơi. Cường giả của đại lục Thiên Vân được mọi người gọi là Thú Vương. Người này cả đời đi ra ngoài đã vẽ vô số hung thú, sau khi tiến vào Ngự Thú Tông tu vi càng là tiến triển cực nhanh. Ngắn ngủn mấy trăm năm đã là cường giả của đại lục danh chấn Thiên Vân rồi.</w:t>
      </w:r>
    </w:p>
    <w:p>
      <w:r>
        <w:t>Trên cánh tay đại hán này chính là Tiên khí chấn thiên hạ lúc trước của Thú Vương, cũng là một cái. Ngự Thú Quyển, bất quá lại là Ngự Thú Quyển cấp bậc Tiên Khí. Nghe đồn Yêu thú cảnh giới Nguyên Anh, chỉ cần được thu vào trong Ngự Thú Quyển của vị Thú Vương này, cũng phải phục tùng. Hiện tại xem ra, lời đồn đại kia tựa hồ là sự thật.</w:t>
      </w:r>
    </w:p>
    <w:p>
      <w:r>
        <w:t>Thú Vương uy phong thật là lớn a, không biết cái Ngự Thú Quyển kia của ngươi có thể thu cả bổn tọa vào được không đây.</w:t>
      </w:r>
    </w:p>
    <w:p>
      <w:r>
        <w:t>Vào lúc này một âm thanh vô cùng vang dội xen vào. Một dòng nước lũ màu đen từ xa cuồn cuộn chảy tới, ngay lập tức đã xuất hiện trên không trung. Vô số khí đen cuồn cuộn, bên trong có cái gì, hoàn toàn bị che lấp. Nhưng âm thanh đó truyền ra lại là sinh linh trong phạm vi mười vạn dặm đều nghe được rõ ràng.</w:t>
      </w:r>
    </w:p>
    <w:p>
      <w:r>
        <w:t>Ta đường đường là điện chủ đời trước của Vân Ma điện, ngay cả mặt lão tử cũng không dám lộ ra sao?</w:t>
      </w:r>
    </w:p>
    <w:p>
      <w:r>
        <w:t>Tráng hán đứng trên đầu Thiết Vũ Cự Bằng, bàn tay vuốt ve vòng kim quang lập lòe trên cánh tay, ánh mắt lạnh lẽo. Nhìn dòng lũ hắc khí cuồn cuộn, kéo dài ngàn dặm, đều bị hắc khí bao phủ. Cũng không biết rốt cuộc trong đó là thế lực phương nào, nhưng lời đại hán kia nói ra, liền minh bạch.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