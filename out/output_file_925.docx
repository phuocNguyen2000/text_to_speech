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nhàn nhạt khàn khàn từ trong miệng Triệu Vô Tà truyền ra, trong thanh âm không nghe ra bất cứ sự bất mãn nào, nhưng vị trưởng lão Thanh Thạch kia đi hơi nhíu mày. Cuối cùng chậm rãi giãn ra, mang theo vẻ vui mừng nói: Nếu là lãnh chúa vô tà, chúng ta nên lên đường rồi. Thiên Lang điện.</w:t>
      </w:r>
    </w:p>
    <w:p>
      <w:r>
        <w:t>Nói xong cũng để cho Triệu Vô Tà đi trước. Trong hắc khí, vết máu trên khóe miệng Triệu Vô Tà đã không còn. Chỉ lạnh lùng nhìn vị chấp pháp trưởng lão này biểu diễn, dối trá, mở ra linh trí, tu luyện gần ngàn năm. Cho dù là đầu heo cũng muốn khai khiếu, huống chi trời sinh đã mở ra yêu thú khát máu thiên lang cấp cao.</w:t>
      </w:r>
    </w:p>
    <w:p>
      <w:r>
        <w:t>Một Chấp pháp trưởng lão cũng đi ra nghênh đón, Triệu Vô Tà sẽ không cho rằng mình chỉ là một bá chủ đầm đen chín vạn dặm, cần Thiên Lang điện gây chiến lớn như vậy. Ngay từ lúc đầu, Triệu Vô Tà gần như có thể khẳng định chắc chắn tên Chấp pháp trưởng lão này đã làm ra.</w:t>
      </w:r>
    </w:p>
    <w:p>
      <w:r>
        <w:t xml:space="preserve">Châu </w:t>
      </w:r>
    </w:p>
    <w:p>
      <w:r>
        <w:t>Hừ lạnh một tiếng, chẳng qua thanh âm vẫn bị hắc khí quay cuồng hấp thu, Triệu Vô Tà nhếch miệng cười lạnh liên tục. Lập tức nhấc chân lên, dưới chân là hư không. Lại giống như đạp trên đất bằng vậy. Trong không gian nhộn nhạo nổi lên gợn sóng, bất quá bên trong trộn lẫn hắc khí vào, đúng là có vẻ rất quỷ dị.</w:t>
      </w:r>
    </w:p>
    <w:p>
      <w:r>
        <w:t xml:space="preserve">Hắc hắc </w:t>
      </w:r>
    </w:p>
    <w:p>
      <w:r>
        <w:t>Trên khuôn mặt hung hãn, vị chấp pháp trưởng lão Thiên Lang điện này lập tức hóa thành độn quang bắn vào bên trong đại điện. Toàn thân Triệu Vô Tà hắc khí quay cuồng không ngớt, bỗng nhiên kéo dài thành một cái bóng cực kỳ vặn vẹo, trong nháy mắt độn quang của Thanh Thạch trưởng lão đã đến trước đại điện kia.</w:t>
      </w:r>
    </w:p>
    <w:p>
      <w:r>
        <w:t xml:space="preserve">Ầm ầm ầm </w:t>
      </w:r>
    </w:p>
    <w:p>
      <w:r>
        <w:t>Đại môn phía trước đại điện đột nhiên mở ra, không ngờ lại phát ra âm thanh như sấm động, cánh cửa lớn kia cũng là màu xanh toàn thân. Vừa nhìn liền biết cứng rắn vô cùng, là do Lang Sát Thạch tạo thành ngày đó. Một cánh cửa khổng lồ cao tới mấy trăm trượng, cơ hồ chiếm một nửa độ cao của đại điện. Toàn thân Triệu Vô Tà bao phủ trong hắc khí, ngay lập tức không thấy bóng người nào nữa, bị khí tức đại điện ầm ầm vây quanh.</w:t>
      </w:r>
    </w:p>
    <w:p>
      <w:r>
        <w:t>Vật thể to lớn trước mặt luôn nhỏ bé dễ dàng bị che lấp, rõ ràng mắt thường ở đâu cũng nhìn không thấy. Lúc này Triệu Vô Tà chính là như vậy, trước cổng chính của lang điện. Triệu Vô Tà đứng ở trước cửa nhìn từ xa, ngay cả một điểm nhỏ cũng nhìn ra. Giống như biến mất, giữa trời đất chỉ còn lại cánh cửa bằng đá to lớn đang mở ra ầm ầm như tiếng sét nổ đùng.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