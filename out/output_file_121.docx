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Cầm đầu nữ tử là một mỹ nữ tuyệt đỉnh, cho dù đứng bất động ở nơi đó cũng có thể hấp dẫn ánh mắt của toàn trường. Điều duy nhất khiến Triệu Vô Tà tiếc nuối là hai đầu lông mày của nữ tử này có thêm một chút sát khí. Về phần năm người còn lại phía sau nàng ta, hai nữ ba nam đều là hạng người phong thần tuấn lãng. Bất quá sau khi xem qua mỹ nữ tuyệt đỉnh, Triệu Vô Tà đối với hai nữ tử kia một chút hứng thú cũng không có.</w:t>
      </w:r>
    </w:p>
    <w:p>
      <w:r>
        <w:t>Tiểu nương da này còn đẹp hơn cả tam nương, nếu có thể, sao lại tức giận nhìn ta như vậy</w:t>
      </w:r>
    </w:p>
    <w:p>
      <w:r>
        <w:t>Triệu Vô Tà ánh mắt không kiêng nể gì đánh giá nữ tử cầm đầu, nhất thời làm cho nữ tử này sinh ra vài phần chán ghét hắn.</w:t>
      </w:r>
    </w:p>
    <w:p>
      <w:r>
        <w:t>Là ngươi gây ra</w:t>
      </w:r>
    </w:p>
    <w:p>
      <w:r>
        <w:t>Triệu Vô Tà nghe thế lập tức lắc đầu như trống bỏi.</w:t>
      </w:r>
    </w:p>
    <w:p>
      <w:r>
        <w:t>Dứt khoát lần thứ hai chấm dứt, lần lượt đọc bí mật thứ mười bảy.</w:t>
      </w:r>
    </w:p>
    <w:p>
      <w:r>
        <w:t>Điều này sao có thể thừa nhận, trong Đồ Thành ít nhất cũng có mười vạn người, mặc dù là phàm nhân, nhưng tội danh này hắn không gánh vác nổi. Nếu thật sự bị ngồi thật, vậy cả đời cũng sẽ được gọi là ma đầu.</w:t>
      </w:r>
    </w:p>
    <w:p>
      <w:r>
        <w:t>Có phải ma đầu Triệu Vô Tà không quan tâm, mấu chốt là sau khi thành ma đầu sẽ bị đuổi giết, có mâu thuẫn với ước nguyện ban đầu tung hoành tự tại của thiên địa. Cho nên tìm Vô Tà kiên quyết không chịu thừa nhận, đáng tiếc hắn không thừa nhận. Có người buộc phải thừa nhận là không thể.</w:t>
      </w:r>
    </w:p>
    <w:p>
      <w:r>
        <w:t>Còn nói ngươi không phải là ngươi, trước khi tới đây bọn ta còn một mình ngươi, trông thấy bọn ta đến mà còn muốn trốn tránh. Không phải tật giật mình thì là gì, mười vạn phàm nhân, thật độc ác. Ngươi cũng hạ thủ được, hừ</w:t>
      </w:r>
    </w:p>
    <w:p>
      <w:r>
        <w:t>Cầm đầu là tuyệt đỉnh mỹ nữ lẳng lặng chờ đợi thanh niên đang không thể chờ đợi được kia nói xong mới chậm rãi ngăn hắn lại. Thanh niên kia mặt mũi tràn đầy kiêu căng, vẻ mặt lúc trước có chút tương tự với kiếm hùng. Bất quá về khí thế đã cường đại hơn rất nhiều, dù sao cũng là nhân vật Trúc Cơ sơ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