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Nguyên nhân chính là Triệu Vô Tà đã từng thi triển thần thông thấm nhuần ba thời đối với Hoàng Tuyền đồng bà, nhìn thấu bí mật trong lòng Minh Đồng. Loại thần thông này, mặc dù là cường giả Nguyên Anh vạn năm trước cũng chưa từng thấy qua. Thêm nữa khí tức Triệu Vô Tà triển lộ ra khi thi triển thần thông quả thực không cùng một điểm với nhân loại, hoàn toàn là một đầu hung thú cực kỳ cuồng bạo.</w:t>
      </w:r>
    </w:p>
    <w:p>
      <w:r>
        <w:t>Thế nhưng không nghĩ tới sau khi vào thành Quỷ Đồ này, Minh Đồng nghe mấy người nói chuyện xong, kinh dị phát hiện Triệu Vô Tà lại là nhân thể. Nhưng dù vậy, khí tức hung thú cực kỳ nồng đậm trên người Triệu Vô Tà đến từ đâu.</w:t>
      </w:r>
    </w:p>
    <w:p>
      <w:r>
        <w:t>Minh Tỳ chính là nghĩ đến vỡ đầu, cũng sẽ không nghĩ tên Triệu Vô Tà này căn bản chính là người của đại lục Thiên Vân. Gã nào ngờ, thần thông quỷ dị đáng sợ trong chén kinh lại có thể khiến Triệu Vô Tà luyện hóa một đầu di cốt của hung thú thời viễn cổ man hoang vào trong cơ thể mình.</w:t>
      </w:r>
    </w:p>
    <w:p>
      <w:r>
        <w:t>Thành tựu một thân sát cốt, so với Tiên khí, Ma bảo còn cứng rắn hơn, Triệu Vô Tà lại tiến thêm một bước vào cảnh giới bất tử bất diệt kia. Triệu Vô Tà tiêu dao đấy, đáng thương hai vị cường giả Hoàng tuyền Quỷ mẫu cùng Minh Tỳ, lại vắt hết óc suy nghĩ xem tên Triệu Vô Tà này rốt cuộc là thứ gì.</w:t>
      </w:r>
    </w:p>
    <w:p>
      <w:r>
        <w:t>Khí tức mạnh mẽ hơn bất luận Yêu thú nào, nhưng lại chưa bao giờ hiện ra bản thể, luôn là thân thể con người. Trong lòng hai người rất nhiều ý niệm quay cuồng trong đầu, sau đó đều nhìn nhau cười, ẩn vào trong hư không. Tiền bối, đại kiếp buông xuống, Quỷ Giản ta nên chuẩn bị một phen. Tiểu tử kia mặc dù tính tình quá mức tùy tiện tùy tiện, bất quá có Tam nương tồn tại, thực lực Quỷ giản ta lại còn trên cả Tiên Ma lưỡng đạo kia.</w:t>
      </w:r>
    </w:p>
    <w:p>
      <w:r>
        <w:t>Trong Phù Đồ Quỷ Thành, mặc dù hai người đã biến mất, nhưng câu cuối cùng lại truyền ra. Vừa dứt lời, âm thanh bên trong Phù Đồ Quỷ Thành không còn chút âm thanh nào nữa, cực kỳ yên tĩnh.</w:t>
      </w:r>
    </w:p>
    <w:p>
      <w:r>
        <w:t xml:space="preserve">Oanh </w:t>
      </w:r>
    </w:p>
    <w:p>
      <w:r>
        <w:t>Trên một ngọn núi ngang, dãy núi này không cao lắm, chỉ rộng mấy trăm trượng mà thôi. Dãy núi bình thường thì trên không trung đột nhiên nứt ra một khe hở, một thanh niên thanh tú đi ra. Sau lưng thanh niên này là một cô gái dung nhan tuyệt mỹ chậm rãi đi ra.</w:t>
      </w:r>
    </w:p>
    <w:p>
      <w:r>
        <w:t>Triệu Vô Tà tam nương</w:t>
      </w:r>
    </w:p>
    <w:p>
      <w:r>
        <w:t>Hai người ra khỏi hư không, cũng không nói lời nào, liền đứng ở đỉnh núi thấp này. Nhìn vào trên hư không, vô số mây khí quay cuồng, như nước sôi. Không phải có ánh sáng vàng óng từ bên trong lật ra, lại là cảnh trí lúc mặt trời rơi xuống núi, nếu không ở đỉnh núi. Cảnh trí này cũng hiếm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