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Chung quy cũng chỉ là một tên phế vật, Triệu Vô Tà chỉ cười cười một cái rồi biến thành bộ dáng như vậy. Bộ dáng này khiến cho đảo chủ của Tụ Tiên đảo nhìn thấy, cuối cùng cũng tin lời Đại trưởng lão. Con trai của mình đúng là phế vật, hơn nữa còn là phế vật không bằng chó.</w:t>
      </w:r>
    </w:p>
    <w:p>
      <w:r>
        <w:t>Hao phí trăm năm thời gian, dùng vô số linh dược mạnh mẽ tăng lên tu vi Kết Đan Tông Sư, giờ phút này xem ra, lại là một chuyện cười cực lớn, làm cho cả Tụ Tiên đảo biến thành trò cười. Đến lúc này, sâu trong ánh mắt hắn hiện lên sát ý cực kỳ nồng đậm, không phải nhằm vào nhi tử phế vật của mình.</w:t>
      </w:r>
    </w:p>
    <w:p>
      <w:r>
        <w:t>Mà là mấy ngàn tu sĩ ở đây, Triệu Vô Tà hắn ta không làm gì được, nhưng với thần thông của mấy ngàn tu sĩ này, hắn ta còn có hai trưởng lão khác, chỉ trong khoảnh khắc liền có thể giết sạch sẽ. Đến lúc đó không ai biết được hôm nay đã xảy ra chuyện gì, trong suy nghĩ này, ánh mắt hắn ta toát lên sát khí.</w:t>
      </w:r>
    </w:p>
    <w:p>
      <w:r>
        <w:t>Nhưng vào lúc này, không ai phát hiện ra được. Bởi vì ánh mắt của mọi người đều tập trung lên người Triệu Vô Tà và thiếu đảo chủ kia.</w:t>
      </w:r>
    </w:p>
    <w:p>
      <w:r>
        <w:t>Yên tâm, ta sẽ không tự mình động thủ giết ngươi. Triệu gia ta cũng không muốn bẩn tay của mình.</w:t>
      </w:r>
    </w:p>
    <w:p>
      <w:r>
        <w:t>Thiếu đảo chủ kia chợt nghe Triệu Vô Tà sẽ không động thủ giết hắn ta. Trên mặt lập tức lộ ra vẻ vui mừng, nhưng ngay sau đó hắn ta lại lâm vào khủng hoảng to lớn. Bởi vì ý của Triệu Vô Tà là hắn ta sẽ không tự mình động thủ giết ngươi, nhưng lại sẽ dùng thủ đoạn khác. Hắn ta còn chưa kịp nói gì, bỗng nhiên trên người đau đớn Xùy xùy</w:t>
      </w:r>
    </w:p>
    <w:p>
      <w:r>
        <w:t>Một luồng kiếm khí lạnh lẽo xuất hiện trên không trung, trên đầu ngón tay của Thiếu đảo chủ xuất hiện một giọt máu đỏ thẫm lơ lửng giữa không trung. Từ từ trôi tới trước mặt Triệu Vô Tà, phía sau huyết châu là nụ cười cực kỳ âm hiểm của Triệu Vô Tà.</w:t>
      </w:r>
    </w:p>
    <w:p>
      <w:r>
        <w:t>Phế vật như ngươi thì nên lợi dụng giống như cặp mắt của ngươi, phế vật thì lợi dụng. Lúc còn sống không có tác dụng gì, sau khi chết vẫn còn có chút tác dụng. Hắc hắc.</w:t>
      </w:r>
    </w:p>
    <w:p>
      <w:r>
        <w:t>Triệu Vô Tà không để ý vẻ mặt của mọi người trên Tụ Tiên đảo, tự nhe răng cười. Động tác trên tay không ngừng chút nào, mặc cho huyết dịch trôi nổi giữa không trung, bỗng nhiên hai tay bắt đầu bấm quyết.</w:t>
      </w:r>
    </w:p>
    <w:p>
      <w:r>
        <w:t>Ong ong ong 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