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Thật đúng là si mê thị nữ bình thường.</w:t>
      </w:r>
    </w:p>
    <w:p>
      <w:r>
        <w:t>Nhưng nàng không hỏi, Triệu Vô Tà lại nói như vậy. Sự thù hận của Triệu Vô Tà và Hồng Trần tiên tử, Vong Tình động thiên cho Tam Nương biết, cũng không hề giấu giếm đánh cuộc với Hồng Trần tiên tử. Sau khi nói xong, Triệu Vô Tà mang theo ý cười nhìn Tam nương.</w:t>
      </w:r>
    </w:p>
    <w:p>
      <w:r>
        <w:t>Ánh mắt thằng nhãi này nhìn đến mức Tam Nương một đoàn đỏ ửng từ cổ bay đến trán, một chút cũng không có bộ dáng của cường giả Nguyên Anh, lại để cho tu sĩ khác hoảng sợ đến ngây người. Tam Nương nghe xong cũng không tỏ vẻ gì, chỉ là nhàn nhạt một câu lại khiến cho Triệu Vô Tà này thương hại.</w:t>
      </w:r>
    </w:p>
    <w:p>
      <w:r>
        <w:t>Thiếu gia dám bày ra trận pháp nhu thuận, chỉ sợ vị Hồng Trần tỷ tỷ kia không trốn thoát được, tính mạng thiếu gia thị thiếp rồi.</w:t>
      </w:r>
    </w:p>
    <w:p>
      <w:r>
        <w:t>Trong lúc nói chuyện, Tam Nương cũng nhìn Triệu Vô Tà. Lời này nói ra, trên mặt Triệu Vô Tà lập tức xuất hiện ý cười nồng đậm. Tam Nương nói một chút cũng không sai, Triệu Vô Tà này căn bản sẽ không để Hồng Trần tiên tử trốn thoát. Hắn dám bày ra trận pháp thì chắc chắn Hồng Trần tiên tử không phá được trận.</w:t>
      </w:r>
    </w:p>
    <w:p>
      <w:r>
        <w:t>Đương nhiên, nếu như nàng thật sự phá trận, thả nàng trở về thì như thế nào.</w:t>
      </w:r>
    </w:p>
    <w:p>
      <w:r>
        <w:t>Ha ha ha. Người hiểu ta là Tam Nương</w:t>
      </w:r>
    </w:p>
    <w:p>
      <w:r>
        <w:t>Tiếng cười ngông cuồng của Triệu Vô Tà truyền ra vài dặm liền tiêu tán, nhưng trong tiếng cười kia lại đều là tùy ý Trương Cuồng Chú.</w:t>
      </w:r>
    </w:p>
    <w:p>
      <w:r>
        <w:t>Bên ngoài vạn dặm, dưới đám mây đen kia, dưới thiên kiếp, một thanh niên quần áo tả tơi đang ngồi xếp bằng trên mặt đất, trong tay xuất hiện một cái bình ngọc, chọn lấy nút lọ. Cũng không nhìn vào trong bình, thanh niên này trực tiếp nuốt đồ vật trong bình ngọc vào bụng. Linh khí tràn ra bốn phía, mùi thơm phiêu tán, trong bình ngọc kia sợ là chuyện linh đan gì đó.</w:t>
      </w:r>
    </w:p>
    <w:p>
      <w:r>
        <w:t>Thanh niên này mặc dù quần áo tả tơi, bất quá lại không che giấu được khí tức cường hoành trên người, bất quá khí tức này không quá ổn định. Nhất là dưới thiên kiếp áp bách, hắn nuốt đan dược, thanh niên ngồi xếp bằng tại chỗ, nhắm mắt lại, mặc kệ cái khác, vậy mà nhập định.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