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Bên trong ô ô ô, mông lung dị thường, không biết cất giấu thứ gì. Nhưng sau khi hai thứ này xuất hiện, sát khí của Triệu Vô Tà cũng đã tới đỉnh điểm, đang muốn bộc phát ra.</w:t>
      </w:r>
    </w:p>
    <w:p>
      <w:r>
        <w:t>Bỗng nhiên, một đạo quang mang Vù vù từ sâu trong đầm lầy mọc lên, ở trên không dừng lại chút nào, bay thẳng về phía Triệu Vô Tà.</w:t>
      </w:r>
    </w:p>
    <w:p>
      <w:r>
        <w:t>Bên trong ánh sáng kia không biết là thứ gì, tốc độ thậm chí chậm hơn so với Tử Huyết Điêu, cơ hồ trong nháy mắt đã đến bên ngoài cổ vụ. Tia sáng kia cũng vừa lúc tản ra, Triệu Vô Tà liếc mắt một cái liền thấy được đồ vật từ bên trong đi ra. Vẻ mặt kinh hãi lập tức xuất hiện trên mặt của hắn.</w:t>
      </w:r>
    </w:p>
    <w:p>
      <w:r>
        <w:t>Hôm nay rốt cuộc đã lên đài, nói thật. Ta có chút sợ hãi, không biết bao nhiêu đại hội ủng hộ ta. Nhưng hôm nay canh ba, hy vọng có vé vào ta, người có điều kiện thì ký duyệt một chút.</w:t>
      </w:r>
    </w:p>
    <w:p/>
    <w:p>
      <w:r>
        <w:t>Chương thứ một trăm ba mươi chín, mười vạn mười vạn núi lớn mười lăm muỗi Vương.</w:t>
      </w:r>
    </w:p>
    <w:p>
      <w:r>
        <w:t>Triệu Vô Tà biến sắc, ánh mắt bắt đầu lóe lên vẻ vùng vẫy, trong nháy mắt biểu tình biến đổi vô số lần. Cuối cùng hắn hung hăng nhìn thoáng qua Độc Long vẫn còn đang dây dưa trong màn sương chén cùng Tử Huyết Hạc, sau đó lòng bàn tay sáng lên quang mang, bảy mươi hai cây Thiên Sát Ma Châm biến mất trong lòng bàn tay hắn. Đoàn hắc mang trong chén phiên cũng chậm rãi biến mất.</w:t>
      </w:r>
    </w:p>
    <w:p>
      <w:r>
        <w:t>Hừ.</w:t>
      </w:r>
    </w:p>
    <w:p>
      <w:r>
        <w:t>Để lại một tiếng hừ lạnh, Triệu Vô Tà hóa thành một cái bóng màu đen, vặn vẹo dài ra rồi trôi đi ở phía chân trời. Ảnh độn, Triệu Vô Tà trong lúc vô tình có được độn pháp, sau khi hắn tấn thăng đến Kết Đan Kỳ sử dụng càng thêm thông thuận. Mặc dù chỉ có tu vi Kết Đan sơ kỳ, nhưng độn tốc lại không thua gì tu sĩ Kết Đan kỳ.</w:t>
      </w:r>
    </w:p>
    <w:p>
      <w:r>
        <w:t>Trong nháy mắt khi Triệu Vô Tà rời đi, Vạn Độc Tiễn Phiên lắc lư một cái, lập tức cả Tử Huyết Độc Chiêu lẫn sương mù trong chén toàn bộ hóa thành một đám mây xám hướng về phía chân trời lao đi. Độc Long ở trong sương mù chén bị tử huyết độc chiêu này làm cho tâm thần không yên, chỉ có một thân lực lượng mạnh mẽ lại không có một chút tác dụng nào đối với tử huyết độc toa.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