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Cổ Kiếm Phong vừa mới bay một hồi bỗng nhiên cảm giác không ổn, chân nguyên vận chuyển trong cơ thể thậm chí có chút cảm giác ngưng trệ. Có thể tu luyện tới Trúc Cơ sơ kỳ đỉnh phong, được trưởng bối sư môn ban cho một thanh phi kiếm cấp bậc linh khí, hắn cũng không phải kẻ ngu. Lập tức trong đầu hiện lên một ý niệm, sắc mặt bỗng nhiên biến đổi.</w:t>
      </w:r>
    </w:p>
    <w:p>
      <w:r>
        <w:t>Không tốt, có bẫy.</w:t>
      </w:r>
    </w:p>
    <w:p>
      <w:r>
        <w:t>Cổ Kiếm Phong đột nhiên quay đầu lại quát một tiếng chói tai, nhưng đáng tiếc, đã chậm. Một dải lụa mỏng màu từ dưới cổ tay Lam Mị Nhi trượt ra, gắt gao quấn quanh cổ Cổ Kiếm Phong, lập tức trên cổ hắn xuất hiện một điểm đỏ thật nhỏ, giọt máu từ vết thương trên cổ chậm rãi tràn ra.</w:t>
      </w:r>
    </w:p>
    <w:p>
      <w:r>
        <w:t>Yêu nữ, ngươi muốn chết</w:t>
      </w:r>
    </w:p>
    <w:p>
      <w:r>
        <w:t>Cự kiếm ngang trời, hung hăng chém xuống dải lụa, cũng là linh khí. Cũng là cấp bậc, dải lụa này của Lam Mị Nhi bất quá chỉ là linh khí cấp thấp, chuôi kiếm này của Cổ Kiếm Phong lại là trung phẩm phẩm giai. Thêm vào phong khí của cổ kiếm hung hãn, Lam Mị Nhi đành cởi bỏ dải lụa.</w:t>
      </w:r>
    </w:p>
    <w:p>
      <w:r>
        <w:t>Khanh khách, hay sao tính tình của Cổ sư huynh lại nóng nảy như vậy, chỉ là tiểu muội làm không tốt. Hay là hai chúng ta tìm một nơi u bí để tâm sự một chút đi.</w:t>
      </w:r>
    </w:p>
    <w:p>
      <w:r>
        <w:t>Lam Mị Nhi cười cười khiếp sợ, nhưng đáng tiếc đối với hán tử không hiểu phong tình của cổ kiếm phong tình mà nói thì vô dụng. Tay cầm cự kiếm lạnh lùng trừng mắt nhìn Lam Mị Nhi, ở phía sau Lam Mị Nhi, ánh mắt của đám đệ tử Vân Kiếm Tông ngơ ngác, hoảng hốt, hiển nhiên là nàng đã mất đi thần trí.</w:t>
      </w:r>
    </w:p>
    <w:p>
      <w:r>
        <w:t>Yêu nữ, rốt cuộc ngươi đã làm gì bọn họ?</w:t>
      </w:r>
    </w:p>
    <w:p>
      <w:r>
        <w:t>Cổ Kiếm Phong liều mạng áp chế khó chịu trong cơ thể, quát hỏi Lam Mị Nhi.</w:t>
      </w:r>
    </w:p>
    <w:p>
      <w:r>
        <w:t>Ha ha ha, Cổ huynh đệ muốn biết sao, vậy thì xuống địa ngục đi hỏi Diêm Vương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