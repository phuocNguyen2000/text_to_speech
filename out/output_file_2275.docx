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 khí, từng luồng từng luồng khí độc xám xịt chảy ở chỗ sâu đáy biển, bởi vì nước biển và nham thạch nóng chảy cuốn tới. Một cỗ khí độc trong đó bị cuốn tới, đánh về phía Huyền Quy. Thoáng cái chui vào trong nham thạch nóng chảy của Huyền Quy, vốn Huyền Quy phòng ngự kinh người, tuy rằng bị nước biển và nham thạch nóng chảy bao trùm thân thể.</w:t>
      </w:r>
    </w:p>
    <w:p>
      <w:r>
        <w:t>Thế nhưng những nham thạch nóng chảy kinh người cùng nước biển sôi trào kia không thể làm gì con Huyền Quy phòng ngự kinh người này, một chút vết thương cũng không có. Nhưng sau khi khí độc tràn vào, Huyền Quy một mực không có động tĩnh bắt đầu rú thảm. Ở trong mai rùa, tiếng kêu thảm thiết của Huyền Quy vang lên.</w:t>
      </w:r>
    </w:p>
    <w:p>
      <w:r>
        <w:t>Độc khí xám xịt từ chỗ cổ Huyền Quy chui vào, nơi đó có lực lượng quỷ dị mạnh mẽ, có thể đem tất cả nham thạch nóng chảy nước biển cuốn tới đều từ bên ngoài ngăn cản. Nhưng lúc này lại ngăn không được cỗ khí độc xám xịt trào tới này, một trận thanh âm xùy xuỳ xuỳ qua đi, độc khí đi vào.</w:t>
      </w:r>
    </w:p>
    <w:p>
      <w:r>
        <w:t>Ngang Tê</w:t>
      </w:r>
    </w:p>
    <w:p>
      <w:r>
        <w:t>Huyền Quy thừa nhận thống khổ thật lớn, thân thể thật lớn quay cuồng ở đáy biển, từng quả cầu nước to bằng ngọn núi nhỏ bị nó quấy thành. Sau đó trôi nổi đi lên, vỡ ra. Ở trong cơ thể Huyền Quy, khí độc xám xịt chui vào ăn mòn huyết nhục nó, mai rùa của nó có thể không sợ cỗ độc khí này.</w:t>
      </w:r>
    </w:p>
    <w:p>
      <w:r>
        <w:t>Thế nhưng huyết nhục của nó lại không chịu nổi, sau một hồi lâu, tiếng rú thảm cũng ngừng lại. Thân thể khổng lồ của Huyền Quy thật sự đã chìm xuống, bất quá lúc này huyết nhục toàn thân nó đều đã bị ăn mòn sạch sẽ, chỉ còn lại một cái mai rùa vô cùng to lớn đã chìm xuống đáy biển.</w:t>
      </w:r>
    </w:p>
    <w:p>
      <w:r>
        <w:t>Vô cùng vô tận ý niệm không cam lòng từ trong phó thiên kia bay ra.</w:t>
      </w:r>
    </w:p>
    <w:p>
      <w:r>
        <w:t>Lần này hai là rối rắm chia sẻ soạt soạt với nhau.</w:t>
      </w:r>
    </w:p>
    <w:p>
      <w:r>
        <w:t>Phía trên mai rùa truyền đến, không giờ khắc, trong đại dương mênh mông vô tận, vô số cỗ cảm xúc không cam lòng cùng oán hận bốc lên, thẳng tắp xông lên trên chín tầng trời. Kiếp nạn, lần đầu tiên thiên địa đại kiếp, bắt đầu từ viễn cổ. Diệt sát vô số sinh linh cường đại, bất luận sinh linh cường đại cỡ nào, đều không thể chạy thoát khỏi quy tắc thiên đạo diệt sát.</w:t>
      </w:r>
    </w:p>
    <w:p>
      <w:r>
        <w:t xml:space="preserve">Phốc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