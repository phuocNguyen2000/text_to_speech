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Trừ cấm chế trên bia mộ, bia mộ kia nhanh chóng thu nhỏ lại, hóa thành một cái mộ thược rơi vào trong tay Triệu Vô Tà. Trên mặt mang theo ý cười, ném một chiếc mộ thược cuối cùng vào không gian trữ vật chính mình mở ra, Triệu Vô Tà mới chậm rãi đem ánh mắt thả lại vào mười người trên không trung kia, trên người mười vị tuyệt thế cường giả.</w:t>
      </w:r>
    </w:p>
    <w:p>
      <w:r>
        <w:t>Gọi Triệu gia có chuyện gì</w:t>
      </w:r>
    </w:p>
    <w:p>
      <w:r>
        <w:t>Trên mặt nở một nụ cười vô cùng sáng lạn, nếu như chỉ nhìn bộ dáng này, ai cũng sẽ không ngờ thằng nhãi này ra tay căn bản không hề lưu tình. Cường giả tuyệt thế sống hơn một nghìn năm, thằng nhãi này nói giết là giết. Không hề kiêng kỵ sau lưng vị cường giả Hạo Nhiên tông kia là cả thập đại môn phái Tiên Đạo.</w:t>
      </w:r>
    </w:p>
    <w:p>
      <w:r>
        <w:t>Sau khi ánh mắt dò xét một vòng trên mười người, cuối cùng ánh mắt Triệu Vô Tà dừng lại trên người Thần Tiêu Đạo Tông Lôi Thần. Vị tuyệt thế cường giả này, lúc trước đối với Triệu Vô Tà mà nói là có tồn tại đáng ngưỡng mộ. Lúc trước ở Thần Tiêu Đạo Tông, Triệu Vô Tà đã ra tay quấy rối chuyện tốt của Thần Tiêu Đạo Tông.</w:t>
      </w:r>
    </w:p>
    <w:p>
      <w:r>
        <w:t>Nếu như không phải vị Lôi Thần này xuất mã cuối cùng, Thần Tiêu Đạo Tông chỉ sợ là đang chạy trời không khỏi nắng, khi đó Triệu Vô Tà vì không muốn bị giết chết, còn tận lực che giấu khí tức của chính mình, không để cho người khác chú ý tới hắn. Vị Vị Vị Đằng chân nhân này hận cường giả như Thiên Ma Đế, ở trước mặt Lôi Thần này, ngay cả rắm hắn cũng không dám thả, hắn nói muốn bọn hắn cút thì cút ngay.</w:t>
      </w:r>
    </w:p>
    <w:p>
      <w:r>
        <w:t>Đáng tiếc hiện tại Triệu Vô Tà cũng không phải Triệu Vô Tà lúc trước, thực lực của người này tăng vọt quá nhanh, hiện tại Lôi Thần đã không thể làm gì được Triệu Vô Tà.</w:t>
      </w:r>
    </w:p>
    <w:p>
      <w:r>
        <w:t>Triệu Vô Tà, ngươi tìm cái chết đi!</w:t>
      </w:r>
    </w:p>
    <w:p>
      <w:r>
        <w:t>Thật sự là từng chữ một từ trong kẽ răng nhảy ra, tốc độ vô cùng chậm chạp, một đôi mắt thoáng như bùng nổ lôi quang. Sát ý bắt đầu khởi động, Lôi Thần đã sớm không vừa mắt Triệu Vô Tà, hiện tại đang ở trước mặt bọn họ. Triệu Vô Tà trực tiếp giết Hạo Nhiên Kiếm Tôn., Hơn nữa lúc này lại vô cùng kiêu ngạo, tính khí Lôi Thần xưa nay luôn nóng nảy. Sao có thể nhịn được nữa, trong mắt sắp phun ra lửa rồi, nếu như không phải Phạm Thiên Tiên Quân đứng trước mặt hắn, chỉ sợ hắn đã ra tay.</w:t>
      </w:r>
    </w:p>
    <w:p>
      <w:r>
        <w:t>A, ngươi muốn giết ta</w:t>
      </w:r>
    </w:p>
    <w:p>
      <w:r>
        <w:t>Lôi Thần không thể động thủ, nhưng Triệu Vô Tà lại không chút giác ngộ, sau khi nghe được lời Lôi Thần nghiến răng nghiến lợi, mày kiếm cau lại, sắc mặt bỗng nhiên trở nên lạnh lùng, ngược lại lạnh lùng nhìn Lôi Thần. Trong miệng hắn hỏi ra một câu khiến đám cường giả đều ngạc nhiên nhíu mày. Tên Triệu Vô Tà này coi như quá kiêu ngạo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