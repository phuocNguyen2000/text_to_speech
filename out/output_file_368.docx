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núi độc hiện giờ có thể thấy được độc trùng, những ác điểu kia vốn còn tồn tại một số thì điên rồi, mặc kệ chúng đi tới nơi nào. Gặp phải đều là độc trùng, giống như một hồi tai ương, đám ác điểu đó gặp tai ương.</w:t>
      </w:r>
    </w:p>
    <w:p>
      <w:r>
        <w:t>Grào.</w:t>
      </w:r>
    </w:p>
    <w:p>
      <w:r>
        <w:t>Một con mãnh hổ vô cùng to lớn từ bên trong rừng rậm lao ra, chỉ là nhìn bộ lông vốn vàng óng của nó bây giờ lại biến thành màu xanh vàng óng, khắp nơi hỗn độn. Là vua của rừng rậm, vốn là một tiếng gầm kinh bách thú, thế nhưng tình cảnh của con mãnh hổ hôm nay tựa hồ không tốt. Vốn là hành động nhẹ như gió, nhưng lúc này lại tập tễnh bước chân, tựa hồ lúc nào cũng có thể ngã xuống.</w:t>
      </w:r>
    </w:p>
    <w:p>
      <w:r>
        <w:t xml:space="preserve">Oanh </w:t>
      </w:r>
    </w:p>
    <w:p>
      <w:r>
        <w:t>Không, phải nói là đã ngã xuống rồi, thân thể khổng lồ ầm ầm đổ xuống mặt đất, từ trong miệng mũi của nó chảy ra huyết dịch đỏ sậm. Sau khi nó tử vong không lâu, từ trong rừng rậm kia chậm rãi bò ra một đám độc trùng hình tượng quái dị. Xem ra giết chết con mãnh hổ này đã là chúng, nhanh chóng bò qua thân thể mãnh hổ, toàn bộ những độc trùng này đều đi về phía sườn núi.</w:t>
      </w:r>
    </w:p>
    <w:p>
      <w:r>
        <w:t>Cảnh tượng tương tự ở khắp nơi trên núi độc đều phát sinh, những ác điểu kia đối mặt với độc trùng phô thiên cái địa căn bản ngay cả một chút năng lực phản kháng cũng không có, đụng phải một đám độc trùng phát cuồng về sau cũng sẽ bị độc chết. Trong lúc nhất thời, tiếng kêu thống khổ của ác điểu vang vọng khắp núi rừng.</w:t>
      </w:r>
    </w:p>
    <w:p>
      <w:r>
        <w:t>Triệu Vô Tà đã sớm đoán được sự bạo loạn của độc trùng, độc hoa cấp Tiên, mùi phát ra quả thực đáng sợ. Đối với độc trùng mà nói, chính là mê hoặc thiên đại, tựa như một món tiên khí ma bảo hấp dẫn tu sĩ vậy. Vì đạt được nó, thậm chí có thể không cần tính mạng.</w:t>
      </w:r>
    </w:p>
    <w:p>
      <w:r>
        <w:t>Động tĩnh hỗn loạn truyền tới tai Triệu Vô Tà khiến khóe miệng Triệu Vô Tà nhếch lên một nụ cười vui vẻ. Tới đây nào, đến đây nào.</w:t>
      </w:r>
    </w:p>
    <w:p>
      <w:r>
        <w:t>Sau nửa ngày, Triệu Vô Tà mở mắt ra, đã điều tức xong. Đứng dậy, ánh mắt nhìn lên sườn núi, chăm chú nhìn vào cây cờ phướn màu đen phất phơ theo gió. Hắc Hống, không, bây giờ nó chỉ là một lá cờ bình thường thượng đẳng trên tài liệu mà thôi. Những trận pháp uy lực khổng lồ vô cùng phức tạp kia đã bị hủy, tương đương với việc Hắc Tiêu bị hủy.</w:t>
      </w:r>
    </w:p>
    <w:p>
      <w:r>
        <w:t>Triệu Vô Tà vì luyện chế Vạn Độc Cổ Phiên, cũng không phải là không có trả giá đắt, ít nhất mất đi một kiện binh khí ngày sau có thể khôi phục cấp bậc huyền khí. Bất quá cái giá này Triệu Vô Tà rất nguyện ý thanh toán, Hắc Tiêu vốn là dự định cho thân ngoại hóa thân Phệ Nhật Trùng của mình sử dụng, cùng Hắc Lũng ma kiếm tập hợp thành một bộ ma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