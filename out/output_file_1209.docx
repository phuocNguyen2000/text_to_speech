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Đi Thiếu niên áo vàng và người áo tím liếc mắt nhìn nhau, đều thấy trong mắt đối phương vẻ kiêng kị nồng đậm. Còn có hai người đều không muốn thừa nhận. Đó chính là tại sâu trong ánh mắt của hai người, đều có một tia sợ hãi, đều là bá chủ một phương. Hai thú đều là hạng người bá chủ, nếu không phải tu vi mạnh mẽ quá nhiều, trong lòng sẽ không phục, huống chi là sinh ra vẻ sợ hãi.</w:t>
      </w:r>
    </w:p>
    <w:p>
      <w:r>
        <w:t>Nhưng mà, thủ đoạn của Triệu Vô Tà thật sự quá đẫm máu, ngay cả yêu thú thân là cũng chịu không được. Nhất là chưa bao giờ xuất hiện trên Thiên Vân Đại Lục, những huyết trùng kinh khủng vô cùng.</w:t>
      </w:r>
    </w:p>
    <w:p>
      <w:r>
        <w:t>Sau khi hai người ra lệnh một tiếng, dòng lũ yêu thú phía sau càng thêm khủng bố. Yêu khí quay cuồng, cho dù hai người bất động nhưng vẫn bị mạnh mẽ đẩy lên bầu trời xa xa. Triệu Vô Tà tuy là bá chủ đầm đen chín vạn dặm nhưng một thân một mình tiến vào trong thế lực Tiên Đạo., Cho nên Độc lai độc vãng chúng thú cũng không thể nói nhiều, chỉ có thể tùy ý để hắn rời đi, nhưng chúng thú đều biết Triệu Vô Tà cũng giống bọn chúng, lúc này cũng chỉ có một nơi đi mà thôi.</w:t>
      </w:r>
    </w:p>
    <w:p>
      <w:r>
        <w:t>Thiếu niên áo vàng và người áo tím vẫn đứng ở phía trước dòng lũ, mắt thú xuyên qua tầng mây thật dày, nhìn thẳng xuống dưới. Khu vực thống trị của Thần Tiêu Đạo Tông ước chừng đạt tới mấy chục vạn dặm thậm chí là trên trăm vạn dặm, rộng lớn vô cùng, cũng không biết có bao nhiêu môn phái tiên đạo hoặc là quốc gia nhân loại.</w:t>
      </w:r>
    </w:p>
    <w:p>
      <w:r>
        <w:t>Lúc này hai người đều nhìn xuống mặt đất, với tu vi của hai người, phía dưới quốc gia nhân loại hoặc môn phái tiên đạo tự nhiên là gạt không được . Trong lúc đảo qua những cái này, trong mắt hai người đồng thời hiện lên sát khí, còn có tham vui hơn. Bất quá đều là cố gắng chịu đựng. Mặc dù là bọn họ muốn mang theo thủ hạ của mình, đi xuống tàn sát một phen, cướp đoạt bốn phương.</w:t>
      </w:r>
    </w:p>
    <w:p>
      <w:r>
        <w:t>Nhưng mà hai người cũng có chừng mực, sau khi được Thiên Lang điện triệu hồi, ai cũng không dám lựa chọn vi phạm. Lúc này, các lộ yêu thú phân tán khu vực thống trị của Thần Tiêu Đạo Tông đều chạy tới Thần Tiêu Đạo Tông.</w:t>
      </w:r>
    </w:p>
    <w:p>
      <w:r>
        <w:t>Vị đại nhân kia tìm chúng ta có chuyện gì, chẳng lẽ lấy thực lực của Thiên Lang điện còn cần chúng ta hỗ trợ sao.</w:t>
      </w:r>
    </w:p>
    <w:p>
      <w:r>
        <w:t>Sắc mặt người áo tím nghi ngờ, không chỉ có hắn. Còn có một số yêu thú lĩnh khác cũng cảm thấy nghi hoặc. Thiếu niên áo vàng quay đầu lạnh lùng nhìn người áo tím, nhẹ nhàng mở miệng: Chỉ sợ là Cần pháo hôi.</w:t>
      </w:r>
    </w:p>
    <w:p>
      <w:r>
        <w:t>Lời vừa nói ra, tử bào nhân cùng yêu thú phía sau đều biến sắc, chợt biến thành từng tia từng tia.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