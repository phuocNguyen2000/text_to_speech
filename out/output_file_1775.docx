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giây, hai tức, Grào đã đến trước ba nhịp thở, một tiếng gào to tràn ngập khí tức khoan khoái vang lên, trong huyết sa đầu mãng xà đỏ thẫm dài mấy chục trượng đã không thấy đâu nữa, thay vào đó là một con cự mãng càng to lớn hơn. Toàn thân đều là vảy màu máu, phát ra khí tức hung sát khát máu nồng đậm vô cùng.</w:t>
      </w:r>
    </w:p>
    <w:p>
      <w:r>
        <w:t>Xích Huyết mãng là Xích Huyết mãng. Con cự mãng này dài tới trăm trượng, không ngờ lại là Xích Huyết mãng. Xích Huyết mãng cũng là yêu thú mạnh mẽ giống như Thiên Lang nhất tộc. Trời sinh đã có linh trí, chỉ là Xích Huyết mãng nhất tộc đã sớm mai một. Con xích huyết mãng này là Xích Huyết mãng cũng không phải Xích Huyết mãng, vì trước đó con Xích Huyết mãng lúc này là Xích Huyết mãng.</w:t>
      </w:r>
    </w:p>
    <w:p>
      <w:r>
        <w:t>Nhưng bây giờ đã đạt tới Nguyên Anh kỳ, dưới cơ duyên xảo hợp huyết mạch trong cơ thể Xích Huyết mãng đã được kích phát ra. Trong hào quang đỏ như máu, một thiếu niên mặc áo đỏ xuất hiện trước mặt Triệu Vô Tà. Khí tức trên người thiếu niên này thật là đáng sợ, tựa như biển máu, tràn ngập khí tức khát máu. Hơn nữa còn có một loại khí tức Man Hoang sát khí, khí tức này giống như Hoàng Sa Huyết sa mạc dưới chân Triệu Vô Tà.</w:t>
      </w:r>
    </w:p>
    <w:p>
      <w:r>
        <w:t>Chủ nhân.</w:t>
      </w:r>
    </w:p>
    <w:p>
      <w:r>
        <w:t>Trên mặt lộ ra vẻ cung kính, giống như lúc Độc Long và mấy con thú đứng ở trước mặt Triệu Vô Tà như đúc. Tất cả đều cung kính như vậy. Khí tức khủng bố trên người nó quả thật không phù hợp, nhưng trên mặt tên Triệu Vô Tà này lại lộ ra nụ cười hài lòng. Vạn Độc Quán Phiên trong tay lay động một cái, mặt phiên đảo ngược lại, bao phủ thân hình Triệu Vô Tà.</w:t>
      </w:r>
    </w:p>
    <w:p>
      <w:r>
        <w:t>Ầm thiếp hai tiếng nổ vang, thân thể Triệu Vô Tà lập tức hóa thành một đạo quang mang tối tăm mờ mịt, vặn vẹo ở giữa không trung liền lập tức biến mất, một đạo huyết quang lập tức đuổi theo phía sau Triệu Vô Tà, cũng biến mất theo. Đám Xích Sa Mãng kia nhất thời toàn bộ xụi lơ ở trên bão cát, tựa như mất đi toàn thân lực lượng.</w:t>
      </w:r>
    </w:p>
    <w:p>
      <w:r>
        <w:t>Mặc dù là như vậy, nhưng những yêu thú ở bốn phía ngoài trăm dặm lại không dám đi qua. Bọn Xích Sa Mãng này ở trong Huyết Sa mạc là bá chủ tuyệt đối, những yêu thú kia dám ở ngoài trăm dặm dòm ngó đã lớn mật, ở đó dám đi qua nhặt tiện nghi linh tinh. Nếu như chúng nó biết bầy Xích Sa Mãng kia bởi vì thừa nhận uy áp của Triệu Vô Tà cùng thiếu niên áo đỏ kia, thiếu chút nữa ngất đi, đáy lòng nhất định sẽ rất hối hận.</w:t>
      </w:r>
    </w:p>
    <w:p>
      <w:r>
        <w:t>Rời xa Huyết mạc, độn quang của Triệu Vô Tà vọt tới một nơi khác. Sau lưng hắn ta là một đạo huyết quang, là thiếu niên áo đỏ.</w:t>
      </w:r>
    </w:p>
    <w:p>
      <w:r>
        <w:t>Lúc đầu lãnh chúa Xích Sa Mãng - thiếu niên áo vàng, nhưng lại bị Triệu Vô Tà dùng Vạn Độc Cốt Khí mạnh mẽ tăng lên tới cảnh giới Nguyên Anh. Hiện tại đã là yêu thú Nguyên Anh của bản thể Xích Huyết Mãng.</w:t>
      </w:r>
    </w:p>
    <w:p>
      <w:r>
        <w:t>Cách xa Triệu Vô Tà độn quang vạn dặm có một khu vực, cũng là một trong những khu vực hung ác của Thiên Lang điện. Hung danh cũng sẽ không thua một tộc Xích Sa mãng chiếm cứ huyết mạc, bởi vì nơi này cũng có một đám yêu thú hung sát chiếm giữ.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