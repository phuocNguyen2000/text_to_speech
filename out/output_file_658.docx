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nửa ngày, mặt mũi Triệu Vô Tà tràn đầy vẻ hưng phấn, đứng trên một khe núi cực lớn, dưới chân hắn ta.</w:t>
      </w:r>
    </w:p>
    <w:p>
      <w:r>
        <w:t>Tê tê Xì xì Xì xì</w:t>
      </w:r>
    </w:p>
    <w:p>
      <w:r>
        <w:t>Vô số âm thanh phì phò, khiến người ta nghe một chút đã cảm thấy da đầu tê dại, mà tràng cảnh trong khe núi kia, chỉ sợ người bình thường liếc mắt nhìn cũng muốn hù chết, sợ đến ngây người. Vô số rắn, mọi màu sắc đều không có, lớn có nhỏ có. Dài ngắn, đều chậm rãi bơi lội trong khe núi đó. Lưỡi tín đỏ tươi duỗi tới vươn lui trong không khí, mùi tanh hôi xộc thẳng lên, thậm chí ngưng tụ thành một cột khói đủ mọi màu sắc.</w:t>
      </w:r>
    </w:p>
    <w:p>
      <w:r>
        <w:t>Nhìn qua, trong khe núi vô cùng lớn vậy mà toàn bộ đều là rắn. Đủ loại hình dạng, vô biên vô hạn, quả thực không biết có bao nhiêu. Những thứ này hoàn toàn lấp đầy tầm mắt của Triệu Vô Tà, không còn thứ gì khác. Lúc này, ngay cả Triệu Vô Tà cũng đang hưng phấn, trong lòng có chút rét run.</w:t>
      </w:r>
    </w:p>
    <w:p>
      <w:r>
        <w:t>Đến khu bình thư thứ hai, hôm nay đặc biệt cảm tạ thư hữu Lan Sa, hai loại tư liệu cổ trùng được cung cấp rất nhiều. Hơn nữa đã thu thập, phần thưởng sẽ xuất hiện trong tiết tấu sau này. Bái tạ các vị thư hữu còn có, có thể tiếp tục ở khu bình thư đề ra, ngẫu nhiên nhận lấy. Cuối cùng, xin vé phát cho chứ.</w:t>
      </w:r>
    </w:p>
    <w:p/>
    <w:p>
      <w:r>
        <w:t>Mùng mốt trăm hai mươi sáu chương, mười vạn xà sát đại sơn.</w:t>
      </w:r>
    </w:p>
    <w:p>
      <w:r>
        <w:t>Hai mắt trợn lên, Triệu Vô Tà kinh dị nhìn mọi thứ trước mắt. Tất cả đều là thân rắn ướt đẫm ghê tởm, tai chỉ nghe thấy tiếng rắn phun phì phèo của rắn, chấn động trong không khí. Âm ba sinh ra như thúc đẩy nhịp tim người ta, hoàn toàn không dám nhìn lại nữa.</w:t>
      </w:r>
    </w:p>
    <w:p>
      <w:r>
        <w:t>Mà kinh khủng nhất không gì bằng một đôi mắt rắn lạnh như băng, mắt rắn đều là con mắt dọc, màu vàng nhạt mắt trắng xen một phần tròng mắt xanh biếc. Xà trời sinh đã lạnh, ngoan độc. Trong khe núi khổng lồ, vô số rắn độc chiếm cứ một chỗ, ánh mắt từ trong mắt rắn bắn ra thật sự là lạnh như băng tới cực điểm.</w:t>
      </w:r>
    </w:p>
    <w:p>
      <w:r>
        <w:t>Các loại súc sinh dã thú tuy rằng không hiểu tiếng người, chưa khai linh trí, nhưng cũng có cảm xúc của mình. Hổ Khiếu Sơn Lâm, chó cùng giậu. Nhưng những con rắn độc trước mắt, từ trong ánh mắt bọn chúng hoàn toàn không nhìn ra cảm xúc và cảm tình. Chỉ có khí tức lạnh lẽo cùng giết chóc vô tận, tựa hồ mỗi giây mỗi khắc đều là ác quỷ muốn chọn người mà cắn nuốt.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