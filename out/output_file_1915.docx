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Đập vào mắt hắn là một mảnh lửa đỏ, nơi này là bên trong ngọn núi lửa, nhiệt độ cao hơn mấy trăm lần so với bên ngoài.</w:t>
      </w:r>
    </w:p>
    <w:p>
      <w:r>
        <w:t>Bách luyện sắt thép ném vào cũng bị hòa tan, quần áo vải gai trên người Triệu Vô Tà lại không có vấn đề gì. Hóa ra thằng nhãi này dứt khoát dùng lá cờ Vạn Độc Bát Phiên làm quần áo, đừng nói là lửa thường. Cho dù là Thái Dương Chân Hỏa cũng không thiêu được. Về phần Tam Nương, sau khi tới nơi này rồi thì hắn cũng không còn gì khác., Lại hơi nhíu mày một cái. Nhưng lại không sao, nàng là quỷ tu, có chút không thoải mái đối với những ngọn lửa nóng rực này. Tuy nhiên dù sao cũng là Quỷ Đế, cũng chỉ là tâm lý có chút không thoải mái mà thôi, thân thể lại không chút vấn đề.</w:t>
      </w:r>
    </w:p>
    <w:p>
      <w:r>
        <w:t>Triệu Vô Tà cũng biết, cho nên hắn mới không buông cái tay kia của mình ra mà vẫn là vòng trên vòng eo của Tam Nương. Tam Nương bị tên khốn Triệu Vô Tà nhận định là làm nữ nhân cho hắn, e rằng ngày sau tên này sẽ cực kỳ che chở cho Tam Nương. Nếu có người còn dám như vị thiếu đảo chủ Tụ Tiên đảo kia, kết cục chắc chắn còn thê thảm hơn cả Thiếu đảo chủ kia.</w:t>
      </w:r>
    </w:p>
    <w:p>
      <w:r>
        <w:t>Chít chít</w:t>
      </w:r>
    </w:p>
    <w:p>
      <w:r>
        <w:t>Từ trong Thái Dương Chân Hỏa bỗng nhiên truyền đến tiếng kêu, không biết có phải là Phệ Thiên Trùng cảm nhận lửa thoải mái hay không mà vì đã đến nơi này. Cảm ứng được khí tức của bảo vật mà hưng phấn, ánh mắt Triệu Vô Tà như điện, nhìn về phía dưới chân mình.</w:t>
      </w:r>
    </w:p>
    <w:p>
      <w:r>
        <w:t>Rột rột rột rột!</w:t>
      </w:r>
    </w:p>
    <w:p>
      <w:r>
        <w:t>Vô số nham thạch nóng chảy đỏ rực không gì sánh được phun ra từng cái bọt khí nhỏ rồi lại lập tức huyễn diệt, thỉnh thoảng cũng có thể nhìn thấy từng sợi khói đen từ trong nham thạch nóng chảy kia toát ra, khí tức nồng đậm đến cực điểm dâng trào ra, hút vào trong miệng cũng khiến yết hầu người ta nổ tung, nóng bức không gì sánh được.</w:t>
      </w:r>
    </w:p>
    <w:p>
      <w:r>
        <w:t>Nơi này cũng không phải là nơi mà người bình thường có thể tới, nhưng thần niệm của Triệu Vô Tà quét xuống khiến Phệ Nhật Trùng xao động hưng phấn. Hóa ra là vật ẩn nấp sâu vô cùng, dưới ngàn trượng dưới lòng đất, nơi nào cũng có vô số phế phổi độc hỏa. Chính là kết đan tông sư, hạ xuống chỗ đó chỉ cần hơi không chú ý.</w:t>
      </w:r>
    </w:p>
    <w:p>
      <w:r>
        <w:t>Sẽ bị địa phế độc hỏa kia bao phủ, thân hình câu diệt, ngay cả cơ hội bỏ chạy cũng không có. Tuy rằng cường giả Nguyên Anh có thể không kiêng nể gì nhưng cũng không có vật gì có thể khiến cho cường giả Nguyên Anh động tâm. Cho nên cái kia dưới lòng đất ngàn trượng. Bình thường cho dù có tu sĩ đi xuống, cũng sẽ là kết đan tông sư mạnh mẽ.</w:t>
      </w:r>
    </w:p>
    <w:p>
      <w:r>
        <w:t>Hơn nữa còn phải mang theo một ít bảo vật hộ thân mới dám xuống đối mặt với địa phế độc hỏa vô tận kia. Nhưng tên Triệu Vô Tà này lại không hề cố kỵ chuyện này.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