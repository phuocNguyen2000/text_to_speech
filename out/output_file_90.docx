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mười tám tìm thù tới rồi</w:t>
      </w:r>
    </w:p>
    <w:p>
      <w:r>
        <w:t>Bẩm Nhị Hoàng Tử điện hạ, thi thể năm vạn quân sĩ trên chiến trường đều biến thành hài cốt chỉ trong một đêm. Huyết nhục biến mất không còn tăm tích, chắc đối phương cũng như vậy.</w:t>
      </w:r>
    </w:p>
    <w:p>
      <w:r>
        <w:t>Sắc mặt nghiên mực Khánh Khánh tái nhợt nghe tướng lãnh phía dưới bẩm báo, lại nhìn thấy tướng lãnh phía dưới muốn nói lại thôi, không khỏi nóng vội nói: Muốn nói cái gì thì nói, đừng ấp úng cho ta.</w:t>
      </w:r>
    </w:p>
    <w:p>
      <w:r>
        <w:t>Nhị Hoàng Tử điện hạ, theo mạt tướng thấy, việc này là do nhân lực chúng ta làm. Ứng mời cung phụng tiên sư trong triều đến đây, trong quân đã vì chuyện này lòng người bàng hoàng, quân tâm tan rã, xin hoàng tử ra lệnh cho Ban Sư trở về triều.</w:t>
      </w:r>
    </w:p>
    <w:p>
      <w:r>
        <w:t>Vị tướng lĩnh này vừa nói xong, lập tức một đám tướng quân phía dưới quỳ rạp xuống đất, hô to muốn khánh đài Khánh Ban Sư hồi triều. Trên mặt nghiên mực Khánh Khánh Khánh có chút do dự, lần này là hắn lần đầu tiên dẫn dắt quân đội xuất chiến, không ngờ đụng phải chuyện này. Không phải hắn không muốn Ban Sư hồi triều, chỉ là sợ như vậy trở về sẽ bị Thái tử nắm được nhược điểm, đến lúc đó.</w:t>
      </w:r>
    </w:p>
    <w:p>
      <w:r>
        <w:t>Báo quân địch đã hồi triều.</w:t>
      </w:r>
    </w:p>
    <w:p>
      <w:r>
        <w:t>Câu báo khẩn cấp bên ngoài truyền đến quá đúng lúc khiến vẻ do dự trên mặt nghiên mực cũng hết đi, hét lớn một tiếng Rút quân</w:t>
      </w:r>
    </w:p>
    <w:p>
      <w:r>
        <w:t>Cứ như vậy, hai ngày một đêm, chiến tranh giữa hai quốc gia đã kết thúc bởi một sự kiện dị thường quỷ dị. Tuy nhiên sự kiện kia cũng chỉ vừa mới bắt đầu mà thôi, mặc kệ là đại phong quốc hay là nước láng giềng, đều có tiên sư cung phụng của chính mình. Mỗi lần xảy ra chuyện như vậy, tiên sư cung phụng kia nhất định phải xuất mã.</w:t>
      </w:r>
    </w:p>
    <w:p>
      <w:r>
        <w:t>Các vị tiên sư, sự tình chính là như thế, có thể tiến hành giải quyết việc này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