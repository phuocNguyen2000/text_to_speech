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Cửu Kiếm Tiên Môn Kiếm Vô Phụng, lão giả mày kiếm này thì còn người trước mắt nữa. Lúc trước cảnh giới của Triệu Vô Tà không cao, rất nhiều thuật uống rượu cũng không thể thi triển, Kiếm Vô Phụ kia thiếu chút nữa khiến Triệu Vô Tà bỏ mình. Về phần lão giả mày kiếm kia hiện tại cũng là cường giả Nguyên Anh. Nhưng hai vị này, so với vị trước mắt này, chỉ sợ chính là gà đất chó sành. Căn bản là không đáng nhắc tới.</w:t>
      </w:r>
    </w:p>
    <w:p>
      <w:r>
        <w:t>Lông mày Triệu Vô Tà chậm rãi nhăn lại, vẻ mặt ngưng trọng xuất hiện trên mặt của hắn. Từ khi hắn tấn thăng lên Nguyên Anh kỳ, đây là lần đầu tiên hắn lộ ra vẻ ngưng trọng. Mặc dù đối mặt với Chu gia lão tổ tông đang nắm ma bảo, còn có gia chủ Chu gia, hắn cũng cười khanh khách. Nhưng hiện tại.</w:t>
      </w:r>
    </w:p>
    <w:p>
      <w:r>
        <w:t>Kiếm tu Tuyệt Thế Kiếm Tu</w:t>
      </w:r>
    </w:p>
    <w:p>
      <w:r>
        <w:t>Triệu Vô Tà phát hiện suy đoán trước kia của mình hoàn toàn sai lầm, vụ nô trước mắt vì vong tình Ma Đế cam tâm tình nguyện ẩn tàng mấy trăm năm mới thật sự là kiếm tu. Kiếm ý tinh túy vô cùng, không xen lẫn một tia khí tức khác, một chút cũng không có. Không phải ma nguyên, cũng không phải chân nguyên, là kiếm nguyên.</w:t>
      </w:r>
    </w:p>
    <w:p>
      <w:r>
        <w:t>Trong ly kinh, thế gian trên đời này cũng có rất nhiều kiếm tu mạnh mẽ không gì sánh được, thượng cổ kiếm tu. Mỗi một vị đều là cường giả vô cùng mạnh mẽ tồn tại. Mấy vạn năm thậm chí là mấy chục vạn năm đều đang tu luyện một chiếc kiếm, tâm vô bàng vụ hoàn toàn ở trên thân kiếm. Không ra tay thì thôi, nếu ra tay, tùy ý chính là uy lực mạnh mẽ hủy thiên diệt địa.</w:t>
      </w:r>
    </w:p>
    <w:p>
      <w:r>
        <w:t>Nhìn vụ Nô đang bùng nổ trước mặt, sắc mặt Triệu Vô Tà nghiêm nghị tới mức trước nay chưa từng thấy. Lúc này khí thế của vụ Nô đã hoàn toàn vượt qua cảnh giới Nguyên Anh hậu kỳ, hướng về phía khủng bố. Tầng cương phong trong phạm vi mười vạn dặm đều bởi vì nam tử tuấn mỹ kia mà đảo loạn hết cả lên.</w:t>
      </w:r>
    </w:p>
    <w:p>
      <w:r>
        <w:t>Trên người hắn mặc một bộ áo bào trắng như tuyết, chẳng qua hắn đã tuấn mỹ tới cực điểm, áo bào trắng như tuyết kia cũng không khiến hắn tăng sắc bao nhiêu. Thân hình của hắn lúc này đang ẩn bên trong một thanh trường kiếm hư vô vô vô cùng to lớn, vô số kiếm ý tinh túy từ trên người hắn tản mát ra, hướng về bốn phương tám hướng.</w:t>
      </w:r>
    </w:p>
    <w:p>
      <w:r>
        <w:t>Triệu Vô Tà nhìn đám Vụ Nô với uy thế vô biên trước mặt, chợt nhớ tới một lời đồn đại cũng có thể nói là sự thật. Nhân chung kiếm cắn nuốt tu sĩ mạnh mẽ như vậy, hắn cũng biết được không ít bí ẩn.</w:t>
      </w:r>
    </w:p>
    <w:p>
      <w:r>
        <w:t>Vạn năm trước, trên Thiên Vân Đại Lục có một môn phái cấp bậc, Vạn Kiếm Tông. Tu sĩ bên trong đều là kiếm tu, nhất.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