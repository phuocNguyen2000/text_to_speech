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Cuối cùng hai mươi ba lần chia sẻ một lần xem tính mạng hai trăm ba mươi ba lần.</w:t>
      </w:r>
    </w:p>
    <w:p>
      <w:r>
        <w:t>Mấy ngàn người này chỉ sợ không ai đi được, cuối cùng đều phải bỏ mạng.</w:t>
      </w:r>
    </w:p>
    <w:p>
      <w:r>
        <w:t>Tiên Đạo từ bi. Ma đạo tàn nhẫn chẳng qua chỉ là vớ vẩn mà thôi, đại lục Thiên Vân này không có thế lực nào là từ bi. Bất luận là Tiên Ma lưỡng đạo hay là Yêu tộc trong mười vạn đại sơn, vì lợi ích của bản thân, cái gì cũng sẽ vứt ra sau đầu. Tiên đạo cũng như vậy, Tụ Tiên đảo vốn đã kiêu ngạo đến cực điểm, nếu như không có Triệu Vô Tà ở đây, chỉ sợ ba người bây giờ đều đã bắt đầu giết rồi.</w:t>
      </w:r>
    </w:p>
    <w:p>
      <w:r>
        <w:t>Trong nháy mắt, mấy ngàn ánh mắt mang theo hi vọng nhìn về phía Triệu Vô Tà, dù sao mấy ngàn tu sĩ này không thể rời đi, cũng là Triệu Vô Tà giở trò quỷ. Lúc trước hắn ta đã bị giam cầm không gian, muốn mấy ngàn tu sĩ ở lại đây xem trò vui. Nếu mấy ngàn tu sĩ cuối cùng đều không thể sống sót rời đi, vậy oán niệm kia sẽ phủ xuống đầu Triệu Vô Tà. Nhưng, chưa chắc tên này sẽ để ý.</w:t>
      </w:r>
    </w:p>
    <w:p>
      <w:r>
        <w:t>Đảo chủ, phải chăng xử trí như thế nào cũng được.</w:t>
      </w:r>
    </w:p>
    <w:p>
      <w:r>
        <w:t>Tuy trong miệng Triệu Vô Tà gọi là đảo chủ nhưng lại không hề có một chút kính ý nào. Thậm chí trên mặt còn xuất hiện vẻ cười gằn, cũng mặc kệ mọi người trên Tụ Tiên đảo cảm nhận trong lòng như thế nào. Nghe được lời Triệu Vô Tà nói, sắc mặt đảo chủ trung niên kia phát lạnh, nhưng nhớ tới hung danh khó đối phó của tên Triệu Vô Tà này. Vẫn tận lực làm cho hắn ta trầm tĩnh lại, chậm rãi nói: Khuyển tử mạo phạm đạo hữu, tự nhiên là mặc cho đạo hữu xử trí</w:t>
      </w:r>
    </w:p>
    <w:p>
      <w:r>
        <w:t>Sau khi nói xong câu đó, đảo chủ trung niên này nhìn chằm chằm vào Triệu Vô Tà, dường như muốn nhìn xem Triệu Vô Tà rốt cuộc muốn xử trí con hắn như thế nào. Năm đó hắn cũng là cơ duyên, mới có thể sinh được đứa con trai này với một phàm trần nữ tử, không nghĩ rằng lại là phế vật. Cũng trách chính hắn, nếu bỏ ở thế tục nhiều năm như vậy, chỉ sợ cũng sẽ không có bộ dáng như vậy.</w:t>
      </w:r>
    </w:p>
    <w:p>
      <w:r>
        <w:t>Tụ Tiên đảo là tiên đạo thập đại môn phái, hơn nữa còn là thế lực cường đại. Nếu như là cường giả Nguyên Anh khác, sau khi ba người bọn họ hiện thân, hẳn là sẽ chịu thua. Nhưng Triệu Vô Tà thì khác, bên kia hắn ta cũng là ba cường giả Nguyên Anh, mà là Triệu Vô Tà này. Lời đồn đãi hắn ta đánh đồng với Ma La Ma Đế. Đây chính là tuyệt thế cường giả. Cho nên hiện tại, cho dù Triệu Vô Tà kiêu ngạo như vậy, hắn ta vẫn bất động thanh sắc như cũ.</w:t>
      </w:r>
    </w:p>
    <w:p>
      <w:r>
        <w:t>Chẳng qua Triệu Vô Tà sau khi nghe được lời của hắn ta lập tức tươi cười. Nụ cười này trong mắt Thiếu đảo chủ so với Ma âm đòi mạng cũng chẳng khá hơn chút nào. Bỗng nhiên trong lòng hắn ta dấy lên một dự cảm cực kỳ không tốt. Đáy lòng hắn ta lập tức hung hăng rung động. Nếu như phía trước không có một luồng lực lượng vô cùng mạnh mẽ ngăn cản hắn ta, hắn ta sẽ lập tức đi tới bảo vệ chân Triệu Vô Tà xin tha.</w:t>
      </w:r>
    </w:p>
    <w:p>
      <w:r>
        <w:t>Cha, đừng làm vậy, ông ấy sẽ giết con đấy, con còn không muốn chết 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