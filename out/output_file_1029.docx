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Lão giả áo đen không hổ là yêu thú cường hoành từ mười vạn ngọn núi lớn đi ra, động thủ đánh lén không hề kém tu sĩ nhân loại. Cốc chủ Hoa Thần cốc ẩn thân trong hư không không tránh được một cái đuôi của nó, trong lúc cấp bách chỉ có thể dùng chân nguyên đối chiến. Một nhân loại tu sĩ thân thể làm sao có khả năng là đối thủ của một yêu thú, cho dù là cảnh giới.</w:t>
      </w:r>
    </w:p>
    <w:p>
      <w:r>
        <w:t>Lúc này Triệu Vô Tà cuối cùng cũng thấy rõ khuôn mặt của vị cốc chủ thần bí kia, lúc trước hắn không dám dùng cốc nhãn để dò xét vị cốc chủ kia, bởi vì khi đó trận pháp vận chuyển. Nếu như ánh mắt của cốc chủ xuất hiện dao động, tuy rằng mịt mờ nhưng vẫn bị vị cốc chủ này hiện thân. Nhưng hiện tại đã không có việc gì, hắn nhìn qua một cái.</w:t>
      </w:r>
    </w:p>
    <w:p>
      <w:r>
        <w:t>Khuôn mặt lạnh như băng vạn năm, vô cùng xinh đẹp, Triệu Vô Tà xem ra đã có thể đánh đồng với Hồng Trần tiên tử rồi. Nhưng điều duy nhất không được hoàn mỹ duy nhất chính là vẻ mặt cô gái này quá lạnh lùng, trong đôi mắt cũng không thấy chút vẻ nhu hòa nào. Hoàn toàn giống như băng giá, chẳng qua Triệu Vô Tà vẫn còn trong mắt cô gái này nhìn ra một vài thứ gì đó rất quen thuộc.</w:t>
      </w:r>
    </w:p>
    <w:p>
      <w:r>
        <w:t>Sức mạnh, truy cầu sức mạnh. Trách không được Triệu Vô Tà cảm thấy quen thuộc, bởi vì chính hắn cũng có loại đồ vật này, cốc chủ của hoa thần cốc này không hề đơn giản chút nào. Là một nữ tử nhưng theo đuổi lực lượng lại không nhỏ yếu hơn Triệu Vô Tà bao nhiêu.</w:t>
      </w:r>
    </w:p>
    <w:p>
      <w:r>
        <w:t>Trách không được</w:t>
      </w:r>
    </w:p>
    <w:p>
      <w:r>
        <w:t>Triệu Vô Tà uống chén lại chuyển đến đóa Thực Thi Hoa to lớn kia, thầm nghĩ trong lòng.</w:t>
      </w:r>
    </w:p>
    <w:p>
      <w:r>
        <w:t>Ngay trong nháy mắt khi Triệu Vô Tà ngẩn ra, hư không trong trận pháp đã xảy ra biến hóa kịch liệt, bản thể lão giả áo đen đã bức nữ tử kia ra. Vị cốc chủ đại nhân này không còn cách nào có thể xông ra nữa, bắt đầu chém giết với bản thể lão giả áo đen trong hư không, nhưng trận pháp kia lại không có chút dấu hiệu tan vỡ nào.</w:t>
      </w:r>
    </w:p>
    <w:p>
      <w:r>
        <w:t>Hơn nữa, việc vận chuyển càng thêm kịch liệt, đóa Thực Thi hoa thật lớn kia cũng bắt đầu chuyển động. Chín cánh hoa kia đã bắt đầu biến hóa. Cánh hoa màu xanh vàng bắt đầu xuất hiện những thứ khác, lấm tấm một chút. Là một loại màu sắc khiến người ta cảm thấy rất không thoải mái. Theo sự biến hóa của màu sắc, khí tức trên thực thi hoa này càng tăng mạnh.</w:t>
      </w:r>
    </w:p>
    <w:p>
      <w:r>
        <w:t>Giải quyết.</w:t>
      </w:r>
    </w:p>
    <w:p>
      <w:r>
        <w:t>Triệu Vô Tà ẩn thân ở bên ngoài. Dưới đầu chén là con mắt vô cùng trong suốt, thực thi hoa biến hóa không thể nào tránh được. Mà lúc này, bầy rắn phun ra một mảng lớn hắc thủy cũng đã đến. Mùi tanh hôi cực kỳ mê người hòa cùng một chỗ. Loại mùi hỗn hợp đó quả thực đã đến tình trạng buồn nôn, chỉ cần ngửi thấy một tia liền có thể làm cho nội tạng đều phun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