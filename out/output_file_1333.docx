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bốn mươi mốt muốn diệt thiên.</w:t>
      </w:r>
    </w:p>
    <w:p>
      <w:r>
        <w:t>Thiếu niên hai giọt nước trắng như tuyết đứng ở trước oán hận Thiên ly đế thân, ánh mắt lạnh lùng, nhìn không ra một châu phú thanh. Nhưng lại không phải loại cái xác không hồn. Chỉ là lạnh lùng, lạnh lùng đến cực hạn. Có lẽ, thật phải ở dưới sông băng vạn năm kia đóng băng ngàn năm, mới có thể có được loại lạnh lùng này.</w:t>
      </w:r>
    </w:p>
    <w:p>
      <w:r>
        <w:t>Lực lượng băng hàn tích lũy vạn năm phóng xuất ra đóng băng tất cả, trong vòng vạn dặm không thể thoát được. Tất cả khí tức của Phong, Vân, tất cả mọi thứ chỉ trong nháy mắt khi quả cầu tuyết hồn kia biến mất, bị đóng băng. Trừ thiếu niên trắng trẻo chói mắt kia, cái gì cũng không tránh được lực lượng băng hàn kia.</w:t>
      </w:r>
    </w:p>
    <w:p>
      <w:r>
        <w:t>Ngay cả hận ý, bởi vì hận Thiên Ma Đế mà hận thù dường như đã bị lực lượng băng hàn đóng băng vạn dặm. Tuy rằng ở đây nhưng cũng không thể tiếp tục động đậy như trước được nữa. Không biết vì sao, giờ phút này nhìn thấy cảnh tượng trong vòng ngàn dặm trong lòng mọi người đều dâng lên một cảm giác thê lương, không rõ vì sao cũng không thể tiêu tán được.</w:t>
      </w:r>
    </w:p>
    <w:p>
      <w:r>
        <w:t>Trong phạm vi vạn dặm kia, cái gì cũng nắm giữ trong tay thiếu niên trắng như tuyết, bất kể gió hay là cái gì. Vận mệnh đều nắm trong tay thiếu niên, thiếu niên băng hàn kia cùng sông băng vạn năm không khác nhau, trong miệng phun ra cái gì thì sẽ là cái đó.</w:t>
      </w:r>
    </w:p>
    <w:p>
      <w:r>
        <w:t>Ngón tay nhẹ nhàng giơ lên, trên gương mặt thiếu niên Vị Ương bỗng nhiên hiện ra một nụ cười, trong nháy mắt, vạn vật tựa hồ đều bị dừng lại, thời gian cũng ngưng trệ, khi nụ cười còn chưa bung này xuất hiện, lại như mặt trời ban trưa dâng lên, trong nháy mắt vạn vật thức tỉnh lại rung động như vậy. Chỉ đáng tiếc, trong sinh cơ vô tận kia, ẩn giấu sát khí dày đặc đến không hóa giải được.</w:t>
      </w:r>
    </w:p>
    <w:p>
      <w:r>
        <w:t xml:space="preserve">Phá </w:t>
      </w:r>
    </w:p>
    <w:p>
      <w:r>
        <w:t>Nụ cười đó mang lại cho Thiên Ma Đế tức giận, mỗi một người chết trong tay Vị Ương đều nở một nụ cười. Nhưng tới bây giờ số người có tư cách chết trong tay Vị Ương càng ngày càng ít. Lần này ngay cả một trong sáu Đại Ma Đế cũng phải chết trong tay vị cường giả số một Thiên Vân Đại Lục này, chẳng lẽ lại muốn vị cường giả đệ nhất đại lục Thiên Vân này cùng nhau chém giết đến cùng.</w:t>
      </w:r>
    </w:p>
    <w:p>
      <w:r>
        <w:t>Lạnh lùng phun ra chữ kia, khu vực vạn dặm lập tức phản ứng, chỉ là phản ứng này cũng không phải là dấu hiệu tốt. Hòa tan, tựa như gặp ánh mặt trời, bị đóng băng hết thảy bắt đầu hòa tan. Lại tựa hồ ngại độ hòa tan quá chậm, thế mà sau một lát, hư không bắt đầu sụp xuống. Ầm ầm ầm ầm.</w:t>
      </w:r>
    </w:p>
    <w:p>
      <w:r>
        <w:t>Đây chẳng qua là âm thanh trong tưởng tượng, sự thật là mảnh khu vực vạn dặm này, căn bản một chút âm thanh cũng không có. Bởi vì nơi đó bắt đầu sụp đổ. Hư không giống như bị tuyệt thế hung thú hung hăng đạp qua, bắt đầu biến thành từng mảnh nhỏ, nhanh chóng sụp đổ.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