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Trước hết củng cố tu vi đã.</w:t>
      </w:r>
    </w:p>
    <w:p>
      <w:r>
        <w:t>Triệu Vô Tà lẩm bẩm một tiếng, sau đó ngồi xếp bằng ở giữa mười đại cổ trì, chậm rãi nhắm mắt lại. Xi Vưu Quyết trong cơ thể vận chuyển ra, vòng xoáy ma nguyên trong đan điền bắt đầu xoay tròn, toàn bộ ma nguyên trong cơ thể chuyển động.</w:t>
      </w:r>
    </w:p>
    <w:p>
      <w:r>
        <w:t>Một chu thiên, hai chu thiên, ba chu thiên, ba mươi sáu chu thiên trôi qua, Triệu Vô Tà vẫn không có ý định dừng lại. Một ngày trôi qua, hai ngày trôi qua, Triệu Vô Tà vẫn lẳng lặng tu luyện. Khí tức trên người hắn bắt đầu trở nên vô cùng cường hoành, hoàn toàn là Trúc Cơ Đại viên mãn, khiến người ta không dám nhìn thẳng. Về sau, khí tức của hắn bắt đầu trở nên vắng lặng, tựa hồ đã mất đi tu vi bình thường.</w:t>
      </w:r>
    </w:p>
    <w:p>
      <w:r>
        <w:t>Nửa năm sau, Triệu Vô Tà rốt cuộc cũng mở mắt, lúc này trên người hắn ta đã phủ đầy bụi đất. Quần áo trên người hắn ta vì không ngừng tràn vào linh khí mà bị xuyên thủng, ngay lúc này, hắn ta mở mắt, nhắm thật lâu.</w:t>
      </w:r>
    </w:p>
    <w:p>
      <w:r>
        <w:t>Rất bình tĩnh, một chút ánh sáng sắc bén cũng không có, ánh mắt bắn ra giống như nước trong bình thản. Cảnh giới như trước, vẫn là Trúc Cơ Đại viên mãn, là chân chính đại viên mãn. Hiện tại Triệu Vô Tà đã hoàn toàn củng cố cảnh giới của mình, tựa hồ tùy thời đều có thể tiến vào cảnh giới Kết Đan Tông Sư.</w:t>
      </w:r>
    </w:p>
    <w:p>
      <w:r>
        <w:t xml:space="preserve">Ầm ầm ầm </w:t>
      </w:r>
    </w:p>
    <w:p>
      <w:r>
        <w:t>Theo hắn đứng dậy, quần áo trên người chậm rãi vỡ vụn rơi xuống, càng làm cho người ta nghe rõ ràng. Là thanh âm xương cốt trong cơ thể hắn truyền đến tiếng vang, trong nháy mắt đó, tựa hồ có thể nghe được cốt tủy lưu động của hắn. Có một loại thanh âm tựa như lôi âm vang lên, bất quá rất nhạt, tựa hồ tại một không gian khác vang lên. Cảm giác này rất huyền diệu.</w:t>
      </w:r>
    </w:p>
    <w:p>
      <w:r>
        <w:t>Nửa năm tu luyện này, Triệu Vô Tà đã thay đổi, tâm cảnh càng thêm viên mãn. Kính, nước, giống như viên mãn. Ánh mắt bình tĩnh nhìn thân thể của mình, lấy từ trong Vô Cấu Chung Hoàn trên cổ ra một bộ quần áo mặc vào. Bởi vì không có tiết chế, mái tóc đen sau lưng kéo dài trong nửa năm, đã đến thắt lưng.</w:t>
      </w:r>
    </w:p>
    <w:p>
      <w:r>
        <w:t>Cười nhạt một tiếng, một đạo kiếm khí đột nhiên xuất hiện, cắt ngang tóc dài kia. Một mảng lớn tóc đen rơi trên mặt đất, lúc Triệu Vô Tà khôi phục lại dáng vẻ tóc đen trước kia. Chỉ là lúc này Triệu Vô Tà hoàn toàn khác trước, vẻ ngây thơ trên mặt vậy mà biến mất vô ảnh vô tung sau nửa năm, thân hình không biết vì sao lại tăng vọt lên cao như người trưởng thành.</w:t>
      </w:r>
    </w:p>
    <w:p>
      <w:r>
        <w:t>Nhìn một cái, Triệu Vô Tà giống như một thanh niên thanh tĩnh, trầm tĩnh như một cái đầm nước u thủy. Khiến cho người ta không thể nhìn thấy, cả người lộ ra khí tức thần bí khó lường.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