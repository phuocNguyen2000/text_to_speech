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Dây cung đứt đoạn, trong cơ thể Nhân Trùng cổ truyền đến một tiếng vang trầm, nghe được tiếng vang này. Trong ánh mắt Triệu Vô Tà lập loè mang ý vị khó nói, giống như hưng phấn, giống như không muốn. Bất quá vẫn không có lực lượng linh hồn bị gián đoạn vận chuyển ra, cả Nhân Trùng cổ biến thành một đoàn quang mang huyết hồng.</w:t>
      </w:r>
    </w:p>
    <w:p>
      <w:r>
        <w:t>Tê</w:t>
      </w:r>
    </w:p>
    <w:p>
      <w:r>
        <w:t>Đầu nhân trùng cổ đột nhiên hướng xuống phía dưới, mở ra thứ tựa như cái miệng, hung hăng cắn vào phía trên không gian hư vô. Cỗ lực lượng hư vô huyền ảo mang theo một loại khí tức tịch diệt bị trùng cổ hấp thu vào trong cơ thể, sau đó lại tiêu tán ra. Đáng tiếc những lực lượng này đã đi qua thể nội nhân trùng cổ. Không còn thuộc về lực lượng của tòa đại trận này, năng lượng bạo loạn, lập tức cả tòa đại trận lắc lư lên.</w:t>
      </w:r>
    </w:p>
    <w:p>
      <w:r>
        <w:t>Triệu Vô Tà thu hồi linh hồn lực còn lại, không cần nữa, căn cơ Nhân Trùng Cổ đã bị hủy. Hiện tại Nhân Cổ nổi điên, căn cơ đã đứt, một chút lực lượng nguyên bản trong cơ thể lập tức xói mòn. Nhân trùng cổ đói khát phát cuồng lập tức mở ra cái miệng rộng bắt đầu hút lực lượng đại trận phát ra, nhân trùng cổ có uy năng cường đại, không cần tìm đến nguồn gốc cái gọi là kia.</w:t>
      </w:r>
    </w:p>
    <w:p>
      <w:r>
        <w:t>Chỉ cần thân ở trong trận, là có thể hấp thụ lực lượng của tòa thiên đại trận này. Chỉ là trận pháp này là thiên địa tự nhiên hình thành, có thể cướp đoạt cảm giác cùng cảm xúc người ta, cũng là ảo diệu vô cùng.</w:t>
      </w:r>
    </w:p>
    <w:p>
      <w:r>
        <w:t>Triệu Vô Tà đang chờ, chờ lúc đại trận và nhân cổ bắt đầu so đấu, có thể bắt lấy cơ hội chạy thoát. Nhìn nhân cổ trùng hút lực lượng đại trận cuồn cuộn không ngừng vào trong cơ thể, lại liên tục không ngừng phóng thích ra, vừa hút, lực lượng vừa phóng xuất ra lại cuốn lên một cơn bão năng lượng trong đại trận.</w:t>
      </w:r>
    </w:p>
    <w:p>
      <w:r>
        <w:t>Hư vô, nhưng mà mang theo một loại khí tức huyền ảo, tịch diệt vô thanh. Nhân cổ trùng từ đại trận hút vào chính là như vậy, sau khi được phóng thích ra, loại lực lượng kỳ dị này mang theo một tia khí tức cắn nuốt hủy diệt. Chính là khí tức tiên thiên của nhân trùng cổ, có thể ô nhiễm thiên địa tự nhiên hình thành lực lượng kỳ lạ, nhân cổ cổ quả nhiên là một trong ba loại cổ trùng uy năng cường đại nhất trong cổ kinh.</w:t>
      </w:r>
    </w:p>
    <w:p>
      <w:r>
        <w:t>Bỗng nhiên, đại trận lắc lư càng thêm kịch liệt, không gian chỗ Triệu Vô Tà vỡ ra một lỗ hổng lớn. Cảnh tượng khác lộ ra, Triệu Vô Tà rõ ràng nhìn thấy, trong những lỗ hổng lớn kia xuất hiện rất nhiều thi thể cùng hồn phách trắng xoá. Có vài cái đều có, có cái chỉ có hồn phách không có thân thể, có lẽ là thân thể kia đều hóa thành tro bụi.</w:t>
      </w:r>
    </w:p>
    <w:p>
      <w:r>
        <w:t>Quang mang huyết hồng trên thân cổ nhân càng tăng thêm, nó điên cuồng hút vào rốt cuộc cũng lay động lực lượng đại trận. Thế nhưng trong ánh mắt Triệu Vô Tà vẫn mang theo lo lắng, bởi vì hắn cảm giác lực lượng giam cầm linh hồn mình cũng không giảm bớt, hắn vẫn không thể chạy đi.</w:t>
      </w:r>
    </w:p>
    <w:p>
      <w:r>
        <w:t xml:space="preserve">Khách Khách Khách Khách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