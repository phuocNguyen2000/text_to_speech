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bất kể thế nào, cường giả chính là cường giả, thực lực của Triệu Vô Tà quá mạnh. Cho dù có hống hách, người khác cũng không làm gì được hắn. Hắn chính là vênh váo đắc ý, nghênh ngang đi qua thì đã sao chứ.</w:t>
      </w:r>
    </w:p>
    <w:p>
      <w:r>
        <w:t>Có thể ở trước mặt trăm vạn tu sĩ, hai câu nói đã làm cho một trong thập đại môn phái Thần Miểu Cung và một trong sáu đại Ma Đế của Tiên Đạo - Phệ Tâm Ma Đế phun ra thịt suýt nữa vào trong miệng. Có thể không thèm để ý chút nào đến hơn hai mươi vị tuyệt thế cường giả, nghênh ngang đi ngang trên phần mộ Nguyên Anh, cả vạn năm đến nay.</w:t>
      </w:r>
    </w:p>
    <w:p>
      <w:r>
        <w:t>Chỉ sợ, cũng chỉ có tên Triệu Vô Tà này. Dựa vào Nhân Chung Kiếm, Vạn Độc Quỷ Phiên, Công Thân Sát Cốt, còn có rất nhiều thần thông vô cùng quỷ dị, có lẽ Triệu Vô Tà thật sự đã đạt đến cấp bậc Hóa Thần Đạo Quân với chiến lực thần thông. Ít nhất, đơn độc đấu, Thiên Vân Đại Lục tựa hồ thật sự không có đối thủ.</w:t>
      </w:r>
    </w:p>
    <w:p>
      <w:r>
        <w:t>Trương Cuồng tuyệt thế cũng chỉ như vậy, cứ như ba câu đã khiến hai chiếc chìa khóa mộ phần rơi vào tay hắn.</w:t>
      </w:r>
    </w:p>
    <w:p/>
    <w:p>
      <w:r>
        <w:t>Thi hài thứ ba trăm sáu mươi hai</w:t>
      </w:r>
    </w:p>
    <w:p>
      <w:r>
        <w:t>Nắm lấy nhân trùng ưu tứ, hướng về phía hai cái mộ thược bước chân dị thường chậm rãi đi tới, trong lòng gã chết đi là đang chờ mong có người nhảy ra phản đối. Như vậy hắn mới có thể ra tay giết người đoạt anh, nếu không hắn vẫn không thể lấy được hai cái mộ thược kia. Đáng tiếc chính là, bầu không khí hung sát thằng nhãi này tạo ra lúc trước quá nghiêm trọng.</w:t>
      </w:r>
    </w:p>
    <w:p>
      <w:r>
        <w:t>Mãi đến khi hắn đứng dưới bia mộ, không một tu sĩ hay yêu thú nào nhảy ra phản đối. Hung ma Triệu Vô Tà. Ở Thiên Vân đại lục này, người dám trêu chọc có lẽ chỉ lác đác vài người. Nhưng mấy vị cường giả tuyệt thế kia cũng không vì hai chiếc chìa khóa mộ này mà đắc tội với Triệu Vô Tà. Dù sao Thiên Vân đại lục này, có tới hơn trăm chiếc chìa khóa mộ.</w:t>
      </w:r>
    </w:p>
    <w:p>
      <w:r>
        <w:t>Chỉ là nếu là hai cái mộ thược, cho dù là ai cũng sẽ không đi đắc tội với dạng hung ma như Triệu Vô Tà, huống chi trước đó không lâu Triệu Vô Tà đã thể hiện ra thần thông vô cùng khủng bố. Vào lúc này mà tới Triệu Vô Tà, ngoại trừ tìm chết thật đúng là không nghĩ ra được khả năng nào khác.</w:t>
      </w:r>
    </w:p>
    <w:p>
      <w:r>
        <w:t>Trên mặt lộ ra vẻ thất vọng, hắn kéo theo Nhân Tửu Kiếm đi tới phía trước mộ bia, ánh mắt vô cùng cuồng dã nhìn thoáng qua bốn phía. Nhưng dù là như vậy cũng không thể chọc giận những yêu thú tu sĩ kia. Thần Miểu Cung và Phệ Tâm Ma Đế đều không động thủ, những tu sĩ yêu thú khác càng không động thủ.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