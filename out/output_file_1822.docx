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muỗi chén, sau khi khát máu bị luyện chế thành muỗi nhỏ, đã sớm mất đi bản tính sinh linh. Thành vật vô cùng hung sát, nước Hoàng Tuyền tuy hung hãn, nhưng dù sao cũng là vật hung thần, bị muỗi đen khát máu nuốt vào sẽ không khiến chúng bị thương. Thậm chí sẽ làm thiếp thành thứ đại bổ, khiến đám sâu trong chén này càng thêm hung hãn.</w:t>
      </w:r>
    </w:p>
    <w:p>
      <w:r>
        <w:t>Ông ông lục mao</w:t>
      </w:r>
    </w:p>
    <w:p>
      <w:r>
        <w:t>Vô số con chung trùng ở trong Hoàng Tuyền phát ra những tiếng kêu cực kỳ hỗn loạn, may mắn ở chỗ này đều là cường giả, sẽ không bị những âm thanh này nhiễu loạn tâm thần. Nhưng theo những con chung trùng không ngừng phun trào, những thanh âm kia càng thêm đáng ghét.</w:t>
      </w:r>
    </w:p>
    <w:p>
      <w:r>
        <w:t>Hiện tại Hoàng Tuyền Chi Thủy đối với Triệu Vô Tà là bảo vật rất thực tế, bọn chúng tự nhiên sẽ không khách khí.</w:t>
      </w:r>
    </w:p>
    <w:p>
      <w:r>
        <w:t>Trong khoảnh khắc, Hoàng Tuyền vắt ngang hư không đã bị đám chén trùng vô biên kia nuốt hơn một nửa, đau lòng không thôi. Thế nhưng hiện tại nàng không thể nói gì, dù sao hai người chém giết căn bản không thể nói gì. Mà hành động lần này của Triệu Vô Tà lập tức khiến cơn giận trong lòng Hoàng tuyền Quỷ Mẫu bùng phát.</w:t>
      </w:r>
    </w:p>
    <w:p>
      <w:r>
        <w:t>Tiểu tử, khinh người quá đáng bách quỷ hiện thân, xui khiến ta bọn quỷ này.</w:t>
      </w:r>
    </w:p>
    <w:p>
      <w:r>
        <w:t>Hoàng Tuyền Quỷ Mẫu thật sự nổi giận, lại không có một tia ý nương tay, quỷ khí lành lạnh trên người quả thực hóa thành thủy triều cuồn cuộn, cùng với khí tức của Hoàng Tộc Chi Thủy dung hợp cùng một chỗ. Sau khi nàng nói xong, từ trong Hoàng Tuyền lập tức xuất hiện một con ác quỷ hung sát đến cực điểm.</w:t>
      </w:r>
    </w:p>
    <w:p>
      <w:r>
        <w:t xml:space="preserve">Quỷ Sát </w:t>
      </w:r>
    </w:p>
    <w:p>
      <w:r>
        <w:t>Triệu Vô Tà có nhãn lực như thế nào, lập tức nhìn ra những ác quỷ này căn bản không phải là quỷ hồn, cũng bởi vì một ít tàn hồn tiến vào trong Hoàng Tuyền. Bị hung sát chi khí trong nước suối ảnh hưởng, sinh ra biến hóa, hóa thành hung sát chi vật, chỉ sợ ngoại trừ niềm vui kêu gọi vạn vật, những ác quỷ này sẽ không có ý niệm gì khác trong đầu.</w:t>
      </w:r>
    </w:p>
    <w:p>
      <w:r>
        <w:t>Cũng không có cảm tình, chỉ có ý niệm ăn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