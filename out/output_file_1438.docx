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không trung, Triệu Vô Tà không hề sợ người khác rình mò, mặc cho ba mươi mốt con Nhân Chung vây lấy Lục Hàn ở trung tâm. Theo sự biến hóa của Tướng Trận, vẻ mặt của Lục Hàn Lập lúc này cũng không có gì thay đổi.</w:t>
      </w:r>
    </w:p>
    <w:p>
      <w:r>
        <w:t>Cuối cùng rối rắm chia sẻ dụng phần lãi tám năm.</w:t>
      </w:r>
    </w:p>
    <w:p>
      <w:r>
        <w:t>Nó cũng đang biến hóa, cuộc đời của nó giống như đã được thay đổi trong mấy nhịp thở này.</w:t>
      </w:r>
    </w:p>
    <w:p>
      <w:r>
        <w:t>Cái này tính là lễ gặp mặt nhỏ của ta sao, a, nếu như ngươi có thể ra trận.</w:t>
      </w:r>
    </w:p>
    <w:p>
      <w:r>
        <w:t>Toàn thân Triệu Vô Tà một chút sát khí cũng không có, hắn ta xoay người lại, không thèm nhìn cảnh tượng phía sau nữa. Mặc cho Lục Hàn ở trên không trung, thân ở trong chúng sinh pháp trận, khí tức trên người kịch liệt dao động.</w:t>
      </w:r>
    </w:p>
    <w:p>
      <w:r>
        <w:t>Hô điển, Không trung xuất hiện tiếng gió, nhưng lại không thấy thân hình Triệu Vô Tà trong đám mây trắng. Chỉ còn lại một đám huyết vụ lớn, thân hình Lục Hàn đang ngồi xếp bằng, khí tức trên người kịch liệt dao động. Biểu tình trên mặt quả thực phong phú đến cực điểm. Theo sự biến hóa của chúng sinh pháp tướng trận, biểu lộ trên mặt hắn cũng không ngừng biến hóa.</w:t>
      </w:r>
    </w:p>
    <w:p>
      <w:r>
        <w:t>bi thương, vui sướng, bất đắc dĩ, hận ý: Thật là cả đời đều thay đổi, Lục Hàn dường như đang trải qua tất cả mọi chuyện. Tướng trận của chúng sinh pháp này là Triệu Vô Tà lâm thời nảy lòng tham, cố ý giúp hắn đạt được Lục Hàn, nhưng cũng có cái giá phải trả. Triệu Vô Tà không hổ là ma đầu, cho dù muốn có chỗ tốt cũng phải để người khác chịu đựng nguy hiểm tính mạng.</w:t>
      </w:r>
    </w:p>
    <w:p>
      <w:r>
        <w:t>Đó chính là chúng sinh pháp tướng trận, tuy Triệu Vô Tà đã đánh tan sát ý trong đó, thế nhưng thân hãm trong chúng sinh pháp tướng trận. Nếu tâm trí không kiên định, không thể thoát ly ra kịp. Trả giá thì rất lớn, tâm thần trầm luân, vĩnh viễn cũng không thể thức tỉnh. Đây chính là đánh đổi. Nhưng nếu như Lục Hàn có thể thoát khỏi chúng sinh pháp tướng trận, đạt được chỗ tốt sẽ rất lớn.</w:t>
      </w:r>
    </w:p>
    <w:p>
      <w:r>
        <w:t>Nhất niệm thiên đường nhất niệm địa ngục, chính là nói như vậy rồi.</w:t>
      </w:r>
    </w:p>
    <w:p>
      <w:r>
        <w:t>Bây giờ tu vi của Triệu Vô Tà tăng vọt, cái tính cách tùy tính kia lập tức liền hiện ra. Vậy mà vô thanh vô tức đem Lục Hàn nhét vào Pháp Tướng chúng sinh, sau đó cũng không quan tâm hắn nữa, liền đem hắn để ở trên không trung kia, còn chính hắn thì rời đi nơi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