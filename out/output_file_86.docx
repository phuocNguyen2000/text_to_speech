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cười tủm tỉm đưa túi thơm trong tay cho nghiên mực chúc mừng, cũng không nghĩ tới việc một đại nam nhân đưa túi hương cho một nam nhân khác sẽ ghê tởm đến cỡ nào. Nhưng nghiên mực thì không nghĩ nhiều như vậy, vẻ mặt lập tức vui vẻ, vội vàng nhận lấy túi thơm. Cẩn thận cất vào trong ngực, trong miệng còn lớn tiếng cảm ơn ân đức của Triệu Vô Tà. Thái giám trong phủ đã dặn dò thị hậu Triệu Vô Tà phải thật tốt, không được chậm trễ.</w:t>
      </w:r>
    </w:p>
    <w:p>
      <w:r>
        <w:t xml:space="preserve">Lúc này có lẽ cũng sắp đến rồi, hắc hắc </w:t>
      </w:r>
    </w:p>
    <w:p>
      <w:r>
        <w:t>Triệu Vô Tà đình chỉ tu luyện mở mắt, thì thào lẩm bẩm. Sau khi hắn ta nói xong lập tức tiến vào một loại cảnh giới huyền ảo, tựa hồ như thần du thiên ngoại. Thân thể không nhúc nhích, ngay cả hô hấp cũng biến thành như có như không. Tâm thần phiêu đãng, đi đến biên cảnh Đại Phong quốc.</w:t>
      </w:r>
    </w:p>
    <w:p>
      <w:r>
        <w:t>Lệ Ly thành, chính là nơi giao giới giữa Đại Phong quốc và biên giới Tiểu Thành, hôm nay đại quân một đường mới từ kinh sư tới thành này. Chính là do đại quân Quân Thượng Đài điện hạ Nhị Hoàng tử Khánh Khánh tự mình dẫn binh, sau khi đàm phán vỡ tan, sẽ cùng nước láng giềng bắt đầu tiến hành chiến tranh. Nắm tay ai lớn, liền nghe theo người đó.</w:t>
      </w:r>
    </w:p>
    <w:p>
      <w:r>
        <w:t>Lúc này là buổi tối nghiên mực đi một ngày đường chúc mừng sớm nghỉ ngơi, đã đổi một thân quần áo thoải mái, ngủ trong hành cung thành chủ chuyên môn chuẩn bị.</w:t>
      </w:r>
    </w:p>
    <w:p>
      <w:r>
        <w:t>Vốn dĩ sau khi cho phép lui lại, bên trong phòng ngủ trên nghiên mực hẳn là chỉ có tiếng hô hấp của hắn, nhưng lúc này lại có thêm một chút âm thanh dị động. Dường như lúc vỗ cánh, lại tựa hồ như là âm thanh của thứ gì đó phá vỏ mà ra, tóm lại cực kỳ quái dị, làm cho người ta có cảm giác sởn hết cả gai ốc.</w:t>
      </w:r>
    </w:p>
    <w:p>
      <w:r>
        <w:t>Bỗng nhiên, trước ngực nghiên mực có một vật gì đó nâng lên, sau đó chỉ thấy nơi đó vô thanh vô tức bay ra hơn mười con sâu huyết hồng. Toàn thân huyết hồng, cái miệng thật dài dính hình dáng quái dị, cả người tầng tầng lớp lớp giáp trụ. Con sâu này bộ dạng dọa người, ở đêm hôm khuya lại càng dọa người.</w:t>
      </w:r>
    </w:p>
    <w:p>
      <w:r>
        <w:t>Kỳ quái chính là, dưới thân mỗi một con côn trùng đều cầm một viên ngọc châu rất nhỏ, trong suốt sáng long lanh. Hiển nhiên là hàng thượng đẳng, xác suất xuất hiện hàng ngọc ở trong dân gian này cũng không cao, hiển nhiên là vật của cung đình. Sau khi toàn bộ những con côn trùng kia bay ra, đều im hơi lặng tiếng bay ra ngoài phòng.</w:t>
      </w:r>
    </w:p>
    <w:p>
      <w:r>
        <w:t>Xem số lượng, tròn mười tám con, vô thanh vô tức bay ra ngoài thành. Tốc độ của những con côn trùng này quá nhanh, vừa ra khỏi gian phòng nghiên mực ăn mừng, quả thực nhanh như tia chớp, trong nháy mắt đã biến mất vô tung. Mượn sự yểm hộ của bóng đêm, không ai có thể phát hiện ra những con côn trùng đột nhiên xuất hiện này.</w:t>
      </w:r>
    </w:p>
    <w:p>
      <w:r>
        <w:t>Bên trong hoàng cung Kinh Sư của Đại Phong quốc, Triệu Vô Tà đang ngồi xếp bằng trên giường, trên mặt lộ ra nụ cười âm hiểm, dường như có âm mưu quỷ kế gì đó đã thực hiện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