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âm độc thằn lằn đi cáp làm xong hết thảy, chậm rãi hướng phía dưới bùn đất chui vào. Lúc này, ở dưới bùn, những độc trùng độc thú bị độc thủy trên thân âm độc thằn lằn bắn trúng đã biến thành một bãi nước mủ. Âm độc thằn lằn chui vào trong bùn, miệng há ra ghê tởm, những nước mủ đó đã bị nó hút vào trong cơ thể.</w:t>
      </w:r>
    </w:p>
    <w:p>
      <w:r>
        <w:t>Trong chốc lát, toàn bộ độc trùng độc thú trong một đầm lầy này đều bị nó giết chết, sau đó hóa thành nước uống sạch sẽ.</w:t>
      </w:r>
    </w:p>
    <w:p>
      <w:r>
        <w:t>Lần này hai lần rối rắm nghiền nát nhau, rồi sau đó lần lượt xem đánh cược hai lần.</w:t>
      </w:r>
    </w:p>
    <w:p>
      <w:r>
        <w:t>Ăn no rượu say, Âm Độc Xà đang muốn chui vào trong nước bùn trở lại sào huyệt tiêu hóa giấc ngủ thì bỗng từ trong đầm lầy vang lên một thanh âm khiến cho người ta nghe xong tâm phiền vô cùng.</w:t>
      </w:r>
    </w:p>
    <w:p>
      <w:r>
        <w:t>A, ông ông</w:t>
      </w:r>
    </w:p>
    <w:p>
      <w:r>
        <w:t>Thanh âm này vừa xuất hiện, âm độc Tích Dịch vừa rồi uy phong vô cùng đột nhiên dừng lại, sau đó trở nên kinh hoảng, giống như lúc nó xuất hiện, những độc trùng độc thú bình thường kia.</w:t>
      </w:r>
    </w:p>
    <w:p>
      <w:r>
        <w:t>Cánh chấn động không khí thanh âm, một đám mây đen đột nhiên từ trong bùn đất chui ra, thanh âm ông ông chính là từ trong đám mây đen này truyền ra. Đám mây đen này từ trong bùn đất chui ra, nhất thời âm độc tích tắc càng thêm kinh hoảng thất thố. Bất quá tốc độ của nó quá chậm, không sai biệt lắm so với thằn lằn bình thường, nhưng đám mây đen kia lại đột nhiên phân tán ra.</w:t>
      </w:r>
    </w:p>
    <w:p>
      <w:r>
        <w:t>Đột nhiên xuất hiện từng con muỗi to bằng nắm tay, con nào con nấy to bằng nắm tay, toàn thân đen kịt. Trong mắt muỗi lóe lên ánh sáng khát máu, lạnh vô cùng. Máu đen khát máu, quần thể cường đại nhất trong đầm đen. Đi đến đâu, tất cả độc trùng, độc thú né tránh chỉ sợ không kịp, âm độc thằn lằn lúc này chính là như vậy. Bất quá bọn muỗi đen khát máu này hiển nhiên không muốn để âm độc thằn lằn trốn qua miệng muỗi.</w:t>
      </w:r>
    </w:p>
    <w:p>
      <w:r>
        <w:t>Vù vù vù tê xuyên</w:t>
      </w:r>
    </w:p>
    <w:p>
      <w:r>
        <w:t>Một đám muỗi đen khát máu này bay đến đỉnh đầu Âm Độc Tích, sau khi xoay quanh một trận, lập tức hóa thành một đám mây đen, sau đó đột nhiên nhào tới Âm Độc Tích. Ngay sau đó vang lên một trận thanh âm hí dài thê thảm, sau đó không còn tiếng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