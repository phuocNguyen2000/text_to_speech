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Ban đêm không trung, Trương Phượng Khâu lạnh lùng bay đi, phía sau hắn là một đệ tử mặt ủ mày chau. Bên cạnh hắn còn có Lam Mị Nhi và một đệ tử của Lam Lân Quỷ Tông khác, có lẽ là để cho kế hoạch thuận lợi ra tay. Trương Phượng Khâu và Lam Mị Nhi đều chỉ có mấy đệ tử tiến vào Vô Cấu cốc.</w:t>
      </w:r>
    </w:p>
    <w:p>
      <w:r>
        <w:t>Nhưng bị Triệu Vô Tà, Hắc Thủy Bích Thiềm đánh lén, chỉ còn lại hai con, lúc này trên mặt hai người đều khó coi. Ai cũng không ngờ trên người Triệu Vô Tà lại có độc vật mạnh đến như vậy, không chỉ một con. Hắc Thủy và bích lục độc vụ đối với tu chân giả đều là kịch độc, hơn một trăm con cùng nhau phun tới. Lại không có phòng bị, tử thương thảm trọng cũng là bình thường, nhưng lần sau đụng phải sẽ không dễ dàng như vậy.</w:t>
      </w:r>
    </w:p>
    <w:p>
      <w:r>
        <w:t>Phượng Khâu đại ca không cần phát sầu. Chỉ cần kế hoạch kia thành công, ta và ngươi không những không có công mà còn có công.</w:t>
      </w:r>
    </w:p>
    <w:p>
      <w:r>
        <w:t>Lam Mị Nhi bỗng nhiên nhoẻn miệng cười, khôi phục lại bản sắc yêu nữ của nàng, nũng nịu liếc nhìn Trương Phượng Khâu, dừng một chút, sau đó lại nói: Hiện giờ Lam sư thúc hẳn là đã phát ra tin tức linh châu rồi, chỉ cần huynh muội chúng ta giết chết đệ tử Vân Kiếm Tông là hoàn toàn xong nhiệm vụ. Chỉ cần xuất cốc trong vòng ba ngày, chúng ta xem như đã hoàn thành nhiệm vụ. Đến lúc đó sẽ có công lao của huynh muội chúng ta, huynh nói xem</w:t>
      </w:r>
    </w:p>
    <w:p>
      <w:r>
        <w:t>Lam Mị Nhi bất quá nói chuyện đều mị hoặc như thế, vốn Trương Phượng Khâu còn có vẻ mặt khổ sở, hôm nay bừng tỉnh cảm thấy cũng không có gì, hơn nữa nhìn thấy vẻ tuyệt sắc của Lam Mị Nhi, dưới bụng lập tức dâng lên một đoàn tà hỏa.</w:t>
      </w:r>
    </w:p>
    <w:p>
      <w:r>
        <w:t>Yêu nữ này, chờ hai tông hợp nhất, nhất định phải thu ngươi.</w:t>
      </w:r>
    </w:p>
    <w:p>
      <w:r>
        <w:t>Trương Phượng Khâu một bên dùng ánh mắt không kiêng nể gì nhìn trên người Lam Mị Nhi, trong lòng như thế nào lại càng sáng tỏ, trên mặt lộ ra vẻ dâm tà.</w:t>
      </w:r>
    </w:p>
    <w:p>
      <w:r>
        <w:t>Phượng Khâu đại ca.</w:t>
      </w:r>
    </w:p>
    <w:p>
      <w:r>
        <w:t>Giọng nói nũng nịu từ trong miệng Lam Mị phát ra, mang theo tiếng thở dốc khiến lòng người ngứa ngáy khó chịu. Yêu nữ này còn cố ý ưỡn ngực cao hung khí, Trương Phượng Khâu gian nan nuốt nuốt nước miếng, lửa giận trong lòng càng bùng lên, một tia ửng hồng hiện lên trên khuôn mặt.</w:t>
      </w:r>
    </w:p>
    <w:p>
      <w:r>
        <w:t>Gian phu dâm phụ.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