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Chiến ý trên người tên Triệu Vô Tà này rốt cuộc cũng phóng thích, điên cuồng lao ra, Vạn Độc Bát Phiên trên tay biến mất. Nhưng Nhân Tế Ti lại vẫn bị hắn nắm trong tay, trên mũi kiếm màu đỏ máu tuôn ra khí tức sắc bén đã phá vỡ không gian. Những quỷ khí đang lao tới kia đều bị khí tức sắc bén đó cắt đứt, nhưng mà quỷ khí tựa như vô biên vô tận không ngừng ùa tới.</w:t>
      </w:r>
    </w:p>
    <w:p>
      <w:r>
        <w:t>Sau khi trên người Triệu Vô Tà trào ra chiến ý điên cuồng, trên người Hoàng Tuyền Quỷ Mẫu cũng giống như vậy, mộc trượng trên tay điểm ra. Hư không chuyển đổi, rõ ràng mộc trượng kia chỉ là điểm vào hư không, thế nhưng ngay khoảnh khắc sau, trái tim của Triệu Vô Tà lại cảm giác được một loại cảm giác nguy hiểm.</w:t>
      </w:r>
    </w:p>
    <w:p>
      <w:r>
        <w:t>Bước chân đột nhiên bước ra, Triệu Vô Tà sắp thi triển thuấn di thần thông, nhưng đúng vào lúc này, trong hư không đột nhiên truyền đến một luồng áp lực cực lớn, đem thân hình hắn thoáng cái đã cầm cố lại. Áp lực kia mặc dù rất lớn, nhưng cũng chỉ có thể giam cầm Triệu Vô Tà trong một hơi thở mà thôi. Thế nhưng chỉ thời gian một hơi thở, cũng đủ rồi. Phốc phốc Đinh Đinh</w:t>
      </w:r>
    </w:p>
    <w:p>
      <w:r>
        <w:t>Một lỗ máu xuất hiện ở tim Triệu Vô Tà, hắn ta vậy mà không tránh thoát được cú này. Trái tim bị điểm Mộc Quyền kia đánh trúng, toàn bộ máu thịt bên ngoài đã biến mất, nhưng trượng gỗ kia cũng không tiến lên mảy may, bởi vì lúc này trượng gỗ kia đã đâm vào xương ngực Triệu Vô Tà.</w:t>
      </w:r>
    </w:p>
    <w:p>
      <w:r>
        <w:t xml:space="preserve">Ồ </w:t>
      </w:r>
    </w:p>
    <w:p>
      <w:r>
        <w:t>Trên mặt Hoàng Tuyền Quỷ Mẫu xuất hiện vẻ kinh dị, ngoại trừ nó ra, trên mặt Hoàng Tuyền Minh Lão cũng là như thế. Hai người nhìn cốt ngực đen như mực của Triệu Vô Tà, trong mắt hiện lên vẻ kinh ngạc. Bất quá Hoàng Tuyền Quỷ Mẫu dù sao cũng là tuyệt thế cường giả, sau khi nhìn qua một lần, trong lòng cảm thấy cảnh báo.</w:t>
      </w:r>
    </w:p>
    <w:p>
      <w:r>
        <w:t>Ầm</w:t>
      </w:r>
    </w:p>
    <w:p>
      <w:r>
        <w:t>Quỷ vật Triệu Vô Tà thất bại, trong mắt bùng lên một tia tàn khốc, nó vừa mới bổ tới cái chén của mình. Tại trong hư không bỗng sinh ra một cỗ lực cản, mặc dù không lớn nhưng cũng đủ để cho chung kiếm của hắn xuất hiện một tia ngưng trệ. Đây cũng là một tia ngưng trệ của Hoàng tuyền Quỷ Mẫu mới bình yên rời khỏi trước người Triệu Vô Tà.</w:t>
      </w:r>
    </w:p>
    <w:p>
      <w:r>
        <w:t>Thiếu gia, nơi này là Quỷ vực phù đồ, quỷ mẫu có thể khống chế lực lượng không gian nơi này. Thiếu gia, cẩn thận!</w:t>
      </w:r>
    </w:p>
    <w:p>
      <w:r>
        <w:t>Quỷ mẫu, không nên làm khó thiếu gia, Tam Nương cầu xin ngài.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