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giờ phút này đám muỗi này tựa hồ là ngày tận thế, bởi vì yêu thú truy đuổi chúng, cũng không chỉ là một đầu yêu thú Kết Đan trung kỳ. Mà là một đầu yêu thú Kết Đan đại viên mãn, hơn nữa còn là một đầu yêu thú da dày thịt béo.</w:t>
      </w:r>
    </w:p>
    <w:p>
      <w:r>
        <w:t>Độc Long, lúc này đã qua nửa tháng, thương thế của Độc Long cũng đã đau nhức hơn rồi. Cũng không biết vì sao, vậy mà tới nơi này truy đuổi một đám muỗi đen, nơi này trước kia hẳn là địa bàn của Hắc Nha Vương khát máu. Nhưng lúc này, đã không còn quan trọng địa bàn của ai nữa, bởi vì toàn bộ đầm lầy chỉ thuộc về một người.</w:t>
      </w:r>
    </w:p>
    <w:p>
      <w:r>
        <w:t>Đó chính là Triệu Vô Tà</w:t>
      </w:r>
    </w:p>
    <w:p>
      <w:r>
        <w:t>Cạc cạc cạc, muốn đi thì đi.</w:t>
      </w:r>
    </w:p>
    <w:p>
      <w:r>
        <w:t>Lại là tiếng cười cực kỳ khó nghe kia, thân thể vô cùng to lớn của Độc Long bỗng nhiên từ trong vũng bùn bỗng nhiên ầm một tiếng đi ra, sau đó bỗng nhiên mở miệng rồng ra. Bên trong bỗng nhiên chớp động quang mang, một quang đoàn xanh biếc to lớn xuất hiện ở bên trong miệng rồng của nó, ngay khoảnh khắc tiếng nói của nó rơi xuống.</w:t>
      </w:r>
    </w:p>
    <w:p>
      <w:r>
        <w:t>Từ trong Long khẩu của nó bỗng nhiên sinh ra hấp lực vô cùng to lớn, bầy muỗi muốn bay đi thoáng cái liền cảm giác được hấp lực cường đại ở phía sau. Trên thân mấy ngàn con muỗi đều lấp lóe hắc mang, vậy mà đều giãy dụa, bình thường đàn muỗi này ở trong đầm lầy cũng là yêu thú làm uy tác phúc cũng không dám trêu chọc, hôm nay đụng phải sát tinh cũng dám giãy dụa một phen.</w:t>
      </w:r>
    </w:p>
    <w:p>
      <w:r>
        <w:t>Chỉ đáng tiếc, chúng nó đối mặt không phải yêu thú bình thường mà là một đầu yêu thú Kết Đan Đại Viên Mãn mạnh mẽ. Hấp lực mạnh mẽ thoáng một cái liền tăng vọt mấy lần, nhất thời trên không trung cuốn lên một cỗ phong bạo, cực kỳ ngưng tụ bão táp. Thoáng cái liền cuốn qua, đem đàn muỗi kia cuốn lên, thoáng cái liền gào thét cuốn trở về trong miệng rồng của nó.</w:t>
      </w:r>
    </w:p>
    <w:p>
      <w:r>
        <w:t>Quang đoàn màu xanh biếc lấp lóe vài cái, vậy mà bao toàn bộ đám muỗi đen khát máu kia vào trong đó, lúc này đàn muỗi kia còn đang tỉnh táo lại, đều bị gió lốc kia làm cho đầu óc có chút choáng váng, đùng vài cái, Độc Long vậy mà nuốt đám muỗi kia vào trong bụng.</w:t>
      </w:r>
    </w:p>
    <w:p>
      <w:r>
        <w:t>Sau khi nuốt đám muỗi kia, trong Độc Long Nhãn hiện lên tia sáng chói mắt, thần niệm Oanh to lớn bùng nổ ra. Giống như một cái lưới lớn, trong vòng mấy ngàn dặm, dưới đáy đầm lầy năm mươi trượng. Một khu vực này, toàn bộ hiện lên trong đầu Độc Long, một chút cũng không có.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