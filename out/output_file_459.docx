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 vi Trúc Cơ hậu kỳ, chỉ cần có thể né tránh được Yêu mục của Yêu Nhãn Đằng, trên cơ bản dù là mười Yêu Mục đằng cũng không thể làm gì được hắn. Huống chi lúc này chỉ có ba con mà thôi, trước đó hắn sẽ bị thương là vì ba đầu Yêu mục đằng đánh lén, hắn chưa kịp triệu hồi ra áo giáp phòng hộ.</w:t>
      </w:r>
    </w:p>
    <w:p>
      <w:r>
        <w:t>Tìm chết quỷ vật đi.</w:t>
      </w:r>
    </w:p>
    <w:p>
      <w:r>
        <w:t>Tiễn Kích đại nhân có ý tứ bị cao thủ thần bí kia trút lên người Yêu Mục Đằng đưa tới cửa, trong miệng hắn bỗng nhiên toát ra ánh sáng mãnh liệt, sau đó một viên đá chậm rãi từ trong miệng hắn toát ra. Ánh sáng màu vàng mãnh liệt ở trên hạt châu kia, mang theo hiệu quả làm cho người ta hoa mắt thần mê.</w:t>
      </w:r>
    </w:p>
    <w:p>
      <w:r>
        <w:t>Đồ Hoàng Thạch là một loại linh thạch rất cứng rắn, là tài liệu thượng phẩm dùng để luyện chế pháp bảo. Khối đá trong miệng Tiễn Kích kia chính là Đại trưởng lão của Tiền gia dùng Hoàng thạch luyện chế thành Linh Khí thượng phẩm có uy lực vô cùng cường đại, thậm chí có thể so sánh với một ít Huyền khí hạ phẩm.</w:t>
      </w:r>
    </w:p>
    <w:p>
      <w:r>
        <w:t>Dùng thượng phẩm Linh Khí như Đồ Hoàng Thạch tiêu diệt ba kiện Thượng phẩm Linh Khí chỉ là Yêu Mục Đằng Ngưng Khí Kỳ tầng mười tám, tựa hồ có chút cảm giác giết gà dùng dao mổ trâu, bất quá tiền kích đã nổi giận, căn bản không quản, Âm Hoàng Thạch mang theo tiếng gió gào thét đụng chạm vào, một mảng lớn hoàng quang lập lòe, nhìn lại, ba đầu Yêu Mục Đằng kia đã biến mất.</w:t>
      </w:r>
    </w:p>
    <w:p>
      <w:r>
        <w:t xml:space="preserve">Hừ </w:t>
      </w:r>
    </w:p>
    <w:p>
      <w:r>
        <w:t>Tiền kích mở mắt, lạnh lùng chuẩn bị thu hồi Hoàng Thạch. Nhưng vào lúc này, bốn phương tám hướng đột nhiên lại có tiếng vù vù xé gió, như là đàn ong, âm thanh rất dày đặc.</w:t>
      </w:r>
    </w:p>
    <w:p>
      <w:r>
        <w:t>Tiền Kích giương mắt nhìn lên trên, lập tức ba hồn bảy vía đi một nửa, từ trên trời giáng xuống là một tấm lưới lớn phô thiên cái địa. Nhưng lưới lớn này lại có từng cây dây leo xanh biếc chồng chất cùng một chỗ, tầng tầng lớp lớp, căn bản thấy không rõ có bao nhiêu cái.</w:t>
      </w:r>
    </w:p>
    <w:p>
      <w:r>
        <w:t>Căn bản là không thể lui được nữa, tấm lưới kia chính là do Yêu Mục Đằng tạo thành, liếc mắt nhìn qua tất cả đều là như vậy. Ít nhất cũng có trên trăm thanh, vừa rồi Tiền kích còn uy phong không thôi lập tức kinh hoảng thất thố, trong chớp mắt hắn miễn cưỡng tỉnh táo lại. Bàn tay huy động, đá vàng nhanh chóng bay trở về, bay đến đỉnh đầu của cái lưới lớn kia.</w:t>
      </w:r>
    </w:p>
    <w:p>
      <w:r>
        <w:t>Ánh sáng vàng của Lăng Hoàng đại phóng, bao lấy tấm lưới lớn xanh biếc rồi dừng lại giữa không trung. Đột nhiên, toàn bộ Yêu Mục Đằng bắt đầu run rẩy, sau đó một con mắt đỏ như máu hiện ra. Mỗi một sợi dây đều có một con mắt đỏ như máu, tựa hồ đã thương lượng kỹ càng, hào quang trong con mắt máu tỏa sáng.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