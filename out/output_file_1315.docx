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Grào.</w:t>
      </w:r>
    </w:p>
    <w:p>
      <w:r>
        <w:t>Oanh mở Vị Ương, điện chủ Thiên Lang điện một chút cũng không có, lại há mồm rống một tiếng. Ánh trăng trắng bạc lại từ chín tầng mây hạ xuống, bất quá lần này chỉ to như thùng nước mà thôi, nhưng chính là như vậy. Uy lực cũng mạnh mẽ đến mức không thể tưởng tượng, ngang ngạnh không nói nên lời, tầng cấm chế kia đối với điện chủ Thiên Lang mà nói yếu ớt như tờ giấy.</w:t>
      </w:r>
    </w:p>
    <w:p>
      <w:r>
        <w:t>Xoẹt xoẹt</w:t>
      </w:r>
    </w:p>
    <w:p>
      <w:r>
        <w:t>Rất dễ dàng, cấm chế kia bị đạo hào quang màu trắng bạc kia phá vỡ, bên trong hư không bị phong bế loạn lưu lập tức bạo xuất ra. Đồng thời đi ra, còn có lá cờ xanh như điên cuồng. Chẳng biết từ lúc nào đã hóa thành thân thể nhân loại, trên mặt vốn bình tĩnh tràn đầy vẻ điên cuồng cùng sát khí, giống với Thiên Lang điện chủ. Nó lúc này cũng nổi giận không thôi, sát khí tuôn trào.</w:t>
      </w:r>
    </w:p>
    <w:p>
      <w:r>
        <w:t>Hai người lưới đi ra, còn chưa kịp đem nộ khí sát khí tiết ra ngoài. Bầu trời lại sinh ra biến hóa, lần này biến hóa đến từ ngoài vạn dặm. Một chiến trường khác, hỗn loạn vô cùng. Bất quá chiến trường lúc này, như một đàn thỏ chém giết, đột nhiên xông vào một con hổ dữ tợn.</w:t>
      </w:r>
    </w:p>
    <w:p>
      <w:r>
        <w:t xml:space="preserve">A, rống, tê tê </w:t>
      </w:r>
    </w:p>
    <w:p>
      <w:r>
        <w:t>Hỗn loạn vô cùng, từ phía sau bỗng nhiên truyền đến động tĩnh. Ngay ngoài vạn dặm, động tĩnh kia quá lớn, thanh kỳ mới thoát thân từ loạn lưu trên không cũng chú ý tới.</w:t>
      </w:r>
    </w:p>
    <w:p>
      <w:r>
        <w:t>Chỉ thấy lúc này đại quân yêu thú hoàn toàn lâm vào hỗn loạn cùng hoảng sợ. Mấy chục vạn yêu thú hung tàn, lúc này đều vô cùng kinh hoảng. Tranh nhau chạy trối chết, nhưng vô dụng, từng đạo kiếm khí tứ tán ra. Gần như mỗi một đạo kiếm khí đều có thể mang mệnh một đầu yêu thú, trong nháy mắt, hơn ngàn yêu thú bị kiếm khí tứ tán kia tiêu diệt hết.</w:t>
      </w:r>
    </w:p>
    <w:p>
      <w:r>
        <w:t>Một bóng người cầm trong tay một thanh trường kiếm, tàn sát bừa bãi trong đại quân yêu thú, mấy chục vạn yêu thú kia. Vậy mà không có một đầu yêu thú nào là đối thủ của người này, ngay cả phản kháng vài cái cũng rất ít.</w:t>
      </w:r>
    </w:p>
    <w:p>
      <w:r>
        <w:t>Grào, grao,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