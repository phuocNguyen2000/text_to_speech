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bị bọn họ bắt gặp, chỉ sợ chúng lành ít dữ nhiều.</w:t>
      </w:r>
    </w:p>
    <w:p>
      <w:r>
        <w:t>Hỏa Long tuy rằng không phải là Long tộc mạnh nhất, nhưng bảo bối trên người cũng không ít, bị những cường giả kia bắt lấy, khẳng định là lột da rút gân, luyện đan luyện khí, kết cục tự nhiên là thê thảm. Nhưng không nghĩ tới, lần này núi lửa bộc phát, chúng nó bị địa phế độc hỏa ập tới. Nơi này địa phế hỏa rất nồng đậm, chúng nó cũng quên nhanh một chút trở về, kết quả lại gặp một tiểu Nguyệt: Tiểu nhị.</w:t>
      </w:r>
    </w:p>
    <w:p>
      <w:r>
        <w:t>Nhìn thấy Hỏa Long mạnh nhất đã chết, những Hỏa Long còn lại vậy mà mặc kệ không quan tâm, lập tức đi vào chỗ sâu trong Địa Phế Độc Hỏa. Muốn rời khỏi tên sát tinh vô sỉ Triệu Vô Tà này, thậm chí để lại cho Hỏa Long kia một chút thi thể cũng không nguyện ý, toàn bộ vỡ vụn, liền cho Phệ Nhật Trùng ăn.</w:t>
      </w:r>
    </w:p>
    <w:p>
      <w:r>
        <w:t>Còn muốn đi, hiện tại đã chậm</w:t>
      </w:r>
    </w:p>
    <w:p>
      <w:r>
        <w:t>Triệu Vô Tà nhe răng cười, bàn tay giơ lên, ở phía sau hắn ta, bỗng nhiên xuất hiện một hư ảnh đại phiên, trên mặt phiên bỗng nhiên có thể thấy được một đóa yêu dị hắc liên, tản ra khí tức quỷ dị vô cùng. Tại bốn phía hắc liên, là từng đoàn từng đoàn âm ảnh, trên trăm đạo khí tức phát ra.</w:t>
      </w:r>
    </w:p>
    <w:p>
      <w:r>
        <w:t>Vô cùng mạnh mẽ, vô cùng quỷ dị.</w:t>
      </w:r>
    </w:p>
    <w:p>
      <w:r>
        <w:t>Nhưng làm cho đám hỏa long kinh hãi chính là từ phía trên mặt phiên này lại truyền đến một cỗ khí tức khác thường. Khiến cho thân hình chúng sắp rời đi có một tia ngưng trệ, chính điểm này đã ngưng trệ. Từ trên Vạn Độc Quỷ Bàn Phiên truyền đến một cỗ hấp lực vô cùng mạnh mẽ. Không thể kháng cự, sau khi nguồn lực lượng này sinh ra, đám hỏa long kia căn bản ngay cả phản kháng cũng không có.</w:t>
      </w:r>
    </w:p>
    <w:p>
      <w:r>
        <w:t>Toàn bộ từ trong địa phế độc hỏa đi ra, sau đó hướng tới Vạn Độc cốc phiên mà đến, đập vào mắt đều là màu lửa đỏ. Tam Nương đứng ở phía sau Triệu Vô Tà, kinh dị nhìn thoáng qua thiếu gia của mình. Trong lòng tràn đầy kinh ngạc, nàng gặp qua Quỷ mẫu Quỷ tuyền cùng Triệu Vô Tà chém giết, cho rằng hai người là một cường giả cảnh giới.</w:t>
      </w:r>
    </w:p>
    <w:p>
      <w:r>
        <w:t>Thế nhưng trong màn quỷ dị trước mắt này, loại thần thông quỷ dị này ngay cả Quỷ mẫu cũng không làm được. Chẳng lẽ thiếu gia của hắn Đài cũ, Triệu Vô Tà cũng không biết được suy đoán lung tung trong lòng Tam Nương, sau khi thấy đám Hỏa Long kia đi ra từ trong Địa Phế Độc Hỏa, nụ cười trên mặt hắn càng thêm rõ ràng. Hắn có thể cảm ứng được bên trong Thái Dương Chân Hỏa, Phệ Nhật Trùng bắt đầu xảy ra biến hóa thật lớn.</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