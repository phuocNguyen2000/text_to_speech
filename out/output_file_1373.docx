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Nhị tiến nhị hung che chở. Trong hạo kiếp bùng phát hào quang đã mặn đến mức chấp đao thế, có khả năng lúc hạo kiếp kết thúc có thể kéo dài hơi tàn.</w:t>
      </w:r>
    </w:p>
    <w:p>
      <w:r>
        <w:t>Nếu vận khí không tốt, có lẽ sẽ dư lại thành tro bụi, hoàn toàn bị diệt vong bên trong hạo kiếp, bao nhiêu môn phái đều như vậy cả.</w:t>
      </w:r>
    </w:p>
    <w:p>
      <w:r>
        <w:t>Dứt khoát lần thứ chín mươi bảy.</w:t>
      </w:r>
    </w:p>
    <w:p>
      <w:r>
        <w:t>Như vậy, coi như là môn phái của oán nhân Nguyên Anh kỳ, tại lúc hạo kiếp khởi khởi, cũng giống vậy mà tiêu diệt. Gió tanh mưa máu đều nhẹ, một hồi hạo kiếp, đủ để làm cho hơn phân nửa sinh linh Thiên Vân đại lục đều đánh mất tính mạng.</w:t>
      </w:r>
    </w:p>
    <w:p>
      <w:r>
        <w:t>Thế lực Tiên Đạo cũng không thể yên bình, cho nên quyết định xuống núi này của tông chủ Chính Nguyên tông xem như rất bất đắc dĩ.</w:t>
      </w:r>
    </w:p>
    <w:p>
      <w:r>
        <w:t>Lúc Hạo Kiếp hoàn, ngoại trừ xuân cùng trong đó thám thính là hoàn toàn đem chính mình ngăn cách ở bên ngoài hạo kiếp. Phong công, trăm năm, có lẽ trăm năm qua đi, hạo kiếp liền đánh qua. Chính Nguyên tông Khuê nhớ tới Quy Hổ tông đã nhẹ nhàng tan biến, trong lòng nổi lên một cảm giác bi thương.</w:t>
      </w:r>
    </w:p>
    <w:p>
      <w:r>
        <w:t>Nhưng vào lúc này, sát khí nhàn nhạt từ xa đến gần, chớp mắt đã phóng tới phía trên mạn thuyền. Trong nháy mắt, đệ tử trưởng lão mới đứng trên thuyền cũng bị đánh thức, kinh hãi nhìn một đạo huyết tử vặn vẹo chết đi, ở chỗ trên bầu trời che đậy chợt lóe, sau một khắc lại xuất hiện ở trên thuyền. Âm thanh hung hăng tràn ngập sát ý truyền xuống, xuyên thấu thẳng qua cấm chế đến cửa thuyền.</w:t>
      </w:r>
    </w:p>
    <w:p>
      <w:r>
        <w:t>Lão gia hoả này là kẻ khôn ngoan tự giữ mình, chỉ đáng tiếc hạo kiếp sắp sửa đuổi đi. Các ngươi ai nấy đều buồn bực không thể trốn thoát được, so với việc chết trong hạo kiếp chẳng bằng hôm nay chết trên tay Triệu Vô Tà. Thấy thế nào a?</w:t>
      </w:r>
    </w:p>
    <w:p>
      <w:r>
        <w:t>Huyết quang tản ra lộ ra tiếu ý khanh khách Triệu Vô Tà điêu vẫn là bộ trang phục phấn hồng như trước, một thân vải bố vĩnh cửu, thanh niên thỉnh ca gầm thét. Một đôi chân trần có thể so với chân phụ nữ đứng ở không trung, mang theo nụ cười quỷ dị nhìn mười người phàm trong thuyền thuyền như trước.</w:t>
      </w:r>
    </w:p>
    <w:p>
      <w:r>
        <w:t>Sắc mặt hưng cốc xuất hiện trên mặt Triệu Vô Tà, lúc này ánh mắt hắn nhìn mấy chục người trong thuyền, không ngờ mới mang vẻ hưng y. Thuyền thuyền tuy lớn nhưng bên trong chỉ có mấy chục người, nhưng mà mấy chục người này mỗi một lần bị dọa, tu vi đều không tệ để tâm tới ba vị có tu vi Kết Đan tông sư, người mạnh nhất kia vậy mà lại trực tiếp là cường giả quýt đại viên mãn.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