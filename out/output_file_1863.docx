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Sa Vương cũng là Kết Đan Đại viên mãn, khí thế cũng thua dưới tay tên kia. Có lẽ hắn đã tránh rất lâu dưới đáy vực Hải Hạp. Nếu không phải vì Ma Lân sắp ăn sạch con cháu của hắn, chỉ sợ nó còn chưa ra đâu. Quả thực là kẻ thù gặp mặt rất lâu rồi., Hai con yêu thú dưới đáy biển Kết Đan Đại viên mãn lập tức bắt đầu chém giết. Chém giết vô cùng thê thảm, nhưng chiếm thượng phong, không thể nghi ngờ là con Thâm Uyên ma điên kia. Thân thể thêm đen nhìn qua khủng bố vô cùng, hai cái đầu chùy cực lớn hung hăng đánh tới Tiên Sa Vương.</w:t>
      </w:r>
    </w:p>
    <w:p>
      <w:r>
        <w:t xml:space="preserve">Ầm ầm </w:t>
      </w:r>
    </w:p>
    <w:p>
      <w:r>
        <w:t>Hai cái đầu lâu kia va mạnh vào nhau, thân thể Tiên Sa Vương lập tức bị đánh rơi xuống nước biển. Trên mặt biển cũng tuôn ra cột nước vô cùng khổng lồ. Cột nước lúc trước Tiên Sa Vương phun về phía Ma Kình, căn bản ngay cả một sợi lông của nó cũng không bị thương.</w:t>
      </w:r>
    </w:p>
    <w:p>
      <w:r>
        <w:t>Oành oành oành oành oành</w:t>
      </w:r>
    </w:p>
    <w:p>
      <w:r>
        <w:t>Ở bên dưới đáy biển, vô số bọt nước vô cùng to lớn xuất hiện, trong nháy mắt lại có âm thanh cực lớn vang lên. Thỉnh thoảng lại có vài cột nước lớn xuất hiện trên bầu trời, tiếng gầm rú không dứt bên tai. Lúc này, đám tu sĩ đều trợn mắt há hốc mồm nhìn lên trên mặt biển, tình cảnh còn hỗn loạn hơn cả nước đang sôi, tuy rằng không nhìn thấy hai con thú khổng lồ kia nhưng cũng không thấy được.</w:t>
      </w:r>
    </w:p>
    <w:p>
      <w:r>
        <w:t>Nhưng chỉ cần nhìn thấy một mảnh hỗn độn trên mặt biển là có thể nghĩ ngay lúc này hai con cự thú ở dưới đáy biển rốt cuộc đã chém giết đến tình trạng như thế nào. Hơn nữa, sau khi thời gian chậm rãi trôi qua, trên mặt biển bỗng nhiên xuất hiện màu đỏ như máu, vô số huyết dịch đỏ sẫm theo bong bóng nổi lên.</w:t>
      </w:r>
    </w:p>
    <w:p>
      <w:r>
        <w:t>Mặt biển rộng lớn bỗng chốc bị nhuộm thành màu huyết hồng. Dưới đáy biển cũng không ngừng truyền đến tiếng gầm rú thống khổ.</w:t>
      </w:r>
    </w:p>
    <w:p>
      <w:r>
        <w:t>Ánh mắt Triệu Vô Tà híp lại, ánh mắt rơi trên mặt biển, một tia hài lòng cũng hiện ra. Nước biển kia căn bản không ngăn trở được ánh mắt của hắn, chiến đấu dưới đáy biển bị hắn thấy rõ ràng, cũng rất rõ ràng lúc này đến cùng là con cự thú kia thắng.</w:t>
      </w:r>
    </w:p>
    <w:p>
      <w:r>
        <w:t>Vút</w:t>
      </w:r>
    </w:p>
    <w:p>
      <w:r>
        <w:t>Vừa nghe thấy âm thanh này, phần đông tu sĩ đều biến sắc, chẳng lẽ là Tiên Sa Vương. Nhưng còn chưa kịp có những tu sĩ kia phản ứng lại, một đầu vô cùng lớn nhưng cả người đều là vết thương. Huyết nhục đỏ rực lên, nhìn qua thê thảm vô cùng, tựa hồ huyết dịch toàn thân đều khô cạn, da thịt đang lộ ra kia dần dần trở nên tái nhợt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