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Thời điểm Triệu Vô Tà nói ra hai chữ sư phụ, trên mặt hiện lên một tia thống khổ, thần sắc vừa bị người trung niên kia trông thấy.</w:t>
      </w:r>
    </w:p>
    <w:p>
      <w:r>
        <w:t>A, nói như thế, bổn tọa đường đột. Trọng huynh đối với Quy Long tông ta có đại ân, từ hôm nay trở đi, chính là khách quý của ta đối với Quy Long tông. Tứ sư đệ, mang trọng huynh đi phòng khách, cần phải chiêu đãi tốt. Nếu là thất lễ, ta nhất định phải phạt nặng.</w:t>
      </w:r>
    </w:p>
    <w:p>
      <w:r>
        <w:t>Sau khi người trung niên kia nói xong, nhìn thoáng qua lão giả thân hình tráng kiện ngồi ngay ngắn bên cạnh Triệu Vô Tà, lão giả đang muốn đứng dậy. Nhưng đúng vào lúc này, một âm thanh không hài hòa vang lên.</w:t>
      </w:r>
    </w:p>
    <w:p>
      <w:r>
        <w:t>Chậm đã, Chưởng môn, năm đó ta du lịch, nhưng chưa từng nghe nói vạn dặm bên ngoài bổn tông có một địa phương gọi là Lưu Tinh Cốc, không biết từ khi nào mới xuất hiện.</w:t>
      </w:r>
    </w:p>
    <w:p>
      <w:r>
        <w:t>Lời này vừa nói ra, sắc mặt Triệu Vô Tà trở nên rất khó coi, ánh mắt lạnh lùng lập tức nhìn về phía người vừa lên tiếng. Đó là một lão giả mặc đạo bào màu đen, tu vi Kết Đan trung kỳ, vẻ mặt già nua. Làn da rất tiều tụy, dài cũng xấu xí. Trông thấy ánh mặt trời của Triệu Vô Tà chiếu tới, lão giả này không ngờ lại dùng ánh mắt tràn ngập nghi ngờ nhìn Triệu Vô Tà.</w:t>
      </w:r>
    </w:p>
    <w:p>
      <w:r>
        <w:t>Tông chủ, đây chính là đạo đãi khách của quý tông.</w:t>
      </w:r>
    </w:p>
    <w:p>
      <w:r>
        <w:t>Triệu Vô Tà ẩn chứa một âm thanh tức giận vang vọng trong cung điện này, làm cho Vân sàng còn lại của hắn rung lên bần bật, Hạo Nhiên Chi Khí trên người có xu thế chuyển biến thành nộ khí. Ánh mắt nhìn về phía lão giả kia cũng càng thêm lạnh như băng, lời nói của lão rõ ràng chính là hoài nghi Triệu Vô Tà, Triệu Vô Tà lúc này mà không tức giận thì thật sự sẽ khiến người ta hoài nghi.</w:t>
      </w:r>
    </w:p>
    <w:p>
      <w:r>
        <w:t xml:space="preserve">Lục sư đệ, Trọng huynh là ân nhân của bổn tông, sao ngươi có thể nói như vậy. Đúng là vô lý </w:t>
      </w:r>
    </w:p>
    <w:p>
      <w:r>
        <w:t>Ngoài dự kiến của Triệu Vô Tà, người đầu tiên mở miệng nói chuyện thay cho hắn ta không phải là người trung niên kia. Mà là lão giả thân hình tráng kiện bên cạnh hắn ta, sau khi nghe thấy lão giả mặc đạo bào màu đen kia nói ra nghi ngờ Triệu Vô Tà. Sắc mặt của lão ta cũng trở nên rất khó coi, lời này không những nói là Triệu Vô Tà, mà còn là nói lão ta. Bởi vì lão ta đem Triệu Vô Tà mang lên núi, không phải là lão không giận.</w:t>
      </w:r>
    </w:p>
    <w:p>
      <w:r>
        <w:t>Tứ sư huynh, nếu là lúc bình thường ta nhất định sẽ không nói một câu, nhưng lúc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