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Từ khi xà ảnh xuất hiện, bầy rắn trong khe núi càng thêm điên cuồng, tựa hồ muốn phát tiết tất cả dâm tà chi khí trong cơ thể ra ngoài. Mà những cây Thiên Hương Túc kia cũng càng thêm sinh động, ngay cả mật hoa cũng rung động rất nhỏ, cũng không rõ là gió thổi hay là thân hoa kia lại tự động.</w:t>
      </w:r>
    </w:p>
    <w:p>
      <w:r>
        <w:t>Vạn Xà, cũng không đúng, trong khe núi kia không chỉ có một vạn con rắn. Vô số rắn độc quấn lấy nhau, hoàn toàn không phân biệt rõ con kia là con nào, chỉ có thể nhìn thấy vô số thân rắn ẩm ướt đến ghê tởm. Còn có một cái lưỡi rắn màu đỏ tươi, hoặc là nước dãi rắn từ trong miệng những con rắn kia rơi xuống. Mùi tanh hôi vô cùng, truyền ra không biết bao xa.</w:t>
      </w:r>
    </w:p>
    <w:p>
      <w:r>
        <w:t>Ngọn núi lớn này sớm đã bị thần niệm của Triệu Vô Tà quét qua mấy lần, mặc dù vô cùng lớn, linh khí cũng coi như tràn đầy. Nhưng ở trong ngọn núi này lại không có bao nhiêu yêu thú, thậm chí ngay cả một con cũng không thấy.</w:t>
      </w:r>
    </w:p>
    <w:p>
      <w:r>
        <w:t>Vốn Triệu Vô Tà còn cảm thấy quái dị nhưng bây giờ hắn ta lại biết vì sao. Chính là một con rắn cực lớn trước mắt. Ngọn núi này linh khí tràn đầy nhưng không có dã thú nào có thể luyện hóa được khúc xương trong đầu, mở ra linh trí. Cũng bởi vì hiện tại trong khe núi có một bóng rắn đen kịt đang không ngừng uốn éo.</w:t>
      </w:r>
    </w:p>
    <w:p>
      <w:r>
        <w:t>Đó là sinh hồn của một con yêu xà, Triệu Vô Tà trợn to đôi mắt cổ, trước mắt là một con yêu xà.</w:t>
      </w:r>
    </w:p>
    <w:p>
      <w:r>
        <w:t>Cuối cùng hai tay nhau lần lượt nghiền nát nhau, rồi cùng nhau nghiền nát nhau.</w:t>
      </w:r>
    </w:p>
    <w:p>
      <w:r>
        <w:t>Trong mắt hắn, bóng rắn uốn éo này lập tức trở nên khác biệt. Vốn là thân thể mông lung, nhưng Triệu Vô Tà nhìn lại, thân rắn dần dần ngưng thực. Thậm chí có thể lờ mờ nhìn thấy lân phiến trơn nhẵn, còn có đầu rắn vô cùng dữ tợn, vô cùng to lớn.</w:t>
      </w:r>
    </w:p>
    <w:p>
      <w:r>
        <w:t>Mặc dù không phải thực thể, nhưng bóng rắn lại chiếm trọn khe núi. Phía trên bóng rắn, một luồng sát khí nồng nặc dị thường ngưng tụ. Đứng trên khe núi đó, Triệu Vô Tà híp mắt lại.</w:t>
      </w:r>
    </w:p>
    <w:p>
      <w:r>
        <w:t xml:space="preserve">Hừ </w:t>
      </w:r>
    </w:p>
    <w:p>
      <w:r>
        <w:t>Một mảnh kiếm khí đen kịt bỗng nhiên từ trên Hắc Lũng ma kiếm trong tay Triệu Vô Tà bổ ra, hung hăng bổ vào vách đá che kín bầu trời phía đối diện. Ngay lập tức, một mảnh thiên hương lăng trì dưới kiếm khí quấy lên biến mất, lộ ra bùn đất đen kịt phía dưới.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