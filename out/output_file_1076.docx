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Đôi mắt to như chuông đồng chỉ có thể nhìn thấy tử bào nữ tử, bên trong tràn ngập cừu hận. Thù bị tiêu diệt tông môn có thể buông xuống, nhưng thời khắc trung niên tu sĩ chết đi, lão giả kia đã hoàn toàn không còn để ý. Trong đầu của hắn chỉ có một ý niệm, đó chính là giết tử bào nữ tử kia.</w:t>
      </w:r>
    </w:p>
    <w:p>
      <w:r>
        <w:t>Đối thủ của ngươi là ta</w:t>
      </w:r>
    </w:p>
    <w:p>
      <w:r>
        <w:t>Thanh âm nhàn nhạt vang lên giữa không trung, huyết quang lóe lên, thân ảnh Triệu Vô Tà xuất hiện ở trước mặt lão giả kia. Mặt không chút thay đổi nhìn hắn, mũi kiếm màu đỏ máu của Nhân Trùng chén kiếm huyết vắt ngang giữa hai người, huyết vụ tán loạn ra, như có huyết trùng hiện ra từ bên trong.</w:t>
      </w:r>
    </w:p>
    <w:p>
      <w:r>
        <w:t>Hống, cút ngay cho ta.</w:t>
      </w:r>
    </w:p>
    <w:p>
      <w:r>
        <w:t>Tiếng rống như dã thú vang lên ở trên đầu, hung hăng đánh về phía Triệu Vô Tà. Thanh đại kiếm nửa cánh cửa lớn nhỏ kia cũng bị hắn ném tới, quang mang chợt lóe, khóe mắt Triệu Vô Tà hơi co quắp một chút. Thân hình lập Huyền Hóa thành một cái bóng vô cùng quỷ dị, tránh được đạo quang mang kia.</w:t>
      </w:r>
    </w:p>
    <w:p>
      <w:r>
        <w:t>Nhanh chóng, sắp đến cực hạn, nếu không phải Triệu Vô Tà có năng lực cảm ứng mạnh mẽ chỉ thì hắn ta đã bị thanh cự kiếm kia chém thành hai nửa rồi.</w:t>
      </w:r>
    </w:p>
    <w:p>
      <w:r>
        <w:t>Oành oành</w:t>
      </w:r>
    </w:p>
    <w:p>
      <w:r>
        <w:t>Cho dù tránh thoát được một thanh kiếm lớn nhưng Triệu Vô Tà lại không tránh khỏi nắm đấm to lớn kia. Thân thể Triệu Vô Tà bị nắm đấm cực lớn của lão giả đánh trúng, lực lượng cực lớn bộc phát ra, thân thể lão biến mất trong không trung. Sau đó xuất hiện ở trong hố to trên mặt đất, sương mù đầy trời bay lên che khuất thân hình Triệu Vô Tà.</w:t>
      </w:r>
    </w:p>
    <w:p>
      <w:r>
        <w:t>Hưu xuy xuy</w:t>
      </w:r>
    </w:p>
    <w:p>
      <w:r>
        <w:t>Sương khói còn chưa hoàn toàn bay lên, một đạo huyết quang từ bên trong bắn ra, sau đó xuất hiện ở trước thân thể thật lớn của lão giả. Mũi kiếm vô cùng đỏ máu lấy tốc độ khủng bố xẹt qua cổ họng lão giả., Kiếm khí trên mũi kiếm tản ra bốn phía, khí tức vô cùng sắc bén phát ra. Dĩ nhiên là muốn cắt hoàn toàn đầu lão giả, nhất là huyết vụ bạo liệt ra sau khi tán ra bắt đầu xuy xuy đại tác, giống như ngay cả không khí cũng bị ăn mòn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