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thanh phi kiếm đồng thời bắn ra, sau đó dây dưa cùng một chỗ trên không trung. Một thanh huyết hồng, một thanh toàn thân đều là ấn ký lôi điện màu tím, kiếm khí ác liệt tứ tán.</w:t>
      </w:r>
    </w:p>
    <w:p>
      <w:r>
        <w:t>Khụ khụ khụ.</w:t>
      </w:r>
    </w:p>
    <w:p>
      <w:r>
        <w:t>Triệu Vô Tà phun mạnh ra, thế nhưng sát khí trên mặt lại càng thêm ngưng tụ, vô cùng lạnh lẽo. Thân hình bỗng nhiên biến mất trong hư không, sau một khắc xuất hiện trước người Lôi Vân cách đó không xa, sắc mặt Lôi Vân tái nhợt vô cùng. Giống như người sắp chết, mất đi quá nhiều tinh huyết, thậm chí hắn có thể cảm giác được tu vi đều đang giảm xuống.</w:t>
      </w:r>
    </w:p>
    <w:p>
      <w:r>
        <w:t>Nhưng mà Triệu Vô Tà xuất hiện trước mặt hắn ta, lôi quang trên người Lôi Vân vẫn tuôn ra uy thế kinh người, đồng thời lôi lực bên trong Lôi Trì bắt đầu phun trào lên, quán chú vào trong không gian hình tròn. Mặc dù Triệu Vô Tà tính kế Lôi Vân, lấy mạng liều mạng nhưng trong Lôi Trì này lại đang ở trong Lôi Trì.</w:t>
      </w:r>
    </w:p>
    <w:p>
      <w:r>
        <w:t>Ha ha ha.</w:t>
      </w:r>
    </w:p>
    <w:p>
      <w:r>
        <w:t>Lôi Vân cảm nhận được lôi lực của Lam đang dâng trào, sắc mặt tái nhợt dường như đã mất đi không ít, một luồng hồng trào lên. Sau một khắc hắn muốn thao túng lôi lực khổng lồ kia oanh kích Triệu Vô Tà thành mảnh vụn.</w:t>
      </w:r>
    </w:p>
    <w:p>
      <w:r>
        <w:t>Nhưng Triệu Vô Tà lại như không hề lo lắng, ngược lại gương mặt còn lộ ra nụ cười quỷ dị, bỗng nhiên mở bàn tay mình ra. Một đám huyết vụ xuất hiện, bên trong huyết vụ, một nhân trùng đỏ như máu chậm rãi xuất hiện.</w:t>
      </w:r>
    </w:p>
    <w:p>
      <w:r>
        <w:t>Hít</w:t>
      </w:r>
    </w:p>
    <w:p>
      <w:r>
        <w:t>Nhìn thấy nhân trùng trong đám huyết vụ kia, tu sĩ bên Thần Tiêu Đạo Tông đồng loạt phát ra âm thanh hít một hơi lãnh khí. Tròng mắt muốn nứt ra, Lôi Vân sau khi trông thấy con huyết trùng kia, vẻ mặt hoảng sợ xuất hiện đồng thời vô cùng hận ý dâng lên.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