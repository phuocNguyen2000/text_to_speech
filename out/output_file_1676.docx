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 gầm.</w:t>
      </w:r>
    </w:p>
    <w:p>
      <w:r>
        <w:t>Bỗng nhiên vang lên hai tiếng hô Bùn lô đáng sợ, tiếp theo tức thì một gáo nước đen từ bầu trời rơi xuống, vô cùng tanh hôi và khói lửa, cây trúc trở nên nồng nặc. Dù là người tu luyện chung kinh giả Triệu Vô Tà lúc này cũng cảm thấy vô cùng buồn bực, khí huyết bốc lên. Nhưng ngay lập tức liền bị ép xuống, trong con ngươi hiện lên sát khí lạnh lẽo.</w:t>
      </w:r>
    </w:p>
    <w:p>
      <w:r>
        <w:t>Hừ không biết tự lượng sức mình</w:t>
      </w:r>
    </w:p>
    <w:p>
      <w:r>
        <w:t>Ánh mắt nhìn thẳng về phía hai đầu Thị Âm Địa Long trên đầu, miệng nhếch lên, trong tay bỗng nhiên xuất hiện một cái bình ngọc. Hai ngón tay kết động ấn quyết, miệng bình hướng lên trên, nhắm ngay vô số hắc thủy đang rơi xuống.</w:t>
      </w:r>
    </w:p>
    <w:p>
      <w:r>
        <w:t>Thu</w:t>
      </w:r>
    </w:p>
    <w:p>
      <w:r>
        <w:t>Vừa nói xong, nước đen uy lực mạnh mẽ vô cùng lại vô cùng tanh hôi kia liền rơi vào trong bình ngọc. Một giọt cũng không vẩy ra. Thu những hắc thủy kia, Triệu Vô Tà rốt cuộc cũng không để ý tới trăm đầu hung thú đang vây quanh kia nữa, thân hình hóa thành huyết quang biến mất ở không trung.</w:t>
      </w:r>
    </w:p>
    <w:p>
      <w:r>
        <w:t>Bên trong sương trắng, thân ảnh Triệu Vô Tà bỗng nhiên xuất hiện. Bên trong cốc lớn nhất của hắn vẫn cuồn cuộn vô số máu tươi, giống như nham thạch nóng chảy, nhưng mùi máu tanh nồng đậm tràn ngập trong không khí. Không khí đã hoàn toàn dung hợp với nơi này, chỉ cần hô hấp một hơi không khí này sẽ lập tức hút vào huyết khí nồng đậm.</w:t>
      </w:r>
    </w:p>
    <w:p>
      <w:r>
        <w:t>Triệu Vô Tà xuất hiện, liếc mắt đã thấy vài con cự thú thân thể co quắp bên cạnh huyết trì. Độc Long, Song Vĩ Hạt Sư, Thanh Quang Mãng, Kim Quan Ưng. Mấy con cự thú ngày trước giờ lại như mấy con chó chết, thân thể cực lớn co quắp bên cạnh huyết trì, mặc cho huyết khí trong huyết trì toát ra tiến vào trong cơ thể chúng nó, trợ giúp chúng nó chữa thương.</w:t>
      </w:r>
    </w:p>
    <w:p>
      <w:r>
        <w:t>Không cần hỏi Triệu Vô Tà cũng biết có chuyện gì, lúc Triệu Vô Tà phá tan hư không xuất hiện ở đây đã biết có chuyện gì. Ngay mấy ngày gần đây, từng tầng từ lực ở dưới cổ Thiên Lý Bỗng bị ăn mòn rất yếu, chỉ cần tiến thêm một bước sẽ hoàn toàn biến mất.</w:t>
      </w:r>
    </w:p>
    <w:p>
      <w:r>
        <w:t>Đến lúc đó hai dòng suối dơ bẩn phía dưới nổ tung, nước chén tất nhiên sẽ đại thành, đến lúc đó trăm chén luyện thành. Vạn Độc Quán Phiên đã đại thành, thần thông của Triệu Vô Tà chỉ sợ sẽ tăng vọt đến mức vô cùng đáng sợ. Cho dù trở về tàn sát Vong Tình Động Thiên một phen cũng không phải việc khó, dù là Triệu Vô Tà tâm trí kiên định, nhưng lúc này trong lòng vẫn không kiềm chế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