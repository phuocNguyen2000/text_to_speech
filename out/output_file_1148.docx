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Miệng ưng tản ra khí tức bén nhọn khủng bố, sau đó phun ra một huyết cầu của cự phu, lưới huyết cầu vừa xuất hiện. Sương mù xung quanh lập tức bị nhuộm hồng sắc, ngưng tụ vô cùng. Huyết khí bên trong huyết cầu này quả thực nồng đậm tới cực điểm, những sương mù bị nhuộm đỏ kia tựa hồ đang nhanh chóng lan tràn ra.</w:t>
      </w:r>
    </w:p>
    <w:p>
      <w:r>
        <w:t>Kim Quan Ưng không dám chậm trễ, miệng ưng liền phun ra. Quả cầu máu kia lập tức rơi vào trong chén. Trong nháy mắt quả cầu máu rơi xuống, trong cốc bỗng nhiên dâng lên một cỗ khí xám đen, trong cỗ khí thể này có rất nhiều oan hồn phát ra tiếng gào thét bén nhọn, đều là một ít hồn phách thú hồn. Hóa thành khí thể xám đen, tiếng kêu sắc nhọn vang vọng rồi đem đó làm gì. Quả cầu máu kéo vào trong huyết trì trong cốc.</w:t>
      </w:r>
    </w:p>
    <w:p>
      <w:r>
        <w:t>Ực.</w:t>
      </w:r>
    </w:p>
    <w:p>
      <w:r>
        <w:t>Chính là sau một tiếng này, huyết cầu kia rơi vào bên trong huyết trì, ngoại trừ kích khởi một cái huyết sắc bọt sóng hoa ra, cũng không có động tĩnh gì, nếu nhất định phải nói, chính là bên trong huyết trì vờn quanh cỗ khí thể xám đen kia tựa hồ càng thêm nồng đậm, bên trong tràn ngập oan hồn càng thêm nhiều, phát ra oán khí cũng càng thêm nồng đậm.</w:t>
      </w:r>
    </w:p>
    <w:p>
      <w:r>
        <w:t>Kim Quan Ưng phun ra huyết cầu kia xong, thấy huyết trì kia căn bản một chút phản ứng cũng không có, trên mặt ưng đều là vẻ cung kính. Sau đó hai cánh đột nhiên mở ra, trong miệng ưng gào thét một tiếng, hóa thành một đạo hôi quang phá vỡ sương mù bay ra ngoài, cũng không biết đi đâu.</w:t>
      </w:r>
    </w:p>
    <w:p>
      <w:r>
        <w:t>Sau khi nó rời khỏi, Song Vĩ Hạt Sư, Thanh Quang Mãng, Độc Long cũng đều xuất hiện một lần, hoặc chúng mang đến huyết cầu giống như Kim Quan Ưng. Hoặc là từ trong bụng mình phun ra một đống độc trùng không biết tên, ném hết vào trong cốc và huyết trì. Sau đó chúng lại đi ra ngoài.</w:t>
      </w:r>
    </w:p>
    <w:p>
      <w:r>
        <w:t>Đầm đen chín vạn dặm, lúc này đang trải qua bốn con sát tinh cướp sạch, hung địa này đang mất đi sự hung hiểm của nó. Nếu không có những độc trùng độc thú kia, nơi đây cũng không phải là nơi mà trước kia căn bản không dám có thế lực nào khác dám bước chân vào, thậm chí lúc này đã có thế lực khác bắt đầu từ từ thẩm thấu vào trong đầm đen chín vạn dặm.</w:t>
      </w:r>
    </w:p>
    <w:p>
      <w:r>
        <w:t>Chẳng qua có bốn tên sát tinh Độc Long ở đây, các thế lực khác tuy rằng khảm sâu chín vạn dặm vào Hắc Chiểu, nhưng thủ lĩnh của bọn chúng lúc này đều đang ở trong phạm vi thế lực Tiên Đạo tàn sát bừa bãi, dù muốn thâu tóm chín vạn dặm Hắc Chiểu cũng không có bản lãnh này.</w:t>
      </w:r>
    </w:p>
    <w:p>
      <w:r>
        <w:t>Mạc Vấn vừa tắm trong chiều phố phường, vừa ung dung tìm đến mệnh lệnh của Triệu Mâu Tà, bất chấp hậu quả lướt đi toàn bộ mười vạn dặm đầm lầy đen. Nước bọt chỉ cần phù hợp với độc trùng độc thú mà Triệu Vô Tà yêu cầu. Chỉ cần có thể bắt được, toàn bộ sau đó ném vào trong hồ chén. Về phần những yêu cầu chưa đủ, trong cơ thể lại khí huyết sung túc, cũng sẽ bị bốn thú giết chết.</w:t>
      </w:r>
    </w:p>
    <w:p>
      <w:r>
        <w:t>Sau đó thu nhiếp tinh huyết toàn thân của bọn chúng, ngưng tụ xong ném vào trong huyết trì kia. Sinh linh sinh trưởng bên trong huyết khí và oán khí, lấy tốc độ khủng bố ăn mòn tầng từ lực trên mặt đất kia, còn có việc luyện hóa số lượng khổng lồ bên trong cốc trì càng thêm thuận lợi.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