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Thảm cho các môn phái Tiên Đạo còn lại, như Thần Tiêu Đạo Tông kia, Lôi Trì ngăn trở thiên địa nguyên bản tồn tại. Sau khi bị gió lốc linh khí quét qua, đã biến mất không thấy. Lôi Trì tồn tại mấy vạn năm, trong một hơi thở không đến một cái hô hấp., Biến mất sạch sẽ. Vô số tu sĩ Tiên đạo bởi vì linh khí biến mất mà lâm vào tẩu hỏa nhập ma, nhưng mà tất cả cường giả tông chủ, sau khi nghe được thanh âm trách trời thương dân kia đều câm như hến, không dám có chút dị động nào, sau khi hư không cùng khe hở xuất hiện, bọn họ sẽ biết đại loạn bắt đầu.</w:t>
      </w:r>
    </w:p>
    <w:p>
      <w:r>
        <w:t>Vô số đại thần thông giả thời viễn cổ tỉnh lại, mặc dù bản thể còn chưa tiến vào Thiên Vân đại lục cùng đại dương mênh mông vô tận, nhưng uy áp hàng lâm xuống đã khiến cho cả Thiên Vân đại lục cùng đại dương mênh mông đều lâm vào bên trong vô cùng vô tận đại dương. Có môn phái hoặc là thế lực truyền thừa viễn cổ còn tốt hơn., Tổ sư thời viễn cổ sẽ hàng lâm, mặc dù sẽ bị hút đi toàn bộ linh khí. Bất quá tính mệnh lại bảo vệ, đáng buồn chính là những địa phương truyền thừa vô viễn cổ, còn có thế tục phàm nhân giới.</w:t>
      </w:r>
    </w:p>
    <w:p>
      <w:r>
        <w:t>Thật nhiều sâu kiến, vừa vặn giải thích được Bổn tọa bị nhốt trong vô tận năm tháng mà thèm ăn.</w:t>
      </w:r>
    </w:p>
    <w:p>
      <w:r>
        <w:t>Thế tục giới, trên bầu trời một quốc gia, bỗng nhiên xuất hiện một cái khe. Một bàn tay lông xù từ bên trong vươn ra, vô cùng to lớn, mỗi một sợi lông phía trên đều giống như một cây thiết trụ màu đen cực kỳ tráng kiện. Bàn tay khổng lồ này từ trong khe hở vươn ra., Lập tức vượt qua hư không, ở trên mặt đất hung hăng chụp một cái. Ở trong vô số tiếng la khóc thê thảm, mấy vạn phàm nhân mang theo vô số bùn đất thực vật bị bàn tay khổng lồ này chụp vào lòng bàn tay, không dừng lại chút nào, bàn tay khổng lồ trở lại phía sau cái khe kia. Phía sau hư không một tiếng cắn nuốt cực kỳ đơn giản, ý nghĩa mấy vạn phàm nhân đã tiến vào bụng một sinh linh viễn cổ nào đó.</w:t>
      </w:r>
    </w:p>
    <w:p>
      <w:r>
        <w:t>Một màn này diễn ra tại toàn bộ Thiên Vân đại lục, vô số lỗ thủng lớn, vô số vết nứt. Sau lưng hư không là một không gian cực kỳ thần bí, vô số sinh linh thần thông viễn cổ đang thức tỉnh. Từng luồng uy áp hàng lâm ở Thiên Vân đại lục và vô tận đại dương, vô tận năm tháng trôi qua, sức mạnh của những sinh linh đại thần thông này vẫn khổng lồ như trước.</w:t>
      </w:r>
    </w:p>
    <w:p>
      <w:r>
        <w:t>Bất luận là Thiên Vân đại lục hay là đại dương mênh mông vô tận, mà những người mạnh nhất hiện tại, ở trong mắt những sinh linh Viễn Cổ kia, chẳng qua cũng chỉ là giun dế mà thôi, một ngón tay cũng có thể dễ dàng bóp chết.</w:t>
      </w:r>
    </w:p>
    <w:p>
      <w:r>
        <w:t>Bên trong Hoàng Tuyền Quỷ giản, Minh Khuyết và Hoàng Tuyền Quỷ Mẫu không dám tin nhìn từng cảnh tượng xuất hiện tại Thiên Vân đại lục và đại dương vô tận. Từng luồng khí tức uy áp giáng xuống đại lục cùng đại dương mênh mông, mỗi một đạo khí tức đều đủ để khiến cường giả như Minh Tỳ sợ hãi khó hiểu.</w:t>
      </w:r>
    </w:p>
    <w:p>
      <w:r>
        <w:t>Hắc Ma Viên, đó là viễn cổ hung thú Hắc Ma Viên. Phạm Thiên Tổ Sư, thời kì viễn cổ, là chí cường giả trong số tu sĩ nhân loại, là tuyệt thế cường giả đại chiến với Thái Cổ Ma Viên cả ngàn năm cũng chưa bại. Huyết Ma Đế, thời viễn cổ sinh ra Tiên Thiên Thần Ma, cùng với Phạm Thiên Tổ Sư cùng một đẳng cấp cường giả.</w:t>
      </w:r>
    </w:p>
    <w:p>
      <w:r>
        <w:t xml:space="preserve">Viễn cổ Kiếm Ma, Kim Cương Ma Viên, Long Quy, Long tộc chi tổ Cửu Trảo Kim Long </w:t>
      </w:r>
    </w:p>
    <w:p>
      <w:r>
        <w:t>Thân thể Minh Tỳ run rẩy không ngừng, đó là sợ hãi. Có thể khiến cường giả vạn năm trước này sợ hãi như thế, chính là lúc này hỗn loạn vô cùng, vô số khí tức uy áp cổ xưa. Từ mỗi một đạo khí tức sau cái lỗ lớn nào truyền đến, Minh Tẩu nhận ra một đạo, trên mặt sợ hãi liền tăng thêm một phần.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