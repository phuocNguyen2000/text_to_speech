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nói tới đây, bỗng nhiên sắc mặt biến đổi, khát máu hiện ra trên mặt. Sát khí tỏa ra bốn phía, một cỗ âm phong thấu xương bỗng sinh ra, cuồng huyết hổ thổi đều lui về phía sau một bước. Hướng về phía Triệu Vô Tà gầm nhẹ, nhưng lại không dám tiến lên, bị Triệu Vô Tà đột nhiên nổi lên sát khí, dọa cho nhảy dựng lên.</w:t>
      </w:r>
    </w:p>
    <w:p>
      <w:r>
        <w:t>Đại hán ba mét kia bỗng nhiên cũng cảm giác được không đúng, trên người tên tiểu tử này căn bản không có bộ dáng ban ngày gà mờ, quả thực giống như là một đối thủ đáng sợ sát phạt quyết đoán. Bất quá nghĩ đến tu vi của mình, cộng thêm độ tuổi của Triệu Vô Tà, hắn lại đứng thẳng thân thể. Không có lựa chọn thối lui, hắn không biết, lựa chọn này làm cho hắn mất đi tính mạng.</w:t>
      </w:r>
    </w:p>
    <w:p>
      <w:r>
        <w:t>Nhìn thấy đại hán không lựa chọn đào tẩu, khóe miệng Triệu Vô Tà càng thêm vui vẻ, bước chân chậm rãi chuyển động. Xem ra thân thể gầy yếu chậm rãi hướng những Cuồng Huyết Hổ kia đi đến, từng luồng sát khí tràn ngập trong không khí.</w:t>
      </w:r>
    </w:p>
    <w:p>
      <w:r>
        <w:t>Tiểu tử, đừng giả bộ nữa, mau giao công pháp tu hành của ngươi ra đây. Ta sẽ tha cho ngươi, nếu không, ta sẽ khiến ngươi sống không bằng chết. Hừ.</w:t>
      </w:r>
    </w:p>
    <w:p>
      <w:r>
        <w:t>A, ngươi muốn công pháp tu hành của ta</w:t>
      </w:r>
    </w:p>
    <w:p>
      <w:r>
        <w:t>Triệu Vô Tà dừng bước, hắn ta suy tư một chút, trong mắt hiện ra vẻ chợt hiểu, thầm nghĩ:Vẫn là tính sai, tuổi còn nhỏ mà đã có tu vi Trúc Cơ sơ kỳ, nếu không có vấn đề gì thì trách đi. Rốt cuộc Triệu Vô Tà cũng hiểu tại sao trên đường đi lại có người cảm giác như có người đang dò xét mình, thì ra là do tu vi trên người cùng tuổi tác gây ra tai họa.</w:t>
      </w:r>
    </w:p>
    <w:p>
      <w:r>
        <w:t>Thế nào, giao ra công pháp, ta tha cho ngươi một mạng.</w:t>
      </w:r>
    </w:p>
    <w:p>
      <w:r>
        <w:t>Triệu Vô Tà dừng suy tư, ngẩng đầu lên nhìn tráng hán ba mét một cái đầy quỷ dị. Khóe miệng đầy vẻ khinh miệt, cứ như đại hán kia chỉ là con kiến hôi vậy, một cước là có thể đạp chết được. Tráng hán kia còn chưa kịp nổi giận, bỗng nhiên không khí toát ra khí thế cường đại tới cực điểm, ma khí lành lạnh, sát khí cuồn cuộn.</w:t>
      </w:r>
    </w:p>
    <w:p>
      <w:r>
        <w:t xml:space="preserve">Khụ khụ </w:t>
      </w:r>
    </w:p>
    <w:p>
      <w:r>
        <w:t>Tráng hán cao ba mét đột nhiên như con vịt đực bị bóp cổ, trong cổ họng phát ra tiếng vang quái dị, giống như nhìn thấy quỷ ánh mắt nhìn chằm chằm vào Triệu Vô Tà. Lúc này Triệu Vô Tà ở dưới bóng đêm xác thực cũng rất kinh người. Tóc đen tung bay khắp nơi., Ấn ký quỷ dị trên trán thần sắc dữ tợn. Kinh khủng nhất chính là, khí thế cùng ma khí trên người Triệu Vô Tà tràn ra, nơi đó còn có Trúc Cơ sơ kỳ, rõ ràng là tu vi khủng bố của Trúc Cơ hậu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