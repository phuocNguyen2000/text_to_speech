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sự sợ hãi do cường giả Nguyên Anh tự bạo, trong mắt mọi người còn có chút không dám tin tưởng. Cường giả Nguyên Anh tự bạo, điều này vốn nên tồn tại ở trong truyền thuyết. Bởi vì có thể thành tựu cảnh giới Nguyên Anh Kỳ., Đều là thiên tài cường giả, tâm trí thần thông tu vi không chỗ nào không viên mãn cả. Cho dù là một cường giả Nguyên Anh đụng phải cường giả cường đại hơn nữa, ít nhất cũng có thể bỏ chạy được. Thế nhưng hiện tại, không ngờ cường giả Nguyên Anh lại tự bạo trước mặt bọn họ.</w:t>
      </w:r>
    </w:p>
    <w:p>
      <w:r>
        <w:t>Ở đây đều là tu sĩ Ma đạo, rõ ràng uy lực tự bạo là rất rõ ràng. Có thể nói, cho dù lúc này chỉ là một giới, tự bạo của tông sư Kết Đan Đại viên mãn thì tu sĩ Lục gia ở đây cũng chết rất thảm trọng. Vốn lục gia lần này đã chuẩn bị xong xuôi Chu gia Kết Đan Tông ti muốn tự bạo, thế nhưng sau đó bị Triệu Vô Tà tiêu diệt toàn bộ Chu gia, cũng chỉ còn lại hai cường giả Nguyên Anh mà thôi.</w:t>
      </w:r>
    </w:p>
    <w:p>
      <w:r>
        <w:t>Nhưng bây giờ, Chu gia lão tổ tông, lúc này có thể so với Nguyên Anh hậu kỳ tuyệt thế cường giả, lại muốn tự bạo. Mọi người ở đây, kể cả vị công tử áo xanh kia, đều muốn trong nháy mắt bỏ chạy khỏi nơi này. Nếu Chu gia lão tổ tông thật sự tự bạo, chỉ sợ tất cả mọi người ở đây rất khó may mắn thoát khỏi, cho dù là Triệu Vô Tà, cũng sẽ trọng thương. Thậm chí còn đi theo lão tổ tông Chu gia vẫn lạc.</w:t>
      </w:r>
    </w:p>
    <w:p>
      <w:r>
        <w:t>Chu tiền bối, ngươi cần phải suy nghĩ cho kỹ. Vật trong tay ngươi vẫn là vật thuộc về sư tôn ta. Ngươi quả thật muốn tự bạo.</w:t>
      </w:r>
    </w:p>
    <w:p>
      <w:r>
        <w:t>Người khác chưa kịp mở miệng, công tử áo xanh kia đã mở miệng trước, thần sắc trên mặt vẫn lạnh nhạt như trước. Nhưng sâu trong ánh mắt hắn, lại là hàn mang bùng lên, thậm chí có một tia sát khí thoáng hiện ở trong đó. Nhưng đáng tiếc, cái tên Ma La Ma Đế lúc này dường như không dùng được.</w:t>
      </w:r>
    </w:p>
    <w:p>
      <w:r>
        <w:t>Ha ha ha ha, Chu gia ta từ nay về sau cũng phải bị diệt. Cho dù chết, ta cũng phải kéo theo tiểu súc sinh này.</w:t>
      </w:r>
    </w:p>
    <w:p>
      <w:r>
        <w:t>Ánh mắt tràn ngập sát khí bắn thẳng về phía Triệu Vô Tà, lời trong miệng hắn ta nói ra lúc này mọi người mới nhớ ra. Lúc này trên không trung, ngoại trừ Triệu Vô Tà còn có hai huyết ảnh vô cùng quỷ dị, chính là hai huyết ảnh này. Làm cho Chu gia lão tổ tông muốn tự bạo, huyết ảnh kia quỷ dị vô cùng, tụ tán về phía trước.</w:t>
      </w:r>
    </w:p>
    <w:p>
      <w:r>
        <w:t>Thậm chí có thể dễ dàng xuyên qua không gian, kinh khủng nhất là khí tức mà hai huyết ảnh này lộ ra đều là Nguyên Anh kỳ. Mà hỗn độn độn, mơ hồ không rõ. Không biết là thực lực ra sao, mà lúc này gia chủ Chu gia đã tẩu hỏa nhập ma. Chu gia lão tổ tông lại bởi vì Triệu Vô Tà tính kế. Ma nguyên trong cơ thể khô kiệt, lúc này hắn thuấn di bỏ chạy cũng chưa chắc đã đào thoát.</w:t>
      </w:r>
    </w:p>
    <w:p>
      <w:r>
        <w:t>Huống chi bị Triệu Vô Tà này hừ, mấy chục năm trước còn là tiểu súc sinh vô danh làm cho từ bỏ đại cừu gia tộc bỏ chạy, cho dù hắn là tu sĩ ma đạo, cũng không thể bỏ rơi người này. Chu gia đã là trò cười của Thiên Vân đại lục, nếu hắn lại bỏ chạy, chỉ sợ sẽ không đơn giản như vậy.</w:t>
      </w:r>
    </w:p>
    <w:p>
      <w:r>
        <w:t>Trong lòng biết hẳn phải chết. Cho nên Chu gia lão tổ tông mới muốn tự bạo, ít nhất cũng phải kéo theo kẻ Triệu Vô Tà này. Thù như sâu biển súc sinh, khí tức trên người hắn bắt đầu trở nên bạo loạn, tâm niệm vừa động về sau., Ma Nguyên toàn thân từ trong các huyệt khiếu trong cơ thể hắn tuôn ra. Ma Nguyên vốn màu vàng óng lúc này đã trở nên đỏ như máu, tự bạo Nguyên Anh đem tất cả ma nguyên trong cơ thể kích xạ ra, tự nhiên cũng làm tổn thương Nguyên Anh thể của mình triệt để.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