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Ai có thể tưởng tượng được, tráng hán nhìn qua có vẻ hiền lành này lại hung danh uy chấn cả đại lục Thiên Vân. Mười vạn yêu thần thất điện, chấp pháp trưởng lão Thiên Lang điện, bản thể khát máu thiên lang. Kết Đan đại viên mãn, một chân đã bước vào Nguyên Anh kỳ cường đại yêu thú. Đại hán ba mét trước mặt nó cũng khó tránh khỏi hoảng sợ như vậy.</w:t>
      </w:r>
    </w:p>
    <w:p>
      <w:r>
        <w:t>Toàn bộ mười vạn đại sơn, yêu thú có thể bảo trì trấn định trước mặt hung lang cũng không có mấy. Đại hán ba mét kia cũng coi như không tệ, tu vi của nó là Kết Đan trung kỳ., Địa vị của Thiên Lang điện không cao lắm, chỉ là hạng đầu nhỏ bảo trì trấn định trước mặt thiên lang khát máu, cũng khó thấy được chấp pháp trưởng lão trên tảng đá lớn đang nhắm mắt lại, đại hán kia vội vàng đứng dậy, sau đó khom người rời khỏi nơi này. Đến một nơi nào đó, nhận lấy một khối lệnh bài kỳ dị, đại hán này vừa ra khỏi Thiên Lang điện. Vừa ra khỏi Thiên Lang điện thì ra khỏi Thiên Lang điện., Đại hán lập tức độn quang xuất hiện, chỉ thấy một đạo thanh mang từ không trung lóe sáng. Sau đó hướng tới bầu trời phía xa xa mà bay đi, tốc độ nhanh vô cùng, hoàn toàn vượt qua yêu thú Kết Đan trung kỳ bình thường.</w:t>
      </w:r>
    </w:p>
    <w:p>
      <w:r>
        <w:t>Yêu thú trong Thiên Lang điện bản thể đều là lang tộc, có thể nói lang tộc hầu như chỉ cần tu vi của mười vạn đại sơn mạch đến Kết Đan trung kỳ, đều sẽ đến Thiên Lang điện, chẳng những tìm được chỗ tu luyện, mà còn là một loại kỳ vọng. Đối với yêu thú Lang tộc trong mười vạn ngọn núi lớn, Thiên Lang điện tương đương với đồ đằng, là tồn tại ngước nhìn.</w:t>
      </w:r>
    </w:p>
    <w:p>
      <w:r>
        <w:t>Một ít bản thể không phải Lang tộc bình thường, mà là Lang tộc dị chủng như khát máu thiên lang, hoặc Lang tộc cao cấp. Lúc ra đời sẽ bị Thiên Lang điện phát hiện, sau đó mang về Thiên Lang điện.</w:t>
      </w:r>
    </w:p>
    <w:p>
      <w:r>
        <w:t>Yêu thú Lang tộc lại tu luyện công pháp mạnh mẽ của Thiên Lang điện, tự nhiên độn quang so với yêu thú Kết Đan trung kỳ nhanh hơn rất nhiều. Đại hán ba mét kia sau khi hóa thành một đạo thanh quang, hướng về phía Hắc Phượng trong chín vạn dặm.</w:t>
      </w:r>
    </w:p>
    <w:p>
      <w:r>
        <w:t>Cạc cạc cạc, oanh</w:t>
      </w:r>
    </w:p>
    <w:p>
      <w:r>
        <w:t>Một tiếng cười cực kỳ khó nghe vang lên, theo sát một bóng người thật lớn từ dưới bùn lầy chạy ra, bùn đất bay tán loạn. Bóng người khổng lồ kia rõ ràng chỉ là một cái đầu, theo sát, bùn đất bị xới tung lên, lộ ra thứ thật sự cất giấu bên trong. Toàn thân xanh biếc, dữ tợn đáng sợ.</w:t>
      </w:r>
    </w:p>
    <w:p>
      <w:r>
        <w:t>Cái đầu cực lớn mở lớn ra, dịch nhờn ghê tởm từ trong kẽ răng khổng lồ chảy xuống, nhỏ xuống bùn đất phía trên lập tức dâng lên trận trận khói độc, mùi hôi thối vô cùng. Ong ong ong ong.</w:t>
      </w:r>
    </w:p>
    <w:p>
      <w:r>
        <w:t>Lại có âm thanh khác thường vang lên, từ trong nước bùn trong đầm lầy bỗng nhiên bay ra một đám muỗi đen kịt toàn thân. Thoạt nhìn, đám muỗi toàn thân đen kịt này có khoảng mấy ngàn con, âm thanh vỗ cánh chớp động không khí khiến cho người ta bỗng dưng sinh ra cảm giác bực bội.</w:t>
      </w:r>
    </w:p>
    <w:p>
      <w:r>
        <w:t>Những con muỗi đen khát máu, không nghĩ tới lại là một đám muỗi đen khát máu, đám muỗi đen khát máu này ở trong ao nước đẫm máu này khẳng định đã sống sót rất lâu. Vậy mà mỗi con đều có số lượng một nửa nắm đấm cùng mấy ngàn con số lượng lớn thêm mấy ngàn con., Một đàn muỗi này nếu là chém giết cùng yêu thú độc trùng khác, chỉ sợ nhất định phải kết đan sơ kỳ trở lên Yêu thú độc trùng mới có thể chống lại, đàn muỗi nếu là nhào lên, nếu không có kết đan phong kỳ cảnh giới, chỉ sợ lập tức sẽ biến thành một bãi xương trắng, hoặc là còn lại một khối da nát.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