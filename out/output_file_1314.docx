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Cút ngay cho ta.</w:t>
      </w:r>
    </w:p>
    <w:p>
      <w:r>
        <w:t>Thiên Lang điện chủ đột nhiên há miệng, âm thanh sói tru kéo dài tựa như vẫn còn chưa chấm dứt truyền đến.</w:t>
      </w:r>
    </w:p>
    <w:p>
      <w:r>
        <w:t>Cuối cùng rối rắm, liếc mắt một trăm chín mươi bảy lần lần lần lượt xem thế nào.</w:t>
      </w:r>
    </w:p>
    <w:p>
      <w:r>
        <w:t>Đã đến chín tầng mây. Thời điểm tiếng kêu vang vọng, bầu trời lại xảy ra biến hóa. Mây mù trên trời đã sớm  dã tràng. Thiên Lang điện may mắn có tiếng hô gọi Vân Tiêu bói, từ xưa đã có vô số hào quang bạc nhỏ không đủ tư cách đánh tới.</w:t>
      </w:r>
    </w:p>
    <w:p>
      <w:r>
        <w:t xml:space="preserve">Nguyệt Hoa </w:t>
      </w:r>
    </w:p>
    <w:p>
      <w:r>
        <w:t>Dù là tuyệt thế cường giả như Vị Ương, lúc nhìn thấy đạo bạch quang kia, thần sắc cũng đều sửng sốt. Sau đó đột nhiên kịp phản ứng, thân hình biến mất tại chỗ cũ, tiếp theo lại vội vã xuất hiện ở ngoài trăm dặm. Nhưng ngay khi thân hình hắn hiện ra, thần sắc lại biến đổi.</w:t>
      </w:r>
    </w:p>
    <w:p>
      <w:r>
        <w:t xml:space="preserve">Oanh </w:t>
      </w:r>
    </w:p>
    <w:p>
      <w:r>
        <w:t>Lại không hề né tránh, tuyệt thế cường giả như Vị Ương vậy mà không hề né tránh một đạo quang hoa giống như nguyệt hoa. Đạo bào trắng như tuyết trên người Vị Ương lập tức biến mất, cả người lão cũng bị bao phủ trong hào quang màu trắng bạc kia.</w:t>
      </w:r>
    </w:p>
    <w:p>
      <w:r>
        <w:t>Đạo bào trắng như tuyết mặc trên người Vị Ương cũng không phải loại tầm thường, năng lực phòng ngự thậm chí có thể so sánh với Huyền khí thượng phẩm. Thế nhưng không nghĩ tới, dưới vầng trăng sáng bạc kia, ngay cả một cái chớp mắt cũng kiên trì được.</w:t>
      </w:r>
    </w:p>
    <w:p>
      <w:r>
        <w:t>Bất quá trải qua đạo bào tuyết trắng ngăn cản, đạo quang hoa trắng bạc này uy lực cũng giảm thấp rất nhiều, thân hình không ăn Ương chỉ bị đánh vào trong cái động lớn dưới mặt đất. Nhìn như chật vật, nhưng mà một chút cũng không bị thương. Nhưng hậu quả như vậy, lại càng thêm nghiêm trọng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