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 sĩ, mười vạn tu sĩ, bỗng nhiên xuất hiện trên trời cao, ước chừng mười vạn tu sĩ. Mười vạn tu sĩ này, vẻ mặt khác nhau, nam nữ già trẻ đều có. Mặc dù khí tức đều có một loại chính trực, nhưng lại bất đồng, được chia làm hơn trăm trận doanh. Mỗi người đứng một chỗ, dưới chân giẫm lên đủ loại binh khí, linh khí huyền khí đều có.</w:t>
      </w:r>
    </w:p>
    <w:p>
      <w:r>
        <w:t>Phía trước mười vạn tu sĩ này có hơn trăm người, khí độ phi phàm. Tu vi dĩ nhiên đều là Kết Đan Tông Sư. Đứng chung một chỗ, phát ra khí thế quả thực khủng bố. Mặc dù nhìn qua trăm người kia giống như đang nói cười vui vẻ, nhưng trong con ngươi chuyển động, từng sợi sát khí thỉnh thoảng lại lộ ra.</w:t>
      </w:r>
    </w:p>
    <w:p>
      <w:r>
        <w:t>Nhất thời, từ trên cao, một cỗ hàn khí đột nhiên sinh ra. Tiên yêu bất lưỡng lập, huống chi lúc này song phương đã khai chiến. Mười vạn tu sĩ vừa xuất hiện, bầu không khí bên ngoài Lôi Trì liền trở nên bất đồng. Trong khoảng thời gian này, những yêu thú từ trong vòng mười vạn ngọn núi lớn đi ra đều có lòng tham với không biết bao nhiêu môn phái bên trong Thần Tiêu Đạo Tông.</w:t>
      </w:r>
    </w:p>
    <w:p>
      <w:r>
        <w:t>Huống chi, môn phái bị những yêu thú hung tàn này diệt sát cũng không biết có bao nhiêu người. Đều là môn phái Tiên Đạo, tuy rằng lúc bình thường sẽ có chút xung đột, nhưng mà liên hệ mười vạn tia chung quy là sẽ có. Có lẽ trước đó sợ dẫn lửa lên thân thể không dám trêu chọc những yêu thú kia, nhưng lúc này có người lãnh đạo, cừu hận thoáng cái liền bộc phát ra.</w:t>
      </w:r>
    </w:p>
    <w:p>
      <w:r>
        <w:t>Mấy con trâu lỗ mũi khà khà này hình như hận không thể ăn tươi bọn ta nha. Lão tổ ta thật sự sợ a, cạc cạc cạc</w:t>
      </w:r>
    </w:p>
    <w:p>
      <w:r>
        <w:t>Một tiếng cười khó nghe vang lên, theo đó còn có thanh âm trêu chọc, là một vị thủ lĩnh yêu thú Kết Đan hậu kỳ. Khuôn mặt dữ tợn, thân thể lớn đến dọa người, bị những tu sĩ kia ánh mắt như giết người nhìn chằm chằm, nhưng vẫn như cũ tự giễu cợt mười vạn tu sĩ kia. Nó không có tận lực hạ thấp giọng của mình. Lời vừa ra, nhất thời khiến cho mấy chục vạn người phía sau nó cười vang.</w:t>
      </w:r>
    </w:p>
    <w:p>
      <w:r>
        <w:t>Ngưu</w:t>
      </w:r>
    </w:p>
    <w:p>
      <w:r>
        <w:t>Không chờ tên đầu lĩnh kia nổi giận, một nam tử tuấn tú đi đầu đã mở miệng, một tiếng hừ lạnh thấu vào trong tai con yêu thú đang nói chuyện cười nhạo kia.</w:t>
      </w:r>
    </w:p>
    <w:p>
      <w:r>
        <w:t>Độc</w:t>
      </w:r>
    </w:p>
    <w:p>
      <w:r>
        <w:t>Nhưng âm thanh đến tai con yêu thú kia, lại biến thành một tiếng vang như chuông đồng, chấn cho nó đầu choáng mắt hoa. Nhìn thấy cảnh tượng này, lá cờ xanh vẫn chưa từng nói gì lập tức thần sắc khẽ động, một luồng sát khí thâm trầm trong khóe mắt nháy mắt ngưng tụ. Kặc Kặc viết là nhanh chóng bao thư chậm rãi thư giãn toàn bộ.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