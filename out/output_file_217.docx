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lẽ là Đào Hoa Chướng</w:t>
      </w:r>
    </w:p>
    <w:p>
      <w:r>
        <w:t>Triệu Vô Tà kinh ngạc lớn tiếng, ánh mắt nhìn chằm chằm sương mù màu hồng phấn bốc lên phía dưới. Có điều ông trời hôm nay dường như rất cao hứng, cho hắn một cái chướng khí còn chưa đủ, lúc hắn đang ngây người, phía dưới khe sâu bỗng nhiên trở nên náo nhiệt hẳn lên. Vô số âm thanh sột soạt vang lên, từ bốn phương tám hướng truyền đến âm thanh chấn động có tiếng bò sát.</w:t>
      </w:r>
    </w:p>
    <w:p>
      <w:r>
        <w:t>Lập tức, trong nháy mắt, từ bốn phương tám hướng hiện ra số lượng lớn độc trùng. Xà, nhện, cóc, rết, rết đủ loại độc trùng nhiều đến mức đếm không xuể, chi chít chằng chịt xung quanh rừng hoa đào. Vốn đang yên tĩnh, khe sâu phía dưới lập tức náo nhiệt hẳn lên, còn chưa ngừng lại thì những độc trùng kia mới vừa hiện thân.</w:t>
      </w:r>
    </w:p>
    <w:p>
      <w:r>
        <w:t xml:space="preserve">Xùy xùy Xùy xùy Xùy xùy </w:t>
      </w:r>
    </w:p>
    <w:p>
      <w:r>
        <w:t>Từ khe sâu truyền đến thanh âm như vậy, Triệu Vô Tà lông mày kinh ngạc khẽ giật, mà những độc trùng kia thì có vẻ nóng nảy bất an, dường như tiếp theo có vật gì xuất hiện. Quả nhiên, phía bên kia khe sâu lộ ra mấy thứ kia.</w:t>
      </w:r>
    </w:p>
    <w:p>
      <w:r>
        <w:t>Toàn thân đỏ như lửa, một cái lưỡi rắn dài phân nhánh không ngừng phun ra nuốt vào, khí tức mạnh mẽ từ trên thân thể dài nhỏ buồn nôn kia phát ra. Là bầy rắn, từ phía bên kia khe sâu bỗng nhiên toát ra một bầy rắn, đàn rắn rất lớn. Tuy so ra kém xa những độc trùng vây quanh rừng đào, nhưng trong độc trùng không có một tộc đàn nào có thể so sánh với số lượng rắn.</w:t>
      </w:r>
    </w:p>
    <w:p>
      <w:r>
        <w:t>Xích luyện xà đàn.</w:t>
      </w:r>
    </w:p>
    <w:p>
      <w:r>
        <w:t>Triệu Vô Tà kinh ngạc nói lần nữa, so với vụ khí hoa đào tràn ngập trên rừng hoa đào, Triệu Vô Tà nhìn về bầy rắn đỏ thẫm, ánh mắt càng thêm nóng bỏng và tham lam. Đó là ánh mắt nhìn thấy con mồi yêu thương.</w:t>
      </w:r>
    </w:p>
    <w:p>
      <w:r>
        <w:t>Phát tài</w:t>
      </w:r>
    </w:p>
    <w:p>
      <w:r>
        <w:t>Triệu Vô Tà ngồi xổm trên vùng đất tiềm tàng, vẻ mặt nhàn nhã nhìn tràng cảnh hỗn loạn bên dưới. Bởi vì bầy độc trùng vừa mới Xích Luyện Xà xuất hiện, vốn còn bình an vô sự đều rối loạn cả lên, có vài độc trùng thuộc tính tương khắc lập tức bóp ngay tại chỗ, trong lúc nhất thời âm thanh gào rú không ngớt vang lên bên ngoài rừng đào.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