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ba trăm bảy mươi, muốn đoạt chìa khóa tự bạo.</w:t>
      </w:r>
    </w:p>
    <w:p>
      <w:r>
        <w:t xml:space="preserve">Ngang </w:t>
      </w:r>
    </w:p>
    <w:p>
      <w:r>
        <w:t>Sống chết trước mắt, hung tính của Mặc Sửu Thú hoàn toàn bị kích phát ra, trong đôi mắt thú tràn đầy hào quang hung sát. Nội đan ẩn sau lưng những nhục tu tráng kiện kia, một viên nội đan tản ra hào quang màu xanh lục nồng đậm chậm rãi phun ra, nhưng mà hơn mười sợi nhục tu tráng kiện màu sắc nham thạch chồng chất lên nhau.</w:t>
      </w:r>
    </w:p>
    <w:p>
      <w:r>
        <w:t>Ngăn cản hư không, ai cũng không nhìn thấy viên nội đan kia bị Mặc Sửu Thú nhổ ra. Chỉ là lúc nội đan bị nhổ ra, ngũ hành lão quái cùng Mặc Sửu Thú chém giết trong lòng hình như có cảm giác, bất quá lúc này ngũ hành đại trận đã được thôi phát đến cực hạn. Tên trên cung không thể không bắn, cho dù lúc này hắn thu hồi ngũ hành luân cũng không kịp rồi.</w:t>
      </w:r>
    </w:p>
    <w:p>
      <w:r>
        <w:t>Tiên khí tuyệt thế làm mắt trận, uy lực của đại trận Ngũ Hành được thôi phát tới cực hạn, lão quái Ngũ Hành có nắm chắc. Cường giả Nguyên Anh Đại viên mãn hãm trong trận cũng chỉ có một con đường chết.</w:t>
      </w:r>
    </w:p>
    <w:p>
      <w:r>
        <w:t>Nghiệt súc hôm nay chắc chắn phải chết, giãy dụa làm gì.</w:t>
      </w:r>
    </w:p>
    <w:p>
      <w:r>
        <w:t>Tiếng cười điên cuồng hóa thành sóng âm tứ tán, Ngũ Hành lão quái đứng ở trên không đại trận, trên người cũng lập loè ngũ sắc quang mang theo. Khống chế Ngũ Hành linh khí, Thiên Vân Đại Lục này, cũng chỉ có tu sĩ Ngũ Hành Tông mới có thể xuất thần nhập hóa. Ngũ Hành lão quái là cường giả Ngũ Hành Tông, tự nhiên như thế, cả người hắn cùng Ngũ Hành linh khí đầy trời phun trào hòa thành một thể.</w:t>
      </w:r>
    </w:p>
    <w:p>
      <w:r>
        <w:t xml:space="preserve">Ầm ầm ầm </w:t>
      </w:r>
    </w:p>
    <w:p>
      <w:r>
        <w:t>Cuối cùng cũng tới, năm vòng xoáy linh khí, cực hạn của đại trận Ngũ Hành. Cuối cùng cũng đã tới, năm vòng xoáy đã tiếp xúc được với thân thể của Mặc Sửu Thú. Chỉ cần qua một hơi thở nữa là có thể hoàn toàn vây lấy thân thể Mặc Sửu Thú. Đến lúc đó Ngũ Hành hợp nhất, Mặc Sửu Thú dù có bản lãnh lớn bằng trời, nhưng kết cục cũng chỉ có một.</w:t>
      </w:r>
    </w:p>
    <w:p>
      <w:r>
        <w:t>Đó chính là bị Ngũ hành linh khí quấy nát, hoàn toàn bị xoắn nát, hóa thành muôn vàn mảnh vụn. Thậm chí ngay cả mảnh vỡ cũng không còn sót lại, trở thành hư vô.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