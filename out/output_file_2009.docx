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dù tâm trí kiên định nhưng Triệu Vô Tà cũng không phải là tảng đá, bị hỏa diễm đỏ thẫm thiêu cháy không có khả năng không có chút cảm giác nào. Lông mày hắn đã nhíu lại, nhưng lúc trước hắn đã phải rút toàn bộ xương cốt trong cơ thể mình ra, lúc này cũng không phải không thể chịu đựng được.</w:t>
      </w:r>
    </w:p>
    <w:p>
      <w:r>
        <w:t xml:space="preserve">Hừ </w:t>
      </w:r>
    </w:p>
    <w:p>
      <w:r>
        <w:t>Triệu Vô Tà cắn chặt hàm răng của mình, tiếng kêu rên đầu tiên cũng không rên lên một tiếng. Mặc kệ ngọn lửa đỏ thẫm thiêu đốt thân thể hắn ta, lớp da trên người cũng bị đốt sạch sẽ, máu thịt cũng bị thiêu cháy. Chỉ chốc lát sau, máu thịt hắn ta đã truyền ra một mùi thơm kỳ dị. Lại nói tiếp, trong máu thịt Triệu Vô Tà ẩn chứa vô tận linh khí, so với Thiếu đảo chủ của Tụ Tiên đảo thì dư thừa hơn không biết bao nhiêu lần.</w:t>
      </w:r>
    </w:p>
    <w:p>
      <w:r>
        <w:t>Lúc này lại biến thành thịt nướng, nhưng Triệu Vô Tà cũng chẳng quan tâm những thứ đó, tâm thần run rẩy từng đợt. Thống khổ đó không phải thứ con người có thể chịu đựng được. Triệu Vô Tà đối với mình còn nhẫn tâm như vậy, những người khác tự nhiên không cần phải nói. Máu thịt từ từ biến mất trong cơ thể Triệu Vô Tà, ngọn lửa đỏ thẫm kia nhanh chóng chui vào trong cơ thể Triệu Vô Tà, bắt đầu thiêu cháy nội tạng của hắn.</w:t>
      </w:r>
    </w:p>
    <w:p>
      <w:r>
        <w:t>Toàn thân không có chỗ nào không co giật, lúc này phải chịu đau đớn so với đau đớn rút xương còn nhiều hơn ba phần.</w:t>
      </w:r>
    </w:p>
    <w:p>
      <w:r>
        <w:t>Nhưng cũng không phải là không có an ủi, dưới thân Triệu Vô Tà bốn khối Ngoại Tinh Thiết kia, được cương sa phun trào mạnh mẽ tụ lại cùng một chỗ, hắc hồng hỏa diễm xem ra uy lực mạnh mẽ không hiểu, bốn khối thiết sắt Ngoại Vực vẫn luôn không động tĩnh kia, vậy mà lúc này lại bắt đầu hòa tan, mặc dù chỉ là một chút, nhưng xác thực đã bắt đầu hòa tan.</w:t>
      </w:r>
    </w:p>
    <w:p>
      <w:r>
        <w:t>Máu thịt Triệu Vô Tà tựa như dầu thắp, khiến ngọn lửa đỏ đen kia càng thêm hung mãnh, tốc độ hòa tan của bốn khối thiết sắt ở Ngoại Tinh Vực cũng càng lúc càng nhanh.</w:t>
      </w:r>
    </w:p>
    <w:p>
      <w:r>
        <w:t>Một ngày trôi qua, bốn khối Ngoại Tinh Thần Thiết đã hòa tan một nửa. Hai ngày trôi qua, bốn khối Ngoại Tinh Thần của vực hoàn toàn bị hòa tan.</w:t>
      </w:r>
    </w:p>
    <w:p>
      <w:r>
        <w:t>Ba ngày, đã không còn thấy bốn khối Ngoại Tinh Thần Thiết, chỉ có thể nhìn thấy được một cục u đã trở thành chất lỏng như xưa mà thôi.</w:t>
      </w:r>
    </w:p>
    <w:p>
      <w:r>
        <w:t>Thời gian ba ngày trôi qua, Triệu Vô Tà đã dùng máu thịt toàn thân của mình làm cái giá phải trả, cứng rắn hòa tan bốn khối tinh thiết Ngoại Tinh Thành thành một khối dịch thể to lớn. Lúc này bên trong đỉnh Bạo Sa Phong đã không còn thấy mặt Triệu Vô Tà thanh tú nữa, lại chỉ còn lại một bộ xương đen sì.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