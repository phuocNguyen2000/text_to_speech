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hai trăm chín mươi, không đề cập tới.</w:t>
      </w:r>
    </w:p>
    <w:p>
      <w:r>
        <w:t>Tâm vô tà cười dữ tợn nhìn yêu thú đông đảo trên không trung, một cỗ áp lực khiến tâm thần yêu thú của ta đột nhiên từ trên cự phiên ngàn trượng truyền đến, đóa hắc liên yêu dị so với trước kia còn xinh đẹp hơn, mang theo lực lượng nhiếp hồn người, những yêu thú nhìn thấy đều tâm thần hoảng hốt, thiếu chút nữa thân thể không ổn rơi xuống nước bùn.</w:t>
      </w:r>
    </w:p>
    <w:p>
      <w:r>
        <w:t>Hiện tại mỗi một đầu yêu thú trên không trung đều biết rõ vì sao hai cường giả Nguyên Anh của Thiên Lang điện không động thủ, cũng biết vì sao một ít đầu lĩnh thế lực yêu thú lại trốn tránh né, hóa ra chủ nhân của bảo phiến kia là một tồn tại căn bản không thể trêu chọc. Mệt trước đó chúng nó còn có tham niệm, tham lam một bảo vật của cường giả Nguyên Anh, đơn giản chẳng khác nào tìm chết.</w:t>
      </w:r>
    </w:p>
    <w:p>
      <w:r>
        <w:t>Đang lúc những Yêu thú kia trong lòng hoảng sợ khiếp sợ, thanh âm lạnh lùng của Triệu Vô Tà lúc này cũng vang lên.</w:t>
      </w:r>
    </w:p>
    <w:p>
      <w:r>
        <w:t xml:space="preserve">Bách chung hiện thế </w:t>
      </w:r>
    </w:p>
    <w:p>
      <w:r>
        <w:t>Còn chưa chờ thanh âm Triệu Vô Tà hoàn toàn rơi xuống, phía trên cự phiên nghìn trượng kia liền có động tĩnh. Các loại thanh âm hỗn loạn từ bên trong truyền ra, mỗi một thanh âm đều làm cho trong lòng yêu thú sinh ra rất nhiều tạp niệm, nếu là một đạo còn tốt, hết lần này tới lần khác từ trong cự phiên truyền ra thanh âm, quả thực như là phiên chợ ở thế tục vậy.</w:t>
      </w:r>
    </w:p>
    <w:p>
      <w:r>
        <w:t>Cũng không biết có phải là Triệu Vô Tà cố ý làm như vậy, trông thấy rất nhiều yêu thú bởi vì tiểu phiên truyền ra thanh âm hộc máu, hắn thủy chung vẫn thờ ơ. Ngược lại, nụ cười càng thêm lộ ra, chẳng qua yêu thú nghe được hồi âm hỗn tạp thương tâm thần ho ra máu lại không dám nói một câu nào. Bởi vì lúc này, cái cũ, cái cũ.</w:t>
      </w:r>
    </w:p>
    <w:p>
      <w:r>
        <w:t>Chủ nhân của những thanh âm hỗn loạn kia đã hiện thân, bên trong hào quang tối tăm mờ mịt, những thanh âm kia càng thêm chói tai. Nương theo những thanh âm kia, từng đoàn từng đoàn màu sắc khác nhau, khí tức khác nhau đồ vật từ trong lá cờ lớn đi ra.</w:t>
      </w:r>
    </w:p>
    <w:p>
      <w:r>
        <w:t>Là thực thể, không phải hư ảnh, từng đoàn từng đoàn vật này sau khi ra khỏi lá cờ khổng lồ, mang theo tạp âm hỗn loạn vô cùng xuất hiện ở không trung, khí tức khủng bố, vô cùng mạnh mẽ cùng quỷ dị. Bách chung, không ngừng từ trong lá cờ khổng lồ đi ra, không có ngoại lệ. Khí tức đều mạnh mẽ tới cực điểm, hơn nữa vô cùng quỷ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