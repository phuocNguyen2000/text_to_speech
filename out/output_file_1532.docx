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làm sao lại để cho vũng bùn này biến mất, hắn tuy cũng bị hãm trong vũng bùn, nhưng động tác trên tay lại không ngừng chút nào, không ngừng hướng tới đầm lầy hư không kia đánh tới, khiến vũng bùn hoàn toàn không thể khép lại, vẫn không ngừng mở rộng ra. Đem Chu gia lão tổ tông hoàn toàn vây ở trong vũng bùn này, không thể thoát ra được chút nào.</w:t>
      </w:r>
    </w:p>
    <w:p>
      <w:r>
        <w:t>Ầm ầm ầm, liên kết cho nhau phá vỡ đi.</w:t>
      </w:r>
    </w:p>
    <w:p>
      <w:r>
        <w:t>Chu gia lão tổ tông bị vây trong vũng bùn hư không. Nhưng mà gia chủ Chu gia không có hình dáng khác trên vòng bảo hộ huyết hồng kia. Bàn tay nắm lấy huyết hồng ngọc, không ngừng oanh kích lên vòng bảo hộ huyết hồng, làm cho gia chủ Chu gia càng thêm điên cuồng. Bất luận lão oanh kích như thế nào cũng không thể đem tầng vòng bảo hộ huyết hồng kia oanh kích mở ra.</w:t>
      </w:r>
    </w:p>
    <w:p>
      <w:r>
        <w:t>Đối mặt với một cường giả Nguyên Anh trung kỳ oanh kích, vòng bảo hộ màu máu kia vậy mà có thể kháng cự, hoàn toàn không có chút dấu hiệu vỡ vụn. Điều này làm cho mấy vạn sáu gia tu sĩ ở ngoài thành Hoàng Kim thành thấy mà trợn mắt há hốc mồm, lúc trước bọn họ đánh lén Chu gia, lão tổ tông của sáu nhà tự mình ra tay.</w:t>
      </w:r>
    </w:p>
    <w:p>
      <w:r>
        <w:t>Trong nháy mắt đã phá tan cấm chế trên Hoàng Kim Chi Thành của Chu gia, nhưng hôm nay chiến lực mà gia chủ Chu gia nổ ra so với lão tổ tông của sáu nhà cũng không khác nhau là mấy. Nhưng mà gia chủ Chu gia đã oanh kích vòng bảo hộ màu đỏ kia lâu như vậy mà vòng bảo hộ vẫn không có chút động tĩnh nào, vẫn bình yên như vậy.</w:t>
      </w:r>
    </w:p>
    <w:p>
      <w:r>
        <w:t>Phá cho ta, mặc cho gia chủ Chu gia oanh kích và gào thét như thế nào, tầng vòng bảo hộ huyết hồng kia giống như một lạch trời không thể vượt qua, làm cho công kích của hắn hoàn toàn vô dụng. Chính là lúc trước hắn trùng kích bình chướng Nguyên Anh, cũng không có xuất hiện tình huống này, lúc này gia chủ Chu gia quả thực muốn điên rồi. Nhưng dự cảm trong lòng hắn lại khiến hắn không dám dừng lại, không dám ngừng lại chút nào.</w:t>
      </w:r>
    </w:p>
    <w:p>
      <w:r>
        <w:t>Ha ha ha,</w:t>
      </w:r>
    </w:p>
    <w:p>
      <w:r>
        <w:t>Ánh mắt lạnh lẽo của Triệu Vô Tà như sông băng vạn năm không đổi, mắt nhìn xuống tu sĩ Chu gia bên dưới, sát khí dần dần tràn ra.</w:t>
      </w:r>
    </w:p>
    <w:p>
      <w:r>
        <w:t>Nhân trùng huyết luyện trận.</w:t>
      </w:r>
    </w:p>
    <w:p>
      <w:r>
        <w:t>Thanh âm này vang vọng trên bầu trời Hoàng Kim Chi Thành, ngay sau khi âm thanh này vang lên, vô số khí tức huyết hồng từ dưới đất của Hoàng Kim Chi Thành bốc lên, tùy ý mà lan tràn, khí tức kinh khủng đến cực điểm từ trong những sương mù màu đỏ kia xuất hiện. Nháy mắt, trên dưới Chu gia đều lâm vào khủng hoảng vô tận, đáy lòng sinh ra cảm giác sợ hãi như thủy triều, bao phủ bọn họ.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