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Khi thân hình hai người vừa động, vị lão tổ tông của Lục gia kia cũng cử động, hắn vô thanh vô tức xuất hiện ở trước người vị lão tổ tông Chu gia kia. Khi hắn xuất hiện, trong tay lập tức xuất hiện một thanh cực phẩm huyền khí, cũng không làm động tác gì khác. Tâm niệm vừa động, chuôi cực phẩm huyền khí kia vậy mà lập tức tự bạo.</w:t>
      </w:r>
    </w:p>
    <w:p>
      <w:r>
        <w:t>Con mắt Chu gia lão tổ tông trong nháy mắt trợn to. Lúc này lão cũng không dám tin tưởng trước mắt mình, lão tổ tông của lục gia điên rồi sao. Cực phẩm huyền khí tuy nói đối với cường giả Nguyên Anh mà nói thì không tính là gì, nhưng cũng không thể lãng phí như vậy.</w:t>
      </w:r>
    </w:p>
    <w:p>
      <w:r>
        <w:t>Cho tới bây giờ, lão tổ tông của sáu nhà đã tự bạo hai kiện cực phẩm huyền khí.</w:t>
      </w:r>
    </w:p>
    <w:p>
      <w:r>
        <w:t>Tính cả thanh trường kiếm băng hàn lúc trước bị hủy trên Phá Hải Ma Phủ, hắn đã đủ hủy diệt ba kiện cực phẩm huyền khí rồi, quả thực là xa xỉ đến cực điểm. Thế nhưng động tác tiếp theo của lão tổ tông sáu nhà làm hắn càng thêm hoảng sợ, trong ánh mắt vô số người kinh hãi của lão tổ tông vậy mà lại lấy ra một thanh cực phẩm huyền khí, sau đó tâm niệm khẽ động.</w:t>
      </w:r>
    </w:p>
    <w:p>
      <w:r>
        <w:t xml:space="preserve">Oanh </w:t>
      </w:r>
    </w:p>
    <w:p>
      <w:r>
        <w:t>Lại là tự bạo lão tổ tông sáu nhà không ngờ lại lấy ra một kiện cực phẩm huyền khí, sau đó lại tự bạo, sau đó phiến hư không kia, hoàn toàn biến thành bột mịn bình thường. Sáu nhà lão tổ tông dùng hai kiện cực phẩm huyền khí, sau đó ở trong hư không làm ra một cái vũng bùn tồn tại.</w:t>
      </w:r>
    </w:p>
    <w:p>
      <w:r>
        <w:t>Lão tổ tông sáu nhà, Chu gia lão tổ tông đều bị cấm mồi lọt vào bên trong Hư Không Nê Đàm kia, cho dù là cường giả Nguyên Anh. Ở trong hư không vỡ tan, cũng không thể thuấn di, bởi vì một khi thuấn di thì sẽ lâm vào trong hư không loạn lưu, mặc cho tu vi ngươi có cao hơn nữa, cũng không thể thoát ra được.</w:t>
      </w:r>
    </w:p>
    <w:p>
      <w:r>
        <w:t>Mãi đến khi Ma Nguyên trong cơ thể biến mất, sau đó bị vô tận hư không loạn lưu quấy thành mảnh vỡ. Lúc này Chu gia lão tổ tông mới hiểu rõ ra, hắn bị tính kế, bị Triệu Vô Tà cùng Lục gia lão tổ tông liên thủ tính kế.</w:t>
      </w:r>
    </w:p>
    <w:p>
      <w:r>
        <w:t>Lão gia hỏa, ngươi tính toán ta</w:t>
      </w:r>
    </w:p>
    <w:p>
      <w:r>
        <w:t>Chu gia lão tổ tông điên cuồng gào thét, cầm Phá Hải Ma Phủ trong tay không ngừng đem hư không loạn lưu chung quanh bổ ra. Hướng về phía lục gia lão tổ tông, nhưng mà vô luận hắn động thế nào, vị lục gia kia thủy chung cách hắn rất xa. Sáu nhà lão tổ tông trả giá hai kiện cực phẩm huyền khí, đem hư không hoàn toàn biến thành vũng bùn.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