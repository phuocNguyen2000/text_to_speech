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nhưng cái trước mắt này</w:t>
      </w:r>
    </w:p>
    <w:p>
      <w:r>
        <w:t>Hạo nhiên chính khí hình như đã ngưng tụ thành thực chất rồi. Trùng thẳng lên trời, rất khó tưởng tượng. Trên một người có Hạo Nhiên Chi Khí thuần khiết nồng đậm như thế. Giờ phút này Triệu Vô Tà tựa như thánh nhân giáo hóa thiên hạ thương sinh. Cũng chính là luồng chính khí này, lão giả kia rất khách khí với Triệu Vô Tà. Đối với Triệu Vô Tà cũng có chút tin tưởng, thân hình đang muốn động. Nhưng đúng lúc này dị biến chợt phát sinh.</w:t>
      </w:r>
    </w:p>
    <w:p>
      <w:r>
        <w:t>Trên không trung bỗng nhiên vang lên vô số tiếng thú rống, truyền khắp mọi ngóc ngách trong vòng vạn dặm, sau khi tiếng thú rống vô biên vô hạn vang vọng, bầu trời đột nhiên biến đổi, giống như bị người ta oanh kích một quyền, chấn động. Vào lúc này, một dòng nước lũ đen kịt vô cùng xuất hiện trên đám mây.</w:t>
      </w:r>
    </w:p>
    <w:p>
      <w:r>
        <w:t>Thật rộng lớn vô cùng, dòng lũ đen kịt này giống như rót Cửu U Minh Hà vậy, xuất hiện ở trên đám mây. Hình như là tiếng thú gào thét vô tận từ trong dòng lũ truyền đến, vạn dặm đều có thể nghe thấy.</w:t>
      </w:r>
    </w:p>
    <w:p>
      <w:r>
        <w:t>Cái này</w:t>
      </w:r>
    </w:p>
    <w:p>
      <w:r>
        <w:t>Lần này không phải kinh ngạc mà là hoảng sợ. Lão giả thân hình tráng kiện kinh hãi nhìn dòng nước lũ màu đen trên không trung. Giờ phút này cho dù lão có ngu dốt cỡ nào cũng biết Triệu Vô Tà muốn nói gì với tông chủ Quy Long tông lão.</w:t>
      </w:r>
    </w:p>
    <w:p>
      <w:r>
        <w:t>Trưởng lão, mau mau mở trận pháp hộ sơn ra ngăn cản, nếu không sẽ thật sự trễ mất. Hoàng Đóa là bản đồ yêu hung sát trong mười vạn ngọn núi lớn, gây rối với Quy Long tông. Tại bộc, ngu trong đó biết. Đặc biệt đến đây để gửi thư, không ngờ vẫn là muộn một bước.</w:t>
      </w:r>
    </w:p>
    <w:p>
      <w:r>
        <w:t>Ánh mắt Triệu Vô Tà phức tạp, sốt ruột đan vào cùng một chỗ với vẻ bất đắc dĩ, thậm chí còn có thể nhìn thấy một chút áy náy.</w:t>
      </w:r>
    </w:p>
    <w:p>
      <w:r>
        <w:t>Nhưng mà lão giả thân hình tráng kiện kia xem ra, lúc này Triệu Vô Tà quả thực chính là tu sĩ chính trực nhất trong tiên đạo. Trong lòng đối với một tia nghi ngờ của Triệu Vô Tà cũng đã biến mất, vội vàng kéo Triệu Vô Tà lại.</w:t>
      </w:r>
    </w:p>
    <w:p>
      <w:r>
        <w:t>Đi đạo hữu không so với áy náy, đều là do bần đạo đa tâm. Huyền này vẫn còn kịp, ta cũng muốn nhìn xem đám súc sinh này rốt cuộc lợi hại thế nào. Hừ.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