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khẽ quát một tiếng, mí mắt nhấc lên, nháy mắt mở ra cổ nhãn. Thị lực ngưng tụ nhìn lại, trong cái u động không lớn kia không ngừng tràn ra sương mù màu xám, giống như phía dưới đang cất giấu thứ gì đó. Mà những sương mù màu xám kia mang theo một chút khí tức âm lãnh, làm cho toàn thân người ta nhìn không khỏi có chút run rẩy.</w:t>
      </w:r>
    </w:p>
    <w:p>
      <w:r>
        <w:t xml:space="preserve">Quỷ khí </w:t>
      </w:r>
    </w:p>
    <w:p>
      <w:r>
        <w:t>Trong nháy mắt sắc mặt trở nên khó coi, thần niệm lần nữa giống như tấm lưới trải rộng ra, bất quá còn chưa mở ra hắn liền thu trở về. Trên mặt dâng lên một chút tái nhợt, quỷ khí kia thực sự quá quen thuộc, lúc trước hắn còn dùng quỷ khí như vậy thi triển cổ thuật để xác định bóng dáng người kia.</w:t>
      </w:r>
    </w:p>
    <w:p>
      <w:r>
        <w:t>Hôm nay thân phận của người này, Triệu Vô Tà hiểu rất rõ, Hoàng tuyền quỷ mẫu thần bí dị thường, có thể so với cường giả Nguyên Anh chân nhân. Dùng hồn phách tu luyện, quỷ tu thần bí khó lường, phất tay một cái là có thể tiêu diệt một đại phái ma đạo. Phần thực lực cường hoành quá đáng này, Triệu Vô Tà còn có thể trấn định đứng ở nơi đó, không đoạt đường mà chạy đã coi như không tệ rồi.</w:t>
      </w:r>
    </w:p>
    <w:p>
      <w:r>
        <w:t xml:space="preserve">Hừ </w:t>
      </w:r>
    </w:p>
    <w:p>
      <w:r>
        <w:t>Đè nén sự xao động trong lòng, Triệu Vô Tà chậm rãi thở ra một hơi, trong đầu nhanh chóng vận chuyển.</w:t>
      </w:r>
    </w:p>
    <w:p>
      <w:r>
        <w:t>Cuối cùng hai tay nhau nghiền nát từng con một, xem dần dần từng con một.</w:t>
      </w:r>
    </w:p>
    <w:p>
      <w:r>
        <w:t>Thân đều căng cứng lên, trên cổ tay ấn ký cổ phiên mơ hồ phát sáng, giữa hai mắt cũng xuất hiện một điểm đỏ, Nhân Trùng cổ kiếm trong đan điền cảm nhận được ý niệm trong đáy lòng chủ nhân càng rục rịch muốn khởi động.</w:t>
      </w:r>
    </w:p>
    <w:p>
      <w:r>
        <w:t>Qua nửa canh giờ, trong hồ lô vẫn không hề có động tĩnh gì, thần sắc Triệu Vô Tà vẫn như cũ. Nhưng sâu trong ánh mắt hắn ta không hề trầm tĩnh lại, cuối cùng vẫn không yên lòng. Cổ tay run lên, Vạn Độc Cổ Phiên không xuất hiện nhưng sương mù màu xám bỗng nhiên tràn ra từ trên cổ tay hắn ta.</w:t>
      </w:r>
    </w:p>
    <w:p>
      <w:r>
        <w:t>Tuy màu sắc giống nhau, nhưng khí tức và cảm giác lại hoàn toàn khác nhau, đó không phải là quỷ khí mà là cổ vụ, gọi là cổ khí cũng được, những sương mù này là cổ phiên cô đọng ít nhất ngàn chung độc trùng, sau khi dung luyện khói độc, chướng khí cuối cùng hình thành thứ gì đó. Uy lực bây giờ tuy rằng kém quỷ khí trong cơ thể Hoàng tuyền Quỷ Mẫu.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