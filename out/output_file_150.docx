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Oanh </w:t>
      </w:r>
    </w:p>
    <w:p>
      <w:r>
        <w:t>Nổ vang một tiếng, vô tận kiếm khí tản ra, uy lực những kiếm khí này cực kỳ cường đại. Toàn bộ hậu điện căn bản kiên trì không được đến một hơi, sau khi kiếm khí nổ tung, bị phá hủy sạch sẽ. Không chỉ hậu điện, sau khi một mảng kiếm khí này nổ tung, đỉnh núi Cửu Kiếm Tiên Môn như bị một thanh đại kiếm hung hăng tước đi. Toàn bộ kiến trúc phía trên đều bị san bằng hết, đại điện, lầu các, lầu các gì đó, không sót một mảnh.</w:t>
      </w:r>
    </w:p>
    <w:p>
      <w:r>
        <w:t>Kiếm khí tàn sát bừa bãi không ngăn được, Cửu Kiếm Tiên Môn có thể nói là hoàn toàn diệt vong. Lúc trước khi Cửu Kiếm Tiên Môn thành lập, dựa vào chín thanh linh kiếm huyền diệu kia, hôm nay Cửu Kiếm Tiên Môn bị hủy cũng là bị hủy trên chín thanh kiếm kia.</w:t>
      </w:r>
    </w:p>
    <w:p>
      <w:r>
        <w:t>Thất phu, hỗn đản chín lão thất phu, các ngươi đáng chết.</w:t>
      </w:r>
    </w:p>
    <w:p>
      <w:r>
        <w:t>Đỉnh núi bị gọt thành bình địa vang vọng tiếng gầm rú của kiếm Vô Phụ. Vừa rồi không biết lão giả dùng phương pháp gì mà tự bạo linh kiếm trước mặt, chín tu sĩ Trúc Cơ kỳ cộng thêm chín thanh linh khí cấp thấp, uy lực tự bạo như vậy đủ để khiến nhân vật Kết Đan kỳ tông sư phải nhượng bộ.</w:t>
      </w:r>
    </w:p>
    <w:p>
      <w:r>
        <w:t>Lúc này toàn thân Kiếm Vô phụng rách tung toé, trong tay cầm chuôi Hắc Lũng ma kiếm, giống như điên cuồng. Sau nửa ngày gầm rú, hắn tựa hồ tỉnh táo lại, ánh mắt như lợi kiếm bắn thẳng tắp về phía góc tường.</w:t>
      </w:r>
    </w:p>
    <w:p>
      <w:r>
        <w:t>Cười khổ, Triệu Vô Tà biết mình không giấu được nữa rồi, vừa rồi lúc cửu kiếm tự bạo hắn đã vì tự vệ mà bại lộ bản thân. Kiếm Vô Phụng không phải kẻ ngốc mà là một cao thủ Trúc Cơ hậu kỳ, tự nhiên cũng biết đến sự tồn tại của Triệu Vô Tà.</w:t>
      </w:r>
    </w:p>
    <w:p/>
    <w:p>
      <w:r>
        <w:t>Chương thứ ba mươi, Hắc Lũng ma kiếm uy lực</w:t>
      </w:r>
    </w:p>
    <w:p>
      <w:r>
        <w:t>Quần áo rách rưới, hắc kiếm mang theo ma khí nồng nặc. Kiếm Vô Cầm nguyên bản là một chưởng môn của một tiên đạo môn phái. Hôm nay lại biến thành bộ dáng như ma đầu, nhất là thanh ma kiếm kia, khí tức trên thân kiếm quá cường đại. Trong tay Triệu Vô Tà cũng đang run rẩy, hắn đã có thể khẳng định, hai loại linh khí cấp bậc ma khí này chỉ sợ đều là thuộc về một người.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