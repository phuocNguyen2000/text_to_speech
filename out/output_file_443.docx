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Không sai, chúng ta là người của Nam Cung gia </w:t>
      </w:r>
    </w:p>
    <w:p>
      <w:r>
        <w:t>Xùy Xùy ngươi</w:t>
      </w:r>
    </w:p>
    <w:p>
      <w:r>
        <w:t>Âm thanh nói chuyện im bặt, vị tu sĩ trẻ tuổi Nam Cung gia này không thể tin được nhìn huyết trùng trường kiếm trong ngực mình, trên mặt tràn ngập vẻ kinh hãi cùng sợ hãi. Một màn phát sinh kế tiếp làm cho hắn rốt cục biết được ba người kia chết như thế nào, bất quá nếu hắn biết rõ phương thức của hắn sẽ như vậy, hắn tình nguyện cả đời cũng đừng biết.</w:t>
      </w:r>
    </w:p>
    <w:p>
      <w:r>
        <w:t>Cổ tay lắc lư, lập tức cổ phiên phía trên bay ra một đoàn sương mù màu xám nồng đậm, bao phủ hoàn toàn người nọ. Một con huyết trùng chậm rãi bò ra từ phía trên cổ kiếm, vặn vẹo thân thể hư ảo, cùng ngũ quan Trịnh Nguyên Bá giống nhau như đúc. Sau khi leo ra cổ kiếm, tốc độ huyết trùng kia bỗng nhiên tăng lên tới tốc độ khủng bố, phảng phất cách không gian kia không tồn tại.</w:t>
      </w:r>
    </w:p>
    <w:p>
      <w:r>
        <w:t>Trong lúc thân thể vặn vẹo, con huyết trùng kia nháy mắt xuất hiện ở ngực tu sĩ trẻ tuổi, sau đó oạch một cái chui vào. Trong nháy mắt, lại là vì không bị phát hiện. Triệu Vô Tà khống chế Nhân Trùng cổ, chỉ mất một hơi thở đã đem hết thảy thể nội của người này cắn nuốt sạch sẽ.</w:t>
      </w:r>
    </w:p>
    <w:p>
      <w:r>
        <w:t>Nhân trùng một lần nữa trở lại trong cổ kiếm, liên tục cắn nuốt bốn tu sĩ Trúc Cơ kỳ, thân thể huyết trùng tựa hồ càng thêm ngưng thực. Bỏ qua không gian tồn tại, không gian vặn vẹo là có thể vượt qua cự ly rất lớn, uy lực của nhân trùng rốt cuộc tăng lên một bậc thang.</w:t>
      </w:r>
    </w:p>
    <w:p>
      <w:r>
        <w:t>Thu hồi nhân trùng cổ kiếm, chỗ sâu ánh mắt Triệu Vô Tà mang theo sắc mặt vui mừng, trên mặt vẫn là lạnh nhạt không gì sánh được. Một nhân trùng cổ này không phải kiếm vô phụng cái kia, căn bản chưa kịp thôn phệ tinh huyết hồn phách để tăng cường uy lực đã bị hủy căn cơ. Lấy tinh huyết hồn phách Trịnh Nguyên Bá làm dẫn, ấp trứng ra Nhân Trùng cổ này, đã cắn nuốt bốn tu sĩ Trúc Cơ kỳ.</w:t>
      </w:r>
    </w:p>
    <w:p>
      <w:r>
        <w:t>Uy lực tăng lên một bậc thang, muốn ấp trứng ra một người cổ trùng cũng nhanh hơn rất nhiều.</w:t>
      </w:r>
    </w:p>
    <w:p>
      <w:r>
        <w:t>Nhẹ nhàng nhìn thoáng qua kim quang nhàn nhạt xung quanh, Triệu Vô Tà cười lạnh, võ đài được trận pháp phòng hộ. Người bên ngoài không thể nhìn thấy chuyện gì phát sinh bên trong., Nhưng Triệu Vô Tà không dám cam đoan thủ đoạn của mình sẽ không bị rình mò, cho nên Triệu Vô Tà mới thả ra cổ vụ trong Vạn Độc Cổ Phiên, có thể ngăn cản thần niệm của tất cả mọi người. Cho dù cái gọi là Ngũ đại gia chủ kia cũng vậy, căn bản không biết Triệu Vô Tà giết chết bốn người như thế nào.</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