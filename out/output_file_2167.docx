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đưa mắt nhìn qua. Sau khi nhìn thấy được vẻ mặt của đứa trẻ xấu xí kia, đồng tử lập tức co rút lại.</w:t>
      </w:r>
    </w:p>
    <w:p>
      <w:r>
        <w:t>Trong lòng cũng có một chút dự cảm hình ảnh xuất hiện, lực cảm ứng đến cảnh giới nhất định, tựa hồ cũng có thể đoán được tình cảnh trong tương lai. Cũng bởi vì loại thần thông nghịch thiên này, Triệu Vô Tà có nhiều thần thông như nhân mắt chén, những tu sĩ Nguyên Anh khác đều không thể làm được như vậy.</w:t>
      </w:r>
    </w:p>
    <w:p>
      <w:r>
        <w:t>Mặc dù biết xảy ra chuyện khác thường tất có chỗ khác thường, lão giả Hạo Nhiên Tông kia chỉ sợ có đại nạn tiến đến, nhưng Triệu Vô Tà lại không định nhắc nhở. Không thân chẳng thích, hơn nữa Triệu Vô Tà cũng không phải người thiện lương gì, chuyện không có lợi lại để lão làm. Điều đó không có khả năng, trên mặt Triệu Vô Tà vẫn còn hiện ra một tia vui vẻ, ánh mắt nhìn về phía lão giả xấu xí kia.</w:t>
      </w:r>
    </w:p>
    <w:p>
      <w:r>
        <w:t>Nghiệt súc, bổn tọa muốn mạng của ngươi.</w:t>
      </w:r>
    </w:p>
    <w:p>
      <w:r>
        <w:t>Thân thể lão giả Hạo Nhiên tông đứng trong hư không, trên người tản mát ra khí tức hạo nhiên vô cùng khổng lồ, nếu không phải Triệu Vô Tà biết cái gọi là tu sĩ Tiên đạo đều là hạng vô sỉ, sợ cũng sẽ bị hạo nhiên khí tức trên người lão giả này lừa gạt, tưởng lầm lão giả này sẽ là một tu sĩ chính trực.</w:t>
      </w:r>
    </w:p>
    <w:p>
      <w:r>
        <w:t>Triệu Vô Tà đến bây giờ, đã gặp tu sĩ chính trực. Cũng chỉ có một cái, đó là cái trọng lâu bị Triệu Vô Tà giết chết kia, cũng chỉ có tu sĩ ngây ngốc mới xem như là tu sĩ chính trực. Mặc dù bây giờ khí tức Hạo Nhiên Nhiên Nhiên trên người lão giả Hạo Nhiên tông nồng đậm hơn so với bất luận kẻ nào khác, nhưng nhìn thấy hành vi trộm độc của hắn tài trí của hắn ta.</w:t>
      </w:r>
    </w:p>
    <w:p>
      <w:r>
        <w:t>Là hạng vô sỉ, có thể biết lão giả này cùng với những tu sĩ Tiên đạo khác.</w:t>
      </w:r>
    </w:p>
    <w:p>
      <w:r>
        <w:t>Khí tức cuồn cuộn oanh kích hư không, trong hư không hiện ra một thanh cự kiếm, khí tức cuồn cuộn và kiếm khí vô cùng lạnh lẽo hỗn hợp lại cùng một chỗ. Uy thế phát ra vô cùng mạnh mẽ, vô cùng to lớn. Kiếm tu chân chính thuần túy, người thừa kế Vạn Kiếm tông Vụ Nô đã chết trong tay Triệu Vạn Kiếm tông.</w:t>
      </w:r>
    </w:p>
    <w:p>
      <w:r>
        <w:t>Lần này hai lần rối rắm chia sẻ, rồi hai lần lượt đánh cược hết lần hai mươi hai lần.</w:t>
      </w:r>
    </w:p>
    <w:p>
      <w:r>
        <w:t>Trong tay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