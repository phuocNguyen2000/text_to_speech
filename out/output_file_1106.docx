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xé gió bạo liệt giống như bị vô số lưỡi dao sắc bén xé rách, phát ra tiếng thét chói tai dị thường. Dòng lũ màu đen này chợt chia làm mười dòng lũ nhỏ hơn một chút. Mặc dù nói là nhỏ hơn một chút, nhưng nhìn qua mỗi một dòng nước lũ đều mang theo khí tức làm người ta hít thở không thông.</w:t>
      </w:r>
    </w:p>
    <w:p>
      <w:r>
        <w:t>Yêu khí lưu động, uy thế vô cùng mạnh mẽ phát ra, từng con yêu thú cực lớn chìm chìm nổi nổi ở trong đó. Trên thân mỗi một đầu yêu thú đều mang theo mùi máu tanh nồng đậm, giống như chúng nó mỗi đầu đều vừa mới ăn qua huyết nhục tươi mới, một đôi mắt thú không có chút tình cảm nhân loại nhìn xuống.</w:t>
      </w:r>
    </w:p>
    <w:p>
      <w:r>
        <w:t>Nếu có người ở trước mặt chúng nó, sợ là ngay cả dũng khí đứng lên cũng không có.</w:t>
      </w:r>
    </w:p>
    <w:p>
      <w:r>
        <w:t>Mười cỗ nước lũ, mỗi một cỗ đều đại biểu cho yêu thú của một bộ tộc. Mỗi một đầu đều là tồn tại làm cho người ta hít thở không thông, thân hình khổng lồ tụ lại một chỗ, phiêu phù ở trên bầu trời, uy áp đè xuống làm cho những vòng tròn màu vàng không ngừng đung đưa.</w:t>
      </w:r>
    </w:p>
    <w:p>
      <w:r>
        <w:t>Quy Long tông ha ha ha, nhất định hôm nay phải diệt vong.</w:t>
      </w:r>
    </w:p>
    <w:p>
      <w:r>
        <w:t>Thanh âm tràn ngập sát khí lạnh lẽo đột nhiên bùng nổ, một đầu yêu thú vô cùng to lớn đột nhiên thoát ly một dòng nước lũ trong đó. Miệng thú dữ tợn đáng sợ mở ra, thanh âm quấy động khí lưu, không ngờ lập tức cắt ra tạo thành một cơn bão. Sau khi thanh âm gió lớn vang vọng, dòng lũ yêu thú phía sau nó đột nhiên phun trào lên, mỗi một đầu yêu thú đều hướng lên trời rống lên.</w:t>
      </w:r>
    </w:p>
    <w:p>
      <w:r>
        <w:t>Tử huyết hồn là một cỗ lũ yêu thú có uy lực vô biên, mỗi một đầu không ngờ lại là tử huyết hổ hình thể cực lớn vô cùng. Mà yêu thú cực lớn kia, thủ lĩnh tử huyết hổ nhân tộc, tu vi Kết Đan Đại viên mãn.</w:t>
      </w:r>
    </w:p>
    <w:p>
      <w:r>
        <w:t>Phù Huề, không sai, thức thời liền rút lui hộ sơn trận pháp, nói không chừng gia gia ngươi tâm tình ta tốt, sẽ khiến các ngươi bớt phải chịu một chút thống khổ. Chư vị, nói là không phải.</w:t>
      </w:r>
    </w:p>
    <w:p>
      <w:r>
        <w:t>Thanh âm khó nghe cực kỳ khó nghe từ trong miệng một con cự xà màu vàng truyền ra, phía sau nó là một dòng lũ sa mạc, bên trong từng đầu cự xà màu vàng lật màn yêu khí giống như cát vàng, gào thét không ngớt.</w:t>
      </w:r>
    </w:p>
    <w:p>
      <w:r>
        <w:t>Grào, rống, rống.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