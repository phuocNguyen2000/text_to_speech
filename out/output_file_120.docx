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mươi bốn hiểu lầm, Thần Tiêu Đạo Tông.</w:t>
      </w:r>
    </w:p>
    <w:p>
      <w:r>
        <w:t>Có người tàn sát hàng loạt dân trong thành</w:t>
      </w:r>
    </w:p>
    <w:p>
      <w:r>
        <w:t>Trong đầu Triệu Vô Tà nảy ra một ý nghĩ, đè nén sự khiếp sợ trong lòng xuống. Hắc Hống lay động, Hắc Hống vốn còn cao hơn Triệu Vô Tà lập tức nhỏ đi, mang theo hắc quang ẩn hiện bay vào trong túi trấn cổ bên hông Triệu Vô Tà.</w:t>
      </w:r>
    </w:p>
    <w:p>
      <w:r>
        <w:t>Chân nguyên phun ra dưới chân, thân hình Triệu Vô Tà từ trên tường thành hạ xuống. Đi trên đường, những dòng máu còn chưa khô kia tản mát ra mùi máu tươi nồng đậm, đây là một tòa thành trì rất lớn. Ít nhất không thể so với hoàng thành Đại Phong quốc, người tàn sát thành cũng đủ tàn nhẫn, chỉ sợ người trong thành không ai chạy thoát.</w:t>
      </w:r>
    </w:p>
    <w:p>
      <w:r>
        <w:t>Quan sát hồi lâu, Triệu Vô Tà không gặp một người sống, cuối cùng không chịu nổi mùi máu tươi muốn rời đi. Triệu Vô Tà bỗng nhiên trong lòng hơi động, giống như nghĩ tới điều gì. Trong mắt lộ ra vẻ kinh hãi, miệng lẩm bẩm: Chẳng lẽ là vậy.</w:t>
      </w:r>
    </w:p>
    <w:p>
      <w:r>
        <w:t>Triệu Vô Tà đang muốn nghĩ thật kỹ thì từ xa bỗng nhiên có vài đạo độn quang bay tới, tốc độ vô cùng nhanh. Triệu Vô Tà theo bản năng muốn trốn đi, đáng tiếc là chủ nhân của độn quang liếc mắt đã nhìn thấy người sống duy nhất trong tòa thành chết này.</w:t>
      </w:r>
    </w:p>
    <w:p>
      <w:r>
        <w:t>Tiếng gió dừng lại, sáu đạo độn quang dừng ở trước mặt Triệu Vô Tà. Từ bên trong đi ra sáu thanh niên nam nữ, cầm đầu là một nữ tử trông thấy đám người này. Triệu Vô Tà lập tức ánh mắt sáng ngời, không khỏi nhớ tới cảnh tượng lúc mới nhìn thấy kiếm hùng, những người này vừa nhìn đã biết là đệ tử tu sĩ có môn có phái. Hơn nữa sợ rằng trong môn phái địa vị không thấp, môn phái bọn họ cũng không phải loại môn phái nhỏ như Cửu Kiếm Tiên môn có thể so sánh.</w:t>
      </w:r>
    </w:p>
    <w:p>
      <w:r>
        <w:t>Quả nhiên là không thể so sánh a.</w:t>
      </w:r>
    </w:p>
    <w:p>
      <w:r>
        <w:t>Triệu Vô Tà thì thào tự nói, sáu thanh niên nam nữ này vừa đứng ra, loại khí tức kia đã vượt qua Triệu Vô Tà. Liếc mắt nhìn qua, vậy mà không có ai là tu vi Ngưng Khí kỳ, sáu người đều là Trúc Cơ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