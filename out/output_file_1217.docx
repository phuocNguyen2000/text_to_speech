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Vị lão giả mặc đạo bào màu tím nhìn Thiên Lang điện, địa vị hai người thật ra tương đương nhau, không đề cao tu vi chủ yếu cao hơn Thiên Lang điện điện một chút. Nhưng cùng là thủ lĩnh thế lực siêu cấp, Linh Lôi Tử không chút sợ hãi điện chủ Thiên Lang điện. Thiên Lang điện là một trong mười vạn đại sơn yêu thần, Thần Tiêu đạo tông hắn cũng là một trong mười đại môn phái Tiên đạo, thế lực lại có gì đáng sợ.</w:t>
      </w:r>
    </w:p>
    <w:p>
      <w:r>
        <w:t>Huống chi, nơi này chính là Thần Tiêu Đạo Tông. Có Lôi Trì ở đây, cho dù có mấy chục vạn yêu thú, Thần Tiêu Đạo Tông hắn cũng không sợ. Cho nên Linh Lôi Tử cố ý lớn tiếng nói, sau đó cười lạnh nhìn điện chủ Thiên Lang Điện.</w:t>
      </w:r>
    </w:p>
    <w:p>
      <w:r>
        <w:t>Nhưng vào lúc này, vị lão giả từ lúc Linh Lôi Tử hiện thân đến nay đều là trầm mặc kia bỗng nhiên mở miệng.</w:t>
      </w:r>
    </w:p>
    <w:p>
      <w:r>
        <w:t>Không biết nhưng Thanh Kỳ huynh đã đến, xin hiện thân gặp mặt.</w:t>
      </w:r>
    </w:p>
    <w:p>
      <w:r>
        <w:t>Đột ngột mở miệng không thấy đáp lại. Trong vòng ngàn dặm, chỉ có âm thanh của ông lão này vang vọng. Không thấy bất cứ âm thanh nào đáp lại, bất quá sắc mặt ông lão này cũng không chút dao động, chỉ thản nhiên cười một tiếng. Tiếp đó nói: Thanh Kỳ huynh, Lôi Thần tu vi tăng trưởng mấy năm gần đây, tự nhận cũng sẽ không thua Thanh Kỳ huynh. Là lấy lần này xuất quan đối đãi, chẳng lẽ Thanh Kỳ huynh sợ Lôi Thần ta, ngay cả hiện thân gặp mặt cũng không dám.</w:t>
      </w:r>
    </w:p>
    <w:p>
      <w:r>
        <w:t>Có lẽ thấy đã lâu không có hồi đáp, là lấy lão giả hiền lành này dùng phương pháp khích tướng, bất quá trong giọng nói lộ ra quá nhiều dấu vết. Nghĩ đến phương pháp khích tướng này người sẽ không quá nhiều, bất quá, Triệu Vô Tà ý niệm trong đầu mạng lưới sinh ra. Lập lại đã thấy hư không nổi lên gợn sóng, vòng xoáy một người cao xuất hiện ở phía trước lôi trì.</w:t>
      </w:r>
    </w:p>
    <w:p>
      <w:r>
        <w:t>Bốp bốp bốp, tiếng sấm đột nhiên nổ vang, là từ trong lôi trì truyền tới, giống như có cái gì đó xúc động cấm chế, dẫn phát sấm sét nổ đùng đùng, lôi điện cuồng bạo thể hiện ra trước mặt chúng thú., Uy áp từ trong xương tủy phát ra lập tức khiến đông đảo yêu thú run rẩy. Lúc này, Lôi Trì kia giống như bị nổ tung, không ngừng nổ tung. Một con điện xà Lôi Mãng từ trong lôi trì uốn lượn đi ra, tản ra bốn phía.</w:t>
      </w:r>
    </w:p>
    <w:p>
      <w:r>
        <w:t>Uy thế nhất thời vô song, Lôi Trì phun trào, kinh động mấy chục vạn yêu thú kia. Chẳng qua cũng chỉ là kinh động mà thôi, mấy chục vạn yêu thú kia đã bao vây Thần Tiêu Đạo Tông từ trên xuống dưới, có thể nhìn thấy Lôi Trì cuồng bạo cũng không nhiều. Khác với yêu thú khác nhìn Lôi Trì, ánh mắt Triệu Vô Tà lại mang theo kinh hãi nhìn về phía Lôi Trì bên cạnh.</w:t>
      </w:r>
    </w:p>
    <w:p>
      <w:r>
        <w:t>Cường giả không thua gì cường giả Vong Tình Ma Đế.</w:t>
      </w:r>
    </w:p>
    <w:p>
      <w:r>
        <w:t>Chỉ liếc mắt một cái, Triệu Vô Tà đã dứt lời với thanh niên đứng bên cạnh Lôi Trì. Cũng vào lúc này, trừ Triệu Vô Tà ra, các yêu thú khác cùng với tu sĩ Thần Tiêu Đạo Tông đều chú ý tới việc bị vứt bỏ này khi xuất hiện bên cạnh Lôi Trì, tất cả đều dùng ánh mắt kinh hãi nhìn một màn kế tiếp.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