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 Long, chẳng lẽ ngươi muốn vì một tu sĩ nhân loại mà làm tổn thương mấy huynh đệ chúng ta sao.</w:t>
      </w:r>
    </w:p>
    <w:p>
      <w:r>
        <w:t>Song Vĩ Hạt Sư lắc cái đuôi hai cái, hai cái lưng thật lớn va chạm vào nhau, phát ra hào quang chớp lóe liên tục. Chỉ có điều ánh lửa kia là lam quang yếu ớt, càng thêm quỷ dị.</w:t>
      </w:r>
    </w:p>
    <w:p>
      <w:r>
        <w:t>Lời uy hiếp rõ ràng này vừa nói xong, sâu trong ánh mắt Độc Long lập tức hiện lên sự tức giận, bất quá nó đột nhiên cảm giác trên người phát lạnh. Năm ánh mắt lạnh lẽo đến cực điểm bắn vào trên người nó. Dù tu vi nó thâm hậu cũng nhịn không được trong lòng phát lạnh, ý niệm trong đầu lập tức bị bóp tắt. Ta muốn thanh kiếm trên người hắn cùng thân thể của hắn</w:t>
      </w:r>
    </w:p>
    <w:p>
      <w:r>
        <w:t>Sắc mặt Độc Long hung ác, lạnh lùng nói một câu, sau đó nhìn chăm chú vào năm đầu Yêu thú còn lại. Trong ánh mắt xuất hiện một chút điên cuồng, tựa hồ chỉ cần chúng nó nói một từ không, lập tức sẽ vỗ vào nhau tản ra.</w:t>
      </w:r>
    </w:p>
    <w:p>
      <w:r>
        <w:t>Đừng quên, tên nhân loại kia đã xông vào địa bàn của ta.</w:t>
      </w:r>
    </w:p>
    <w:p>
      <w:r>
        <w:t>Ngữ khí của Độc Long lạnh lẽo, giống như khí tức của lưỡi dao sắc bén, mang theo hàn khí sắc bén. Năm con Yêu thú khác liếc nhau, đều chậm rãi gật đầu.</w:t>
      </w:r>
    </w:p>
    <w:p>
      <w:r>
        <w:t>Quạ quạ khò khò xuyên.</w:t>
      </w:r>
    </w:p>
    <w:p>
      <w:r>
        <w:t>Song Vĩ Hạt Sư liếc Độc Long một cái, sau đó cất tiếng cười điên cuồng, thân hình hướng về phía sâu trong đầm lầy bắn đi, dĩ nhiên nói đi là đi, một chút lời vô nghĩa cũng không có, mấy con còn lại cũng giống như nhớ tới cái gì, đều lập tức rời đi, một chút ý tứ dừng lại cũng không có.</w:t>
      </w:r>
    </w:p>
    <w:p>
      <w:r>
        <w:t>Độc Long liếc nhìn chằm chằm phương hướng Triệu Vô Tà rời đi, rồi lại nhìn về phía năm con yêu thú vừa đi. Miệng mở ra, ầm ầm rống to, tầng tầng sóng âm lập tức tỏa ra bốn phía.</w:t>
      </w:r>
    </w:p>
    <w:p>
      <w:r>
        <w:t>Rống rống rống.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