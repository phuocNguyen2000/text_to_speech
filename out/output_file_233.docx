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Mười ngày sau, một đạo lưu quang đột nhiên từ trong sương mù bắn ra, hướng phương xa mà đi. Tốc độ vô cùng nhanh chóng, rất nhanh đã biến mất ở cuối chân trời.</w:t>
      </w:r>
    </w:p>
    <w:p>
      <w:r>
        <w:t>Cách đó năm ngàn dặm, một sơn cốc phía trước, một đạo lưu quang từ trên trời giáng xuống. Từ trong hào quang đi ra một người, thân cao ba thước, toàn thân cao thấp đều là cơ bắp căng phồng, người này trời sinh có một loại khí thế hung hãn.</w:t>
      </w:r>
    </w:p>
    <w:p>
      <w:r>
        <w:t>Ha ha ha, không ngờ là Hổ gia ta đến sớm nhất. Ha ha ha</w:t>
      </w:r>
    </w:p>
    <w:p>
      <w:r>
        <w:t>Thanh âm của hắn cũng giống như mọi người, tràn ngập khí tức hung hãn, truyền ra rất xa. Chỉ có điều lời còn chưa dứt, xa xa đã vang lên hai tiếng cười.</w:t>
      </w:r>
    </w:p>
    <w:p>
      <w:r>
        <w:t>Tiêu Tiêu, đại lão tới rất sớm sao, không đợi được nữa rồi. Có cần huynh đệ chúng ta hỗ trợ chiếm một vị trí hay không a.</w:t>
      </w:r>
    </w:p>
    <w:p>
      <w:r>
        <w:t>Kiêu ngạo cực kỳ lại mang theo một thanh âm âm ý vị âm hiểm vang lên giữa không trung, đại hán ba mét kia nghe được thanh âm này, biến sắc. Khí tức hung hãn không kiêng nể gì bộc phát ra, phóng tới hai đạo độn quang tốc độ xiêu xiêu vẹo lại nhanh vô cùng.</w:t>
      </w:r>
    </w:p>
    <w:p>
      <w:r>
        <w:t>Thả mẹ ngươi ra, Âm thị huynh đệ các ngươi bớt tới chọc ta, cẩn thận Hổ gia vào bên trong thì sẽ giết các ngươi. Hừ.</w:t>
      </w:r>
    </w:p>
    <w:p>
      <w:r>
        <w:t>Hai đạo độn quang kia, trong lúc vặn vẹo đã tránh được khí tức hung sát của tráng hán, tới gần mới thấy rõ dáng vẻ hai người. Hai người đều là nam tử, trên người mặc lục y, vẻ mặt âm khí, làm cho người ta không phân biệt được tuổi tác, hai đôi mắt người toát mồ hôi lạnh đồng thời nhìn chằm chằm vào tráng hán kia.</w:t>
      </w:r>
    </w:p>
    <w:p>
      <w:r>
        <w:t>Ha ha, ba vị đúng là thích đấu võ mồm như vậy, trong phương viên năm ngàn dặm này nổi danh đấy. Bất quá bảo lão ca ca ta nói vài câu, hiện tại vẫn nên an phận một chút, miễn cho cho sư môn cùng Lam Lân Quỷ Tông xem thường chúng ta.</w:t>
      </w:r>
    </w:p>
    <w:p>
      <w:r>
        <w:t>Một nam tử trung niên khuôn mặt hồng hào, bụng to bỗng xuất hiện bên cạnh ba người, tựa hồ luôn mang theo ý cười. Trên mặt hồng quang từng trận, người này nhìn qua không giống người tu hành, mà giống một thương nhân làm 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