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 đầu, nếu như hiện tại ngươi dừng tay, thu hồi những con muỗi đen kia. Ta tạm thời tha cho ngươi đi.</w:t>
      </w:r>
    </w:p>
    <w:p>
      <w:r>
        <w:t>Lão giả râu bạc trắng nhìn hai con huyết trùng bơi lội trong huyết khí, sắc mặt kinh nghi bất định, trầm ngâm một chút rồi mở miệng nói. Chẳng qua sau khi lão mở miệng, lão lập tức hối hận. Bởi vì Triệu Vô Tà nghe thấy lời của lão nói, không chút ý tứ muốn dừng tay, ngược lại trên người hắc khí kịch liệt quay cuồng. Sát khí nồng đậm từ đó tuôn ra, một ánh mắt tràn ngập sát khí bắn vào trên mặt của lão.</w:t>
      </w:r>
    </w:p>
    <w:p>
      <w:r>
        <w:t>Ta đã nói rồi, một khắc nữa Ẩn Môn sẽ bị biến mất, những lời Triệu Vô Tà đã nói nhất định phải thực hiện. Hơn nữa nhất định sẽ thực hiện, đã gọi ta là ma đầu thì ta làm ma đầu cho ngươi xem.</w:t>
      </w:r>
    </w:p>
    <w:p>
      <w:r>
        <w:t>Đinh</w:t>
      </w:r>
    </w:p>
    <w:p>
      <w:r>
        <w:t xml:space="preserve">Một tiếng vang thanh thúy xuất hiện trong không khí, hai ngón tay Triệu Vô Tà chậm rãi thu hồi, mũi kiếm trong tay hắn ta đang rung động. Huyết khí ngưng trệ một chút. Sau đó </w:t>
      </w:r>
    </w:p>
    <w:p>
      <w:r>
        <w:t xml:space="preserve">Oanh </w:t>
      </w:r>
    </w:p>
    <w:p>
      <w:r>
        <w:t>Huyết hồng kiếm khí đầy trời như mưa, vô cùng dày đặc từ trên trời rơi xuống, phá vỡ sương mù trực tiếp hướng bốn người kia phóng xuống. Uy thế cường đại vô cùng hạ xuống, bầu trời đều phát ra tiếng ầm ù, không khí bị những huyết hồng kiếm quang này đâm thủng.</w:t>
      </w:r>
    </w:p>
    <w:p>
      <w:r>
        <w:t>Hừ không biết sống chết ba vị sư đệ. Đối phó với ma đầu không cần giảng đạo nghĩa, cùng lên diệt sát kẻ này đi</w:t>
      </w:r>
    </w:p>
    <w:p>
      <w:r>
        <w:t>Lão giả râu bạc trắng xem như đã biết cái gì gọi là tác phong ma đạo, chính là đuổi tận giết tuyệt. Điều kiện trao đổi với ma đầu quả thực không khác gì tự sát, khóe miệng Triệu Vô Tà lúc này nở rộ nụ cười vô cùng tàn nhẫn, một tay nắm sâu bọ nước miếng, huy động một cái, liền có kiếm khí huyết hồng vô biên vô hạn như mưa, hướng về phía bốn người rơi xuống.</w:t>
      </w:r>
    </w:p>
    <w:p>
      <w:r>
        <w:t>Vù vù.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