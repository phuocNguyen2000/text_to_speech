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không nghĩ tới, rõ ràng cảnh giới tu vi chỉ là Nguyên Anh Sơ Kỳ, vừa nhìn đã biết là mới vừa tấn thăng đến Nguyên Anh Kỳ. Nhưng lúc này chiến lực lại không khác gì Nguyên Anh Trung Kỳ.</w:t>
      </w:r>
    </w:p>
    <w:p>
      <w:r>
        <w:t>Dựa vào uy năng của Tiên Khí, hắn có thể đem chiến lực của mình tạm thời duy trì ở Nguyên Anh hậu kỳ, nhưng cũng không thể ở lâu dài. Triệu Vô Tà cùng lão tổ tông của sáu nhà lúc này đều thể hiện chiến lực Nguyên Anh trung kỳ, hai người liên hợp cùng một chỗ, ngược lại có thể hòa nhau như thế.</w:t>
      </w:r>
    </w:p>
    <w:p>
      <w:r>
        <w:t>Thân ở trong tầng cương phong, nhưng lúc này lão tổ tông Chu gia cũng biết tình huống bên trong Hoàng Kim Chi Thành của Chu gia. Trong lòng lão cũng bất chấp, lực lượng liền mở miệng sáu cái Thanh Y xuất thủ đi.</w:t>
      </w:r>
    </w:p>
    <w:p>
      <w:r>
        <w:t>Kinh Lương sóng âm cuồn cuộn từ trong miệng hắn ầm ầm tuôn ra, xông qua tầng cương phong, vang vọng trong thành Hoàng Kim. Khi hắn vừa dứt lời, ở trong nội thành của Hoàng Kim Chi Thành lập tức tuôn ra một cỗ khí thế mạnh mẽ. Cỗ khí thế này hiển lộ ra tu vi bất luận người nào, kết đan đại viên mãn đỉnh phong của Hoàng Kim Chi Thành.</w:t>
      </w:r>
    </w:p>
    <w:p>
      <w:r>
        <w:t>Hoàn toàn đỉnh phong, bên trong cột khí màu xanh đậm tuôn ra một công tử áo xanh chậm rãi trôi nổi. Trên mặt hắn mang theo nụ cười nhạt, khí độ phi phàm, bất cứ ai cũng khó sinh ác cảm. Sau lưng công tử áo xanh này có một đám người áo đen xuất hiện, ước chừng hai trăm vạn người. So sánh với mấy vạn người chém giết trong thành hoàng kim lúc này thì thật là nhỏ bé.</w:t>
      </w:r>
    </w:p>
    <w:p>
      <w:r>
        <w:t>Nhưng khí tức bạo phát từ trên người hai trăm tên áo đen này lại không ai dám khinh thường, chỉ có Kết Đan Tông Sư. Trong hai trăm tên áo đen kia, có non nửa đều có tu vi Kết Đan Tông Sư. Cực kỳ đáng sợ, thế lực môn phái tầm thường nếu có thể có một Kết Đan Tông Sư.</w:t>
      </w:r>
    </w:p>
    <w:p>
      <w:r>
        <w:t>Có thể miễn cưỡng được coi là một môn phái cỡ trung, nhưng lúc này trong hai trăm người áo đen kia, lại có tới mấy chục người là Kết Đan Tông Sư.</w:t>
      </w:r>
    </w:p>
    <w:p>
      <w:r>
        <w:t>Nhất là một lão giả đứng sau lưng công tử áo xanh, lúc này thể hiện tu vi lại là Kết Đan hậu kỳ, một đại tông sư. Mặc kệ ở đâu, cũng sẽ không bị cường giả đại tông sư Kết Đan khinh thường, vậy mà cam tâm làm một tùy tùng. Đứng sau lưng công tử áo xanh kia, không nói một lời.</w:t>
      </w:r>
    </w:p>
    <w:p>
      <w:r>
        <w:t xml:space="preserve">Giết </w:t>
      </w:r>
    </w:p>
    <w:p>
      <w:r>
        <w:t>Một chữ chậm rãi từ trong miệng công tử áo xanh phun ra, trong nháy mắt chữ Sát này phun ra ngoài. Khí tức của công tử áo xanh này cũng hoàn toàn thay đổi. Lúc trước như một nho sinh thế tục, Trọc Thế công tử, trong nháy mắt khi chữ sát ra khỏi miệng. Vị công tử áo xanh này như hóa thành một sát thần, trong tay xuất hiện một thanh trường kiếm màu xanh đậm.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