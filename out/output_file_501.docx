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Tốt lắm, nếu các vị đều đến, ta sẽ nói cho các vị một chút thứ cuối cùng của trận thi đấu thứ hai. Quỷ quấn quanh Hắc Thụ Thuật ngàn năm chính là Yêu Mục Bích Huyết Đằng, muốn đạt được đệ nhất thì phải mang theo đủ nhiều lệnh bài cùng một đoạn Bích Huyết Đằng của yêu mục. Sau đó sống sót đi ra ngoài.</w:t>
      </w:r>
    </w:p>
    <w:p>
      <w:r>
        <w:t>Triệu Vô Tà lẳng lặng nhìn Chu Giác, hắn luôn cảm thấy khóe miệng Chu Giác có một chút hài hước, một chút dự cảm không tốt từ đáy lòng dâng lên. Triệu Vô Tà lại quay đầu nhìn về phía cây mây lớn đang vung vẩy kia, dự cảm càng thêm mãnh liệt.</w:t>
      </w:r>
    </w:p>
    <w:p>
      <w:r>
        <w:t>Các vị, đợi giờ Tý, Yêu mục Bích Huyết đằng sẽ thức tỉnh. Đến lúc đó, các vị tự cầu phúc đi.</w:t>
      </w:r>
    </w:p>
    <w:p>
      <w:r>
        <w:t>Trong ánh mắt kinh ngạc của mọi người, Chu Giác chậm rãi đi đến mảnh đất trống, khoanh chân ngồi xuống.</w:t>
      </w:r>
    </w:p>
    <w:p>
      <w:r>
        <w:t>Giờ tý.</w:t>
      </w:r>
    </w:p>
    <w:p>
      <w:r>
        <w:t>Sắc mặt mọi người sửng sốt, bất tri bất giác đã sớm đi vào đêm, lúc còn nhỏ cũng chỉ có một chút thời gian mà thôi. Đại khái chỉ có thời gian mười mấy hơi thở, Chu Giác nói rất mơ hồ, mọi người nghe có chút kỳ quái. Chẳng lẽ cây mây dài không ngừng bay múa lúc này vẫn chưa thức tỉnh, yêu mục thực sự là Bích Huyết Đằng đang ngủ say.</w:t>
      </w:r>
    </w:p>
    <w:p>
      <w:r>
        <w:t>Sắc mặt Lục Hàn cùng Triệu Vô Tà trở nên cực kỳ kỳ quái, bởi vì ngay vừa rồi, hai người đều bị cây mây dài kia công kích. Lực lượng mạnh mẽ chỉ là một lực lượng mà thôi, nhưng lực lượng sẽ không dưới lực lượng nhục thể của một tu sĩ Trúc Cơ Đại viên mãn. Cho nên hai người bị đánh lén mới bị đánh bay.</w:t>
      </w:r>
    </w:p>
    <w:p>
      <w:r>
        <w:t>Đang lúc mọi người kinh nghi bất định, lại Tê một tiếng sóng âm cực kỳ bén nhọn bạo phát, lần này lại bất đồng. Bởi vì khi sóng âm tản ra bốn phía, Bích Huyết Trường Đằng quấn quanh trên đại thụ cũng theo đó rời khỏi thân cây, hết thảy mọi thứ bên trong đều lộ ra.</w:t>
      </w:r>
    </w:p>
    <w:p>
      <w:r>
        <w:t>Kinh hãi, trong mắt mọi người ngoại trừ kinh hãi hay kinh hãi.</w:t>
      </w:r>
    </w:p>
    <w:p>
      <w:r>
        <w:t>Tại trung tâm của hắc thụ ngàn năm có một con mắt khổng lồ nhắm chặt, to lớn vô cùng. Nó như một cái đầu người trưởng thành, chỉ là đang nhắm chặt, lúc này mọi người mới phát hiện tất cả đều phát ra tiếng kêu chính là Bích Huyết Đằng.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