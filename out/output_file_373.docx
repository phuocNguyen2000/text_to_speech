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ngày, Hắc Thủy Độc Liên có thể duy trì được ba ngày, nhưng ba ngày sau, toàn bộ độc trùng trong vòng trăm dặm này đã tập trung hết lên núi, thời gian vừa đúng lúc. Triệu Vô Tà cảm thấy dục vọng muốn bành trướng, lần này nhất định phải luyện chế Vạn Độc Cổ Phiên thành công, đó mới là chỗ dựa để hắn sau này tung hoành thiên hạ trở thành một ma đầu Tiêu Dao.</w:t>
      </w:r>
    </w:p>
    <w:p>
      <w:r>
        <w:t>Nhưng cho dù là như thế, Triệu Vô Tà cũng chỉ có thể luyện chế ra bán thành phẩm. Một là vì Triệu Vô Tà tu vi quá thấp, hai là vì dẫn vạn trùng tới cấp bậc quá thấp. Truyền thuyết nói rằng ở thời đại Xi Vưu Ma Tôn, vu sư dưỡng độc vì luyện chế cổ phiên, thậm chí đem loại độc trùng thiên giai cỡ sáu thước này giết đi lấy tinh hoa ném vào trong cổ phiên.</w:t>
      </w:r>
    </w:p>
    <w:p>
      <w:r>
        <w:t>Triệu Vô Tà nhìn thoáng qua Hắc Thủy Độc Liên ở sườn núi, trông thấy đều là độc trùng bình thường, hoặc là một ít dị chủng. Cường đại nhất cũng chỉ là một ít độc trùng trung giai, ngay cả một con độc trùng cao giai cũng không có, căn bản không thể nào so sánh với Vạn Độc Cổ Phiên chính phẩm.</w:t>
      </w:r>
    </w:p>
    <w:p>
      <w:r>
        <w:t>Cấp bậc của độc trùng bình thường, thấp, trung, cao. Điều này cũng bình thường, chỉ là một loại, còn có một loại, đó chính là Thiên Địa Nhân Tam giai. Loại độc trùng này đều là tồn tại siêu thoát, mạnh mẽ đến cực điểm, Phệ Nhật Trùng kia chẳng qua là độc trùng đẳng cấp cao. Thế nhưng đến giai đoạn thành thục có thể đối kháng Kết Đan Tông Sư đại viên mãn.</w:t>
      </w:r>
    </w:p>
    <w:p>
      <w:r>
        <w:t>Mà thiên địa nhân tam giai độc trùng thì càng thêm mạnh mẽ. Nhân giai độc trùng, đó chính là tương đương Nguyên Anh sơ kỳ cùng trung kỳ chân nhân, Địa giai độc trùng, sau khi tiến vào thành thục cũng chỉ có Nguyên Anh đại viên mãn chân nhân mới có thể miễn cưỡng đối kháng một hai. Về phần Thiên giai độc trùng, chỉ sợ chỉ có đạo quân Hóa Thần kỳ mới có thể chống lại.</w:t>
      </w:r>
    </w:p>
    <w:p>
      <w:r>
        <w:t>Hiện tại Triệu Vô Tà đừng nói là độc trùng Thiên Giai, cho dù để hắn ném Phệ Nhật Trùng vào trong Cổ phiên, hắn cũng là trăm ngàn lần không nguyện ý. Cho nên chỉ có thể luyện chế bán thành phẩm, may mắn có độc sơn linh mạch tương trợ, cho dù là bán thành phẩm. Cơ sở cũng rất rắn chắc, về sau nếu có cơ duyên là có thể biến thành Vạn Độc Cổ Phiên chính phẩm.</w:t>
      </w:r>
    </w:p>
    <w:p>
      <w:r>
        <w:t>Vừa nghĩ tới Vạn Độc Cổ Phiên chính phẩm, trong lòng Triệu Vô Tà liền nóng như lửa đốt, đây chính là nghịch thiên pháp khí tung hoành thiên địa không người dám trêu chọc. Thu nhiếp vạn độc, dung nạp vạn cổ, cắn nuốt thiên hạ không ai có thể ngăn cản.</w:t>
      </w:r>
    </w:p>
    <w:p>
      <w:r>
        <w:t>Hây</w:t>
      </w:r>
    </w:p>
    <w:p>
      <w:r>
        <w:t>Bình phục chốc lát kích động trong lòng, Triệu Vô Tà một lần nữa đưa mắt nhìn về phía Hắc Thủy Độc Liên ở sườn núi đón gió lắc lư.</w:t>
      </w:r>
    </w:p>
    <w:p>
      <w:r>
        <w:t>Chít chít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