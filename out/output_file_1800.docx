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cỗ khí tức vô cùng to lớn bộc phát ra, tựa như động tĩnh của thiên biến, nhất là Vạn Độc Bát Phiên. Chính giữa mặt cờ, trong đóa hoa sen đen yêu dị tuôn ra vô số quang mang màu xám đen. Chúng ngưng tụ thành một cột khói, phóng lên không trung, bên trong cột khói.</w:t>
      </w:r>
    </w:p>
    <w:p>
      <w:r>
        <w:t>Cuối cùng hai trăm năm nghiền nát nhau.</w:t>
      </w:r>
    </w:p>
    <w:p>
      <w:r>
        <w:t>Vô số con chén dữ tợn đáng sợ hiện ra hình thể, các loại tiếng kêu la lộn xộn từ bên trong truyền ra, làm cho hoang lương đồ quỷ vực này trong lúc nhất thời náo nhiệt vô cùng.</w:t>
      </w:r>
    </w:p>
    <w:p>
      <w:r>
        <w:t>Vạn độc bách chung, trăm chén trong cột nước ở trong cột thuốc hiện ra hình thể, ước chừng một trăm loại chén trùng đầu. Tất cả tụ lại cùng một chỗ, khí thế bộc phát ra thậm chí đè qua Nhân Trùng một bên, trong đó bất luận loại chén trùng gì, nếu như chém giết cùng tu sĩ yêu thú, chiến lực bộc phát ra đều có cường hoành như đại tông sư Kết Đan.</w:t>
      </w:r>
    </w:p>
    <w:p>
      <w:r>
        <w:t>Hơn nữa quỷ dị của cốc phiên, dù lúc này Triệu Vô Tà chỉ có tu vi Kết Đan cảnh, cầm cốc phiên cũng có thể chém giết mà không hề rơi xuống hạ phong. Uy áp trăm chén, cường giả Nguyên Anh bình thường chưa chắc có thể thừa nhận được.</w:t>
      </w:r>
    </w:p>
    <w:p>
      <w:r>
        <w:t xml:space="preserve">Rầm rầm </w:t>
      </w:r>
    </w:p>
    <w:p>
      <w:r>
        <w:t>Uy thế của Vạn Độc Huyết Quỷ Phiên mạnh mẽ. Huyết Linh bên trong Nhân Tửu Kiếm cũng cảm giác được uy hiếp. Không chờ Triệu Vô Tà kịp động tâm đã có vài chục cỗ khí thế mạnh mẽ bộc phát ra, trong đó hai cỗ khí tức là mạnh nhất.</w:t>
      </w:r>
    </w:p>
    <w:p>
      <w:r>
        <w:t>Huyết Linh Quy Long tông lão tổ tông Huyết Quy Long tông</w:t>
      </w:r>
    </w:p>
    <w:p>
      <w:r>
        <w:t>Hiện tại ở trong cốc kiếm, ngoại trừ vị lão tổ tông Quy Long tông tấn thăng tới Nguyên Anh kia, còn có Huyết Linh. Bất kể là Huyết Linh hay là lão tổ tông Quy Long tông, đều là thân thể nhân trùng. Thân thể Tiên Thiên linh huyết khí ngưng tụ cùng Huyết Linh thể của Triệu Vô Tà cũng là cường hoành bình thường. Khác biệt duy nhất chính là, hiện tại bên trong huyết linh ma thể của Triệu Vô Tà còn có thêm một thân Sát Cốt.</w:t>
      </w:r>
    </w:p>
    <w:p>
      <w:r>
        <w:t>Nhưng Huyết Linh và lão tổ tông Quy Long tông chiến lực không hề yếu chút nào, chỉ cần Nhân Trùng Kiếm tồn tại, chúng nó chính là bất tử chi thân. Trừ phi là ngày đó tên Triệu Vô Tà này nổi điên, hủy căn cơ của chúng nó, vậy thì còn lại là chuyện khác.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