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Nhân Trùng Tửu có rất nhiều tu sĩ Tiên Đạo, Triệu Vô Tà cũng biết tu sĩ Nguyên Anh Tiên Đạo là ai. Ngay cả Tam Nương cũng biết, gia tộc Tiên Đạo không giống gia tộc Ma Đạo, có Ngũ đại gia tộc. Gia tộc Tiên Đạo mạnh nhất chỉ có một Chính là Thượng Quan Gia. Tu sĩ Nguyên Anh kia chính là tu sĩ Thượng Quan gia.</w:t>
      </w:r>
    </w:p>
    <w:p/>
    <w:p>
      <w:r>
        <w:t>Ma đầu hành vi thứ ba trăm bốn mươi bốn.</w:t>
      </w:r>
    </w:p>
    <w:p>
      <w:r>
        <w:t>Hai trực tiếp có rất nhiều ma đầu. Rất nhiều kẻ thích giết chóc nhưng Triệu Vô Tà lại tùy tiện ngang ngược, nhất là sau khi thần thông tăng vọt ở Thiên Vân đại lục, không có mấy người có thể làm gì hắn. Cho nên hành sự cực kỳ liều lĩnh, nhưng mà tính kế tinh thông hung sát ma đầu thì dễ dàng có được vô cùng.</w:t>
      </w:r>
    </w:p>
    <w:p>
      <w:r>
        <w:t>Thế nhưng nói sơ qua, tên này chính là kẻ có thù tất báo. Tham lam vốn là chuyện thường tình của con người. Huống chi loại bảo vật như Ngoại Tinh Thần Thiết ở vực, chính là Ma La Ma Đế. Nhìn thấy Thần Thiết Ngoại Vực, cũng sẽ không tiếc chém giết với Triệu Vô Tà, cũng phải cướp được thiết sắt Ngoại Tinh Vực. Về phần sau lưng Triệu Vô Tà có đứng ở Thiên Lang điện hoặc Hoàng Tuyền Quỷ Giản hay không, Tuyệt Thế Ma Đế kia cũng chưa chắc sẽ quan tâm.</w:t>
      </w:r>
    </w:p>
    <w:p>
      <w:r>
        <w:t>Một năm trước, tin tức Triệu Vô Tà đạt được tức tứ khối Ngoại Tinh Thần Thuật hung hăng làm cho Thiên Vân đại lục rung động một trận, chẳng qua khi đó Triệu Vô Tà đều mất tích. Thiên Lang điện và Hoàng Tuyệt Quỷ Giản cũng tìm không ra, đừng nói những thế lực khác. Bất quá chuyện Triệu Vô Tà có thần thông dẫn dẵn dắt Ngoại tinh hải vừa rồi, nhưng không có một tu sĩ nào trong lòng muốn nói ra.</w:t>
      </w:r>
    </w:p>
    <w:p>
      <w:r>
        <w:t>Triệu Vô Tà không biết hung danh của hắn bây giờ, có thể miễn cưỡng lấn át Ma La Ma Đế. Quả thật là hung danh chấn thế, cả Thiên Vân Đại Lục, lần này không phải là không biết Triệu Vô Tà.</w:t>
      </w:r>
    </w:p>
    <w:p>
      <w:r>
        <w:t>Thượng Quan gia Triệu gia, cũng muốn xem xem, có phải cũng giống như Chu gia hay không.</w:t>
      </w:r>
    </w:p>
    <w:p>
      <w:r>
        <w:t>Trong miệng Triệu Vô Tà có lý do để trả thù, nhưng nhìn tên Triệu Vô Tà kia, trong lúc nói chuyện bàn tay đang vuốt ve trên thân huyết hồng kiếm trong chén của Nhân Trùng. Chỉ sợ mục đích thực sự của hắn là để khôi phục một chút nguyên khí của Nhân chung kiếm, chỉ là thuận tiện trả thù mà thôi.</w:t>
      </w:r>
    </w:p>
    <w:p>
      <w:r>
        <w:t>Cũng là Thượng Quan gia xui xẻo, Thượng Quan gia Nguyên Anh tu sĩ, lúc ấy bị ngôi sao rơi xuống hấp dẫn tới. Nhất thời kích động lắm miệng vài câu, về sau chính hắn cũng là hối hận không kịp, bất quá một năm trôi qua. Tu sĩ kia chính mình cũng quên không còn nhiều lắm, ai lại nghĩ đến Triệu Vô Tà tiểu nhân này sẽ nhớ rõ ràng như vậy, hay là sau một năm mới tới báo thù.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