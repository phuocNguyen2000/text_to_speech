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Chương bốn, mười bốn, quấy rối.</w:t>
      </w:r>
    </w:p>
    <w:p>
      <w:r>
        <w:t>Cực Âm chi huyệt, chính là nơi tụ tập cực âm chi khí, sơn cốc dạng hồ lô này chính là như thế. Lúc trước Triệu Vô Tà đi vào sơn cốc này, liền phát hiện nơi này tụ tập lượng lớn âm khí, nồng đậm quá mức. Sơn cốc này được dân chúng của Phú Cẩm trấn gọi là Âm Phong cốc, đúng như ý, nơi này đích thật quanh năm âm phong từng trận.</w:t>
      </w:r>
    </w:p>
    <w:p>
      <w:r>
        <w:t>Giống như Thanh Lương sơn lúc trước, là nơi âm khí tụ tập, nhưng khác biệt lớn nhất chính là âm khí nơi này nồng đậm mấy chục lần, thậm chí gấp trăm lần. Đối với Triệu Vô Tà mà nói, sơn cốc dạng hồ lô này quả thực chính là bảo tàng lớn nhất.</w:t>
      </w:r>
    </w:p>
    <w:p>
      <w:r>
        <w:t>Trên đời này, trên thế gian, trong Xi Vưu nhất tộc có người dưỡng cổ, chính là nơi âm khí tụ tập. Tụ âm pháp trận trói buộc âm khí, không thể tiết ra ngoài, thành ao. Là ao sâu, cổ chính là âm khí tụ tập, độc trùng vào trong trăm ngày. Có thể thành cổ trùng, đây là phương pháp thượng thừa.</w:t>
      </w:r>
    </w:p>
    <w:p>
      <w:r>
        <w:t>Lúc trước Triệu Vô Tà cũng biết sự tồn tại của cổ trì, nhưng mà nơi âm khí tụ tập không dễ tìm, Thanh Lương sơn kia mặc dù miễn cưỡng nhưng không đủ tư cách. Mà Hồ Lô sơn này lại không giống như vậy, địa hình đặc biệt được trời cao chiếu cố, có thể nói cướp đoạt âm khí trong phạm vi ngàn dặm tới thành Âm Phong cốc này.</w:t>
      </w:r>
    </w:p>
    <w:p>
      <w:r>
        <w:t>Sơn cốc vô chủ, Triệu Vô Tà rất không khách khí chiếm lấy, lúc này liền bố trí Tụ Âm pháp trận đem toàn bộ âm khí trói buộc lại. Trận nhãn của Tụ Âm pháp trận chính là chỗ sâu nhất trong Hồ Lô sơn cốc, nơi đó cũng là nguồn gốc của âm khí. Có những âm khí hầu như không cạn kiệt này, Triệu Vô Tà ở trong sơn cốc đào cửu đại cổ trì cùng một đại chủ trì.</w:t>
      </w:r>
    </w:p>
    <w:p>
      <w:r>
        <w:t>Ảo diệu của cổ trì, Triệu Vô Tà không cần nghĩ cũng biết, hiện tại hắn rất chờ mong ngày Xích Luyện xà cổ thành cổ kia sẽ luyện ra bao nhiêu cổ trùng mạnh mẽ. Trong cổ kinh miêu tả về xà cổ, tựa hồ Cửu âm xà cường đại nhất, bất quá Cửu âm xà chính là cổ đại thế hệ trước. Thế giới này không biết có hay không, với thực lực của Triệu Vô Tà căn bản cũng không thể bắt được Cửu âm xà.</w:t>
      </w:r>
    </w:p>
    <w:p>
      <w:r>
        <w:t>Vẫn nên khôi phục tu vi trước thì hơn. Ngàn năm đào thật, hắc hắc</w:t>
      </w:r>
    </w:p>
    <w:p>
      <w:r>
        <w:t>Triệu Vô Tà chậm rãi đi đến nơi sâu nhất trong sơn cốc, nơi này không có chút âm khí nào, ngược lại thiên địa linh khí rất nồng đậm. Mặt đất có một tảng đá xanh lớn, phía trên tảng đá rất là sạch sẽ, không nhiễm một hạt bụi. Hiển nhiên thường xuyên có người ngồi ở chỗ này chính là chỗ Triệu Vô Tà để lại cho hắn 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