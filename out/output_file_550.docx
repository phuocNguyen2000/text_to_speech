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Ngửa mặt lên trời cuồng tiếu, gia chủ Chu gia cười ước chừng thời gian mười mấy hơi thở, bộ dáng điên cuồng của gia chủ cùng đệ tử Ma đạo kia nhìn thấy đều kinh hãi không thôi, sợ hắn bỗng nhiên phát cuồng, muốn khai chiến với Trịnh gia.</w:t>
      </w:r>
    </w:p>
    <w:p>
      <w:r>
        <w:t>Bởi vì lúc này, người sáng suốt vừa nhìn đã biết Chu gia và Lục gia đã như nước với lửa. Mà Trịnh gia chính là bởi vì không biết sống chết Triệu Vô Tà cuốn vào.</w:t>
      </w:r>
    </w:p>
    <w:p>
      <w:r>
        <w:t>Những lời vừa rồi do Triệu Vô Tà nói ra cơ hồ mỗi một câu đều chỉ vào cái mũi của gia chủ Chu gia mà mắng chửi. Câu đầu tiên sinh tử do bản thân không tự chủ được mà mắng chửi gia chủ Chu gia là đáng đời, mắng Chu Giác chết là đáng đời. Nếu đã dám tham gia đại hội này thì phải chuẩn bị sẵn thân mà chết đi.</w:t>
      </w:r>
    </w:p>
    <w:p>
      <w:r>
        <w:t>Sau đó mỗi một câu đều là chỉ vào mũi gia chủ Chu gia mắng, mặc dù không có nói rõ ràng, nhưng những đệ tử gia chủ ở đây, một câu kia cũng không phải là bao cỏ, vừa nghe liền biết rõ ý tứ trong đó.</w:t>
      </w:r>
    </w:p>
    <w:p>
      <w:r>
        <w:t>Chu Giác đã chết, làm sao có thể trở thành người đứng đầu được chứ. Nếu như gia chủ Chu gia làm như vậy, chỉ sợ sẽ bị toàn bộ gia tộc Ma đạo chế nhạo, trở thành trò cười của tu chân giới. Hơn nữa, đại hội gia tộc Ma đạo không phải chỉ một mình Chu gia là nói được, những lời kia của Triệu Vô Tà đã đem Chu gia chế giễu đến nhà mỗ rồi.</w:t>
      </w:r>
    </w:p>
    <w:p>
      <w:r>
        <w:t>Ha ha ha, rất tốt thật sự là Trịnh huynh, Trịnh gia các ngươi thật sự là nhân vật không tầm thường. Bổn tọa bội phục bội phục a.</w:t>
      </w:r>
    </w:p>
    <w:p>
      <w:r>
        <w:t>Đang khi nói chuyện, gia chủ Chu gia bỗng nhiên thẳng tắp thân thể, tinh quang làm cho người ta sợ hãi từ trong cặp mắt của hắn bắn ra, lúc này khí thế của hắn khôi phục đến bộ dáng Đế Hoàng quân lâm thiên hạ. Ngự tỉ màu vàng óng kia xoay tròn vây quanh hắn, phong bạo màu vàng óng đang dần dần tiêu tan.</w:t>
      </w:r>
    </w:p>
    <w:p>
      <w:r>
        <w:t>Vút</w:t>
      </w:r>
    </w:p>
    <w:p>
      <w:r>
        <w:t>Tiếng thét vang lên, một đạo ma nguyên màu vàng óng bỗng nhiên từ đầu ngón tay gia chủ Chu gia bắn ra, mục tiêu chính là Triệu Vô Tà đang đứng. Nhưng mà rất kỳ quái chính là lần này Trịnh Huyên không có ngăn cản.</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