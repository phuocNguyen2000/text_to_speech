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Bảy mươi năm thời gian, khí tức Xi Vưu Ma Tôn chẳng những không còn yếu ớt, ngược lại càng thêm mạnh mẽ. Một đôi con ngươi huyết hồng bắn ra quang mang, trên tới mây xanh, hạ vào Cửu U. Vạn Tà Thiên Ma Hỏa Hải, kéo dài mấy vạn trượng, một khu vực tối tăm mờ mịt. Giống như khu vực hỗn độn, nhưng những ngọn lửa tối tăm bên trong, so với hỗn độn khí chân chính càng thêm khủng bố.</w:t>
      </w:r>
    </w:p>
    <w:p>
      <w:r>
        <w:t>Ngay cả Ngoại Tinh Thần ở trong biển lửa cũng không thể tránh khỏi kết cục bị hòa tan, huống chi tồn tại khác. Ngưng vạn tà tại biển lửa, chân chính cổ đài, ngày càng hoàn chỉnh.</w:t>
      </w:r>
    </w:p>
    <w:p>
      <w:r>
        <w:t>Chỉ thiếu một chút nữa thôi, chỉ thiếu chút nữa là làm được.</w:t>
      </w:r>
    </w:p>
    <w:p>
      <w:r>
        <w:t>Ở trong đôi mắt Xi Vưu Ma Tôn, lộ ra vẻ tham lam khát vọng không chút nào che giấu. Thiên Ma chí tình chí tính, căn bản là không cần che dấu suy nghĩ trong lòng. Tham lam chính là tham lam, dục vọng chính là không cần che giấu.</w:t>
      </w:r>
    </w:p>
    <w:p>
      <w:r>
        <w:t>Lúc này Ngoại Tinh Thần Hải của vực tuy vẫn còn vô số ngôi sao, nhưng lại không còn lộn xộn như trước. Lực lượng của cổ đài có thể trực tiếp tiến nhập Ngoại Tinh Thần Hải, câu động tinh thần rơi rụng, nhưng bảy mươi năm thời gian, tinh thần tiếp cận thế giới này đã bị Triệu Vô Tà dẫn dắt hơn phân nửa, còn lại tinh tú muốn dẫn dắt xuống phải tiêu phí không nhỏ.</w:t>
      </w:r>
    </w:p>
    <w:p>
      <w:r>
        <w:t>Tuy có lực lượng pháp tắc vô thượng của Thiên Ma tương trợ, nhưng cũng không thể dẫn dắt tinh tú vực ngoại không hạn chế được.</w:t>
      </w:r>
    </w:p>
    <w:p>
      <w:r>
        <w:t>Cổ Đài đã đến thời khắc sống còn, chỉ kém một bước là có thể luyện thành. Đầu Xi Vưu Ma Tôn nâng lên, nhìn về phía Ngoại Tinh Thần Hải sâu trong hư không đại động, nào có ba ngôi sao kết nối một thể. Mặc dù cách khoảng cách vô tận xa xôi, Triệu Vô Tà cũng có thể cảm ứng được khí tức hung sát trên ba ngôi sao kia, mơ hồ tương ứng với khí tức trên người Xi Vưu Ma Tôn, tựa như lúc nào cũng có thể rơi xuống.</w:t>
      </w:r>
    </w:p>
    <w:p>
      <w:r>
        <w:t>Ngoại tinh thần hải vực, có ba viên sát tinh hung tợn. Có thể làm loạn thiên địa, đảo loạn thiên đạo, hung sát vô biên. Vừa xuất thế liền có nghĩa thiên địa đại loạn, vô số sinh linh vì nó mà đồ thán.</w:t>
      </w:r>
    </w:p>
    <w:p>
      <w:r>
        <w:t>Từ trong miệng Xi Vưu Ma Tôn phun ra: Viễn cổ tinh thần, Tham Lang, Phá Quân, Thất Sát.</w:t>
      </w:r>
    </w:p>
    <w:p>
      <w:r>
        <w:t>Sắp kết thúc con chim rồi hắc hắc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