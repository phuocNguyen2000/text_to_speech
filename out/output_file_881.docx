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Nhất thời, thanh âm giống như hồng chung Đại Ly vang vọng trong đầu bốn con yêu thú. Khí tức một cái thoáng trở lại yên lặng, huyết hồng trong đôi mắt nhanh chóng biến mất, bốn con yêu thú thoáng cái liền khôi phục bình thường. Thấy Triệu Vô Tà thần sắc lạnh lùng, bốn con yêu thú đều cung kính cúi đầu.</w:t>
      </w:r>
    </w:p>
    <w:p>
      <w:r>
        <w:t>Thấy bốn đầu yêu thú như thế, Triệu Vô Tà cũng liền hừ lạnh một tiếng rồi không nói gì nữa. Lúc này Độc Long mới chú ý tới chủ nhân phía trên đầu mình tựa hồ đã bất đồng, toàn thân vẫn như trước bao phủ trong hắc khí, khí tức cũng rất rõ ràng. Thế nhưng ngay lúc Độc Long nhắm mắt lại, chủ nhân phía trên đầu lâu vậy mà biến mất, sau khi trợn mắt vẫn còn ở nơi đó.</w:t>
      </w:r>
    </w:p>
    <w:p>
      <w:r>
        <w:t>Cảm ứng không được, ánh mắt Độc Long lộ ra vẻ hoảng sợ, khí tức của Triệu Vô Tà hoàn toàn biến mất trong cảm ứng của nó. Độc Long lúc này thật sự hoảng sợ, cảnh giới Kết Đan Đại viên mãn của nó không ngờ lại không cảm ứng được tu vi của chủ nhân, Kết Đan sơ kỳ. Tuy nhiên tuy rằng hoảng sợ nhưng Độc Long cũng không dám lên tiếng, trong mắt rồng vẫn vô cùng cung kính.</w:t>
      </w:r>
    </w:p>
    <w:p>
      <w:r>
        <w:t xml:space="preserve">Đi </w:t>
      </w:r>
    </w:p>
    <w:p>
      <w:r>
        <w:t>Triệu Vô Tà nhẹ nhàng giẫm chân lên đầu Độc Long, trong lòng Độc Long lập tức rùng mình, thân hình lập tức hóa thành quang hoa xanh biếc phá không bay đi.</w:t>
      </w:r>
    </w:p>
    <w:p>
      <w:r>
        <w:t>Đồng thời tâm niệm khẽ động nói cho nhau nơi mà Độc Long muốn đi.</w:t>
      </w:r>
    </w:p>
    <w:p>
      <w:r>
        <w:t>Đứng ở trên đầu Độc Long, Triệu Vô Tà nhếch miệng cười, thầm nghĩ trong lòng: Đổng Vưu Quyết quả nhiên không hổ là ma đạo công pháp tối cao Hoàng Vưu Ma Tôn truyền xuống, không ngờ.</w:t>
      </w:r>
    </w:p>
    <w:p>
      <w:r>
        <w:t>Ngay vừa rồi, ma tính trong hồn phách Triệu Vô Tà bị Hoàng Vưu Quyết phóng xuất ra hoàn toàn, Triệu Vô Tà cũng vừa mới hóa thân thành Thiên ma. Không nghĩ tới ngay lúc hắn hóa ma, Đổng Vưu Quyết lại khiến khí thế của hắn một mực bành trướng, từ Kết Đan sơ kỳ một đường bành trướng đến Kết Đan đại viên mãn, thậm chí tại một khắc cuối cùng đã phá tan chướng ngại thiên địa của cảnh giới Nguyên Anh kỳ.</w:t>
      </w:r>
    </w:p>
    <w:p>
      <w:r>
        <w:t>Loại cảm giác khi thân hóa thiên địa thực sự quá huyền ảo, cho dù là Triệu Vô Tà cũng thiếu chút nữa đắm chìm trong đó. Mặc dù cuối cùng bị một đạo thần lôi vô hình hạ xuống một cái vách ngăn thiên địa đem hắn đánh về nguyên hình. Nhưng mà Triệu Vô Tà vẫn như trước thể ngộ được cảnh giới này, ngày sau muốn thăng cấp lên Nguyên Anh kỳ thì những yêu thú khác dễ dàng hơn rất nhiều. Cơ duyên như thế, Triệu Vô Tà đúng là ma đầu vô tình, chỉ sợ cũng sẽ mỉm cười.</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