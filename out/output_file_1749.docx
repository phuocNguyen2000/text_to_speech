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trăm chín mươi sáu không đề cập tới.</w:t>
      </w:r>
    </w:p>
    <w:p>
      <w:r>
        <w:t>Trên không trung chín vạn dặm của ao đen, một đám mây đen vô cùng lớn trôi nổi, vô số thiên lôi quét đen thành mãng xà, hình thể long thể đang kịch liệt bốc lên. Đám mây đen này cực kỳ lớn, bao trùm phạm vi vạn dặm, cũng may là trong vòng vạn dặm này cũng không có tồn tại bao nhiêu sinh linh.</w:t>
      </w:r>
    </w:p>
    <w:p>
      <w:r>
        <w:t>Mây đen tuy lớn vô cùng nhưng hơn phân nửa uy áp đều tập trung ở một địa phương, ở chỗ sâu trong lòng đất. Trong một không gian kỳ dị, trong vô số bùn đất cực kỳ dơ bẩn, lại có một khu vực chân không, tựa như sát khí vô biên vô tận phát tán ra, đem toàn bộ bùn đất đang muốn tràn tới đẩy ra, huyết quang nhàn nhạt cùng hắc quang xen lẫn cùng một chỗ, phân không rõ trong đó rốt cuộc có tồn tại gì.</w:t>
      </w:r>
    </w:p>
    <w:p>
      <w:r>
        <w:t>Hây</w:t>
      </w:r>
    </w:p>
    <w:p>
      <w:r>
        <w:t>Vẻ mặt Triệu Vô Tà mang theo thống khổ, lông mày nhíu chặt lại. Có thể làm hắn ta lộ ra vẻ mặt đau đớn như vậy chứng tỏ lúc này hắn ta đang phải chịu đựng thống khổ thật lớn, sắc mặt càng thêm tái nhợt. Như thể tùy thời đều mất đi tính mạng, nhưng chính là như thế, Triệu Vô Tà vẫn không rên ra một tiếng.</w:t>
      </w:r>
    </w:p>
    <w:p>
      <w:r>
        <w:t>Chỉ là ánh mắt lạnh lẽo, lúc trước hắn đã phải chịu đau thấu xương, tự mình động thủ rút xương cốt toàn thân mình ra. Loại thống khổ này, kể cả là cường giả Nguyên Anh, chỉ sợ cũng không thể mặt không đổi sắc thừa nhận được. Mà bây giờ, thống khổ mà Triệu Vô Tà phải thừa nhận so với đau đớn rút xương còn thống khổ hơn ba phần.</w:t>
      </w:r>
    </w:p>
    <w:p>
      <w:r>
        <w:t>Hắn muốn đem toàn bộ hài cốt do Trọng Sát thú để lại hòa tan vào trong cơ thể mình. Luyện liền một thân Sát Cốt, đây chính là ý niệm đầu tiên trong đầu Triệu Vô Tà khi nhìn thấy bộ hài cốt này, nhưng lúc trước Triệu Vô Tà không có tu vi luyện hóa bộ hài cốt này.</w:t>
      </w:r>
    </w:p>
    <w:p>
      <w:r>
        <w:t>Hiện tại đã có, hơn nữa cũng đã đến bước ngoặt quan trọng.</w:t>
      </w:r>
    </w:p>
    <w:p>
      <w:r>
        <w:t>Lúc này hắn hoàn toàn không biết gì về những chuyện xảy ra ở bên ngoài, dù biết cũng không được. Hài cốt kia đã bị hắn luyện hóa vào trong cơ thể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