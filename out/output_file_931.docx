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Khí Nguyệt Thiên Lang.</w:t>
      </w:r>
    </w:p>
    <w:p>
      <w:r>
        <w:t>Triệu Vô Tà bỗng nhiên cảm thấy hai mắt tê rần, trong miệng kinh ngạc thốt ra bốn chữ, âm dương nhị khí trong mắt vậy mà chậm rãi tiêu tán. Hắc khí trước người hắn lay động kịch liệt, một ánh mắt cực kỳ sắc bén từ tê đàn bắn tới.</w:t>
      </w:r>
    </w:p>
    <w:p>
      <w:r>
        <w:t>Bị phát hiện rồi</w:t>
      </w:r>
    </w:p>
    <w:p/>
    <w:p>
      <w:r>
        <w:t>Tiên yêu đại chiến ba trăm sáu mươi chín phong Tam Hắc Tuyết Phong</w:t>
      </w:r>
    </w:p>
    <w:p>
      <w:r>
        <w:t>Thần chấn kinh hoàng, vẻ đen thui trước mặt hắn đang quay cuồng dữ dội, đồng tử hai khí âm dương của châu liền nhanh chóng biến mất. Khi thấy hư ảnh hình sói thật lớn kia, bị khí thế bên trong cột khói hình sói gần như đen kia làm rung động lắc lư, quấy nhiễu đại hán ngồi xếp bằng bên trong tế đàn.</w:t>
      </w:r>
    </w:p>
    <w:p>
      <w:r>
        <w:t>Giống như một lưỡi dao sắc bén hung hăng cào lên tâm thần Triệu Vô Tà một đao, trong ngực Triệu Vô Tà lập tức trở nên phiền muộn, trên mặt xuất hiện vẻ kinh hãi. Cố gắng đè xuống khí huyết đang bốc lên giữa ngực và bụng, Triệu Vô Tà tâm niệm vừa động lập tức luồng hắc khí quay cuồng kịch liệt kia bình phục lại. Khí tức toàn thân Triệu Vô Tà trở nên tĩnh mịch, không nhìn ra một tia dao động nào.</w:t>
      </w:r>
    </w:p>
    <w:p>
      <w:r>
        <w:t>Khóe miệng nhếch lên vui vẻ, Triệu Vô Tà chậm rãi nhắm mắt lại, không thèm để ý chút nào tới luồng ánh mắt lợi hại như có thể đâm rách hư không quét tới quét lui trên người.</w:t>
      </w:r>
    </w:p>
    <w:p>
      <w:r>
        <w:t>Bên trong tế đàn, gã đại hán để trần nửa người trên kia mở mắt ra, hai mắt như điện. Gã bắn ra ánh mắt làm cho lòng người đau đớn, hung hăng khoét vào người Triệu Vô Tà. Thời gian dần trôi qua, lông mày gã chậm rãi nhăn lại. Bởi vì khí đen kia ngăn cách sự thăm dò của gã. Mặc kệ gã ngưng tụ thị lực thế nào, nhưng vẫn như cũ không thể nhìn rõ phía sau khí đen kia rốt cuộc là thứ gì.</w:t>
      </w:r>
    </w:p>
    <w:p>
      <w:r>
        <w:t>Nhiều, hai mắt đột nhiên nổi lên một tầng thanh quang. Nhất thời Triệu Vô Tà cảm thấy ngực mình như bị một cái đại chùy hung hăng đập một cái, khí huyết lập tức sôi trào.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