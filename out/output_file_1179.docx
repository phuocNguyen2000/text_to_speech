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trưởng lão Kết Đan sơ kỳ bỗng kinh hãi nhìn về phía cách đó không xa, tòa kiến trúc có địa vị gần với Quy Long tông nhất, trở nên lung lay sắp đổ. Lúc này, những con kiến kia đã hoàn toàn bao trọn Quy Long Đài, màn sáng từ phía dưới Quy Long Đài buông xuống kịch liệt đung đưa.</w:t>
      </w:r>
    </w:p>
    <w:p>
      <w:r>
        <w:t>Tên trưởng lão cầm đầu kia liếc mắt nhìn qua, trong ánh mắt lộ vẻ không dám tin. Kim loại cứng rắn như Long Kim, thế nhưng con kiến toàn thân như sắt thép kia lại trở nên như đậu hũ, một miếng nhỏ Long Kim đã bị con kiến kia nuốt vào trong bụng.</w:t>
      </w:r>
    </w:p>
    <w:p>
      <w:r>
        <w:t xml:space="preserve">Ầm ầm ầm ầm </w:t>
      </w:r>
    </w:p>
    <w:p>
      <w:r>
        <w:t>Cho dù mười mấy vị ca ca kia không đồng ý, nhưng Quy Long Đài do Long Tông tự sáng lập, rốt cục cũng chìm trong kim quang, trong nháy mắt khi Quy Long Thai hạ xuống, tầng quang mạc kia cũng lắc lư theo, sau đó hóa thành điểm điểm quang mang tan hết.</w:t>
      </w:r>
    </w:p>
    <w:p>
      <w:r>
        <w:t>Đột nhiên biến đổi, màn sáng biến mất, một mảng lớn kim quang từ mặt đất vọt lên, đem Quy Long Đài ngã xuống hoàn toàn bao trùm, sau đó liền nghe thấy tiếng vang ê răng. Chỉ chốc lát, Quy Long Đài kia dần dần co rút cuối cùng bị kim quang che mất, hoàn toàn biến mất.</w:t>
      </w:r>
    </w:p>
    <w:p>
      <w:r>
        <w:t>A, cứu ta.</w:t>
      </w:r>
    </w:p>
    <w:p>
      <w:r>
        <w:t>Tiếng kêu thảm thiết bỗng nhiên từ trong miệng hai người hô lên, đám người nhìn lại, lập tức ngực như muốn nứt ra.</w:t>
      </w:r>
    </w:p>
    <w:p>
      <w:r>
        <w:t>Màn sáng biến mất, lúc kim quang xông lên, không ngừng bao trùm Quy Long Đài. Liên tiếp đem hai giới vây lại. Trưởng lão tránh không kịp bao trùm, những con kiến toàn thân giống như kim loại này rõ ràng lộ ra khuôn mặt dữ tợn của mình.</w:t>
      </w:r>
    </w:p>
    <w:p>
      <w:r>
        <w:t>Vẫn là loại âm thanh rợn người này, kim quang phun trào, những con kiến nhỏ bé không gì sánh bằng này mở ra từng cái miệng độc, hướng về phía hai người cắn nuốt mà đi, hai người này mặc dù là Kết Đan trung kỳ, cũng là cường giả. Thế nhưng dưới độc khẩu của đàn kiến, thậm chí ngay cả năng lực phản kháng cũng không có, trong nháy mắt bị cắn thành xương trắng.</w:t>
      </w:r>
    </w:p>
    <w:p>
      <w:r>
        <w:t>Kinh hãi nổi giận, mọi người không chút phản ứng, hai người kia cũng đã biến thành hai đống xương trắng, nhưng một màn kế tiếp lại làm cho mọi người hoàn toàn lâm vào nổi giận. Bởi vì hai người kia tuy hóa thành hai đống bạch cốt, nhưng mảnh kim quang kia vẫn không có ý buông tha. Lại là một mảng lớn kiến lao tới, sau một lát, mặt đất dĩ nhiên là trống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