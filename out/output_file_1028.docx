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Lúc Triệu Vô Tà kinh hô trong trận pháp, lão giả áo đen cũng đồng thời kinh hô. Nó không thể không kinh ngạc, Hoa Thần cốc là môn phái Tiên đạo, cái gọi là tu sĩ chính đạo. Theo như tu sĩ Ma đạo và Yêu tộc, phàm nhân của Tiên đạo đều phải bảo vệ. Mặc dù là dối trá vô cùng.</w:t>
      </w:r>
    </w:p>
    <w:p>
      <w:r>
        <w:t>Nhưng dù sao cũng là tu sĩ chính phái. Nhưng hiện tại, Hoa Thần cốc là một trong những môn phái Tiên đạo được Thần Tiêu đạo tông che chở, lại có người tu luyện ma công ác độc không gì sánh được, hơn nữa tài liệu dùng để tu luyện ma công lại là loại yêu ma ăn thi hoa này cũng không thích.</w:t>
      </w:r>
    </w:p>
    <w:p>
      <w:r>
        <w:t>Khặc khặc, buồn cười buồn cười, tiểu tiện nhân Diệp Mạn kia, quả nhiên ngươi không phải hạng tốt lành gì. Những thứ như Thực Thi Hoa ngươi dám dùng để tu luyện không sợ bị cái gọi là tu sĩ Tiên Đạo của các ngươi hiện tại sao? Đúng là buồn cười quá đi, hì hì ăn thi hoa thì thế nào chứ. Xem ngươi làm sao để làm gì được ta.</w:t>
      </w:r>
    </w:p>
    <w:p>
      <w:r>
        <w:t>Miệng hắc xà cực lớn phát ra tiếng người, trong lúc miệng rắn to lớn buồn nôn mở ra khép lại, lại là trong lúc khó nghe tùy ý trương trương tiếng cười cuồng tiếu. Theo tiếng cười của nó vang lên hư không, bầy rắn phía sau tựa hồ cũng yên ổn xuống, đột nhiên yết hầu đều phồng lên, khí tanh hôi lần nữa xuất hiện.</w:t>
      </w:r>
    </w:p>
    <w:p>
      <w:r>
        <w:t xml:space="preserve">Ầm ầm </w:t>
      </w:r>
    </w:p>
    <w:p>
      <w:r>
        <w:t>Sau khi sử dụng lại chiêu cũ, vạn con Hắc Lân Hoàn Xà trong bầy rắn mở ra miệng rắn hướng về phía đóa Thực Thi Hoa to lớn vô cùng phía dưới phun ra, từng quả thủy cầu nổ tung trong hư không rồi ngưng tụ thành một mảng lớn nước đen hướng về phía Thực Thi Hoa mà đi. Cùng lúc đó, mặt rắn dữ tợn của lão giả áo đen bắt đầu vặn vẹo.</w:t>
      </w:r>
    </w:p>
    <w:p>
      <w:r>
        <w:t>Tiểu tiện nhân, ngươi đi ra cho ta</w:t>
      </w:r>
    </w:p>
    <w:p>
      <w:r>
        <w:t>Bản thể lão giả áo đen kịch liệt vặn vẹo vặn vẹo, rõ ràng xuyên qua một mảng lớn hư không, cái đuôi rắn tráng kiện hướng về chỗ sâu trong hư không bỏ chạy. Nó đã biết chỗ ẩn thân của người nọ, ỷ vào mình mạnh mẽ, trực tiếp đi đối chiến trận pháp. Tuy rằng Thực Thi Hoa kinh khủng, cũng bị người nọ tu luyện thành ma vật, nhưng tu vi cường hoành của lão giả áo đen là Kết Đan hậu kỳ.</w:t>
      </w:r>
    </w:p>
    <w:p>
      <w:r>
        <w:t>Liền liều mạng toàn bộ trận pháp cũng chưa chắc sẽ bị thương, là lấy tay bắt đầu chém giết, lão giả đồ đen tựa hồ thực động, không dừng lại chút nào, ngay cả tiếng ô ngôn uế ngữ trong miệng cũng ngừng lại, thân rắn thật lớn quét ngang vào sâu trong hư không.</w:t>
      </w:r>
    </w:p>
    <w:p>
      <w:r>
        <w:t>Ngàn minh quát!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