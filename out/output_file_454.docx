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Vì tranh đoạt lệnh bài, ai cũng không dám cam đoan chuyện gì sẽ xảy ra ở rừng rậm, bọn họ đều không dám tin tưởng người bên cạnh mình. Cho nên họ lựa chọn trốn trước, tùy cơ ứng biến.</w:t>
      </w:r>
    </w:p>
    <w:p>
      <w:r>
        <w:t>Hắc hắc các vị, bắt đầu xem ai mới đệ nhất ai.</w:t>
      </w:r>
    </w:p>
    <w:p>
      <w:r>
        <w:t>Trên mặt Chu Giác nở nụ cười, nói với ba người còn đang đứng bên cạnh hắn. Ba người kia là Trịnh Ngạo và Thiên Tử Y cùng với một thanh niên Trúc Cơ Đại viên mãn. Xem bộ dáng cũng có lẽ là đệ tử của Ngũ đại gia tộc, nhưng trên mặt bọn họ đều mang ý cười.</w:t>
      </w:r>
    </w:p>
    <w:p>
      <w:r>
        <w:t>Lục gia ca ca, huynh cần phải có chút tiểu muội nha.</w:t>
      </w:r>
    </w:p>
    <w:p>
      <w:r>
        <w:t>Giọng nói loong co của Thiên Tử y vang lên, là nói với thanh niên lạnh lùng kia, một mình hắn đứng cách xa bốn người. Trên tay cầm trường đao ảm đạm vô quang, cả người dựng ở đâu đó, giống như một cây lao màu xám. Nếu bàn về khí thế, không ai ở đây hơn được hắn.</w:t>
      </w:r>
    </w:p>
    <w:p>
      <w:r>
        <w:t>Hi vọng khi gặp được các ngươi, lệnh bài trong tay các ngươi có rất nhiều.</w:t>
      </w:r>
    </w:p>
    <w:p>
      <w:r>
        <w:t>Thanh niên lạnh lùng xách trường đao lên hoàn toàn không để ý tới bốn người, trực tiếp thả người bay vào sâu trong rừng rậm. Không bao lâu, tốc độ cực nhanh, tu sĩ các gia tộc khác bỏ chạy với tốc độ hoàn toàn kém. Không bao lâu, một tiếng hét thảm từ đằng xa truyền đến, mang theo không cam lòng.</w:t>
      </w:r>
    </w:p>
    <w:p>
      <w:r>
        <w:t>Hừ Lục thiếu gia quả nhiên kiêu ngạo Hừ</w:t>
      </w:r>
    </w:p>
    <w:p>
      <w:r>
        <w:t>Bốn người sau khi nghe thấy tiếng kêu, sắc mặt đều không tốt, nhất là Thiên Tử Y. Trong ánh mắt kiều mị phun ra lửa giận, nhìn qua tâm tình rất không tốt.</w:t>
      </w:r>
    </w:p>
    <w:p>
      <w:r>
        <w:t>Đi xem ai giết nhiều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