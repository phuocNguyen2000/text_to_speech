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Coi như Triệu Vô Tà, lúc này trên mặt cũng vì đối mặt với thủy triều của độc vật vô cùng vô tận mà xuất hiện vẻ kinh ngạc. Nơi này không phải trung tâm của đại lục Phụng Thân Thiên, không ngờ lại xuất hiện nhiều độc vật như vậy, không tránh khỏi Triệu Vô Tà giật mình.</w:t>
      </w:r>
    </w:p>
    <w:p>
      <w:r>
        <w:t>Có lẽ đang cố kỵ cái gì đó, những độc vật này lại chỉ vây quanh Triệu Vô Tà, không hề động thủ. Bất quá đều đều rục rịch, nếu không phải có một cỗ khí tức quỷ dị đè nén chúng nó, chỉ sợ hiện tại Triệu Vô Tà đã bị thủy triều độc vật bao phủ.</w:t>
      </w:r>
    </w:p>
    <w:p>
      <w:r>
        <w:t xml:space="preserve">Thái Dương Sa Trùng </w:t>
      </w:r>
    </w:p>
    <w:p>
      <w:r>
        <w:t>Bỗng nhiên Triệu Vô Tà nhìn về phía xa xa, trên sa mạc bỗng nhiên xuất hiện một ngọn núi lớn như một ngọn núi cao, tuy nhiên toàn bộ ngọn núi này đều có cát tạo thành. Những nơi nó đi qua thì toàn bộ độc vật đều bị cuốn vào trong núi cát, bị những hạt cát mang theo sức mạnh to lớn kia nghiền nát.</w:t>
      </w:r>
    </w:p>
    <w:p>
      <w:r>
        <w:t xml:space="preserve">Phốc phốc </w:t>
      </w:r>
    </w:p>
    <w:p>
      <w:r>
        <w:t>Từng đoàn huyết dịch đỏ thẫm từ trong núi cát tuôn ra, nhuộm đám cát vàng kim óng ánh thành màu đỏ như máu. Triệu Vô Tà mở to đôi mắt cổ xưa, dễ dàng thấy được dưới chân núi cát, một con quái vật khổng lồ đang hướng về chính mình.</w:t>
      </w:r>
    </w:p>
    <w:p>
      <w:r>
        <w:t>Toàn thân màu vàng, cùng nơi này khắp nơi đều là cát, đầu bắt đầu đến đuôi. Có nếp gấp rậm rạp, không có miệng cùng răng, chỉ có một cái miệng cực lớn. Một cỗ khí tức tanh hôi nóng rực từ trong miệng nó phun ra, cát ở trước mặt nó không chịu nổi cỗ khí tức nóng rực kia đều hòa tan.</w:t>
      </w:r>
    </w:p>
    <w:p>
      <w:r>
        <w:t>Ngay cả giai đoạn trưởng thành còn không có, chẳng qua chỉ là thái dương sa trùng mới ra đời, huyết mạch thấp kém, cũng dám kiêu ngạo như thế. Cũng tốt, vừa vặn để Triệu gia ta thử uy lực Vạn Tà cổ thể.</w:t>
      </w:r>
    </w:p>
    <w:p>
      <w:r>
        <w:t>Đối mặt với thái dương sa trùng với uy thế vô biên này, Triệu Vô Tà không còn kinh hoảng như trước khi đối mặt với hơn mười con bá chủ nữa mà thay vào đó là vẻ kích động. Khí tức của hắn phát ra khiến vô số độc vật vì ngửi thấy khí tức lạ lẫm mà đều hưng phấn hẳn lên. Toàn bộ sa mạc càng náo nhiệt phi phàm.</w:t>
      </w:r>
    </w:p>
    <w:p>
      <w:r>
        <w:t>Thái Dương Sa Trùng này là bá chủ sa mạc này, là độc khí dương khí nồng đậm trong sa mạc cùng độc vật do ngàn vạn độc khí thai nghén mà thành. Huyết mạch không thể so sánh với hơn mười bá chủ kia, cũng chỉ xem như một phương tiểu bá chủ. Thực lực so với tu sĩ cấp bậc Hóa Thần đạo quân thì cường đại hơn một chút, thế nhưng đến miệng Triệu Vô Tà lại biến thành huyết mạch thấp, thực lực không chịu nổi.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