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Bụp bụp, chẳng lẽ các ngươi muốn tạo phản à.</w:t>
      </w:r>
    </w:p>
    <w:p>
      <w:r>
        <w:t>Đại hán cầm đầu cảm thấy áp lực toàn thân đều bị áp chế, dưới bốn luồng khí thế kia thậm chí không thể nhúc nhích được. Ánh mắt y đầy sợ hãi, bất quá lửa giận trong lồng ngực bụng càng thêm mãnh liệt, chiêu bài Thiên Lang điện trong vòng mười vạn ngọn núi lớn này không có thú dám không nghe, không ngờ hôm nay.</w:t>
      </w:r>
    </w:p>
    <w:p>
      <w:r>
        <w:t>Không thể tin được, ba đại hán này toàn thân không cách nào nhúc nhích, trong mắt đều là sợ hãi. Bọn chúng cho tới bây giờ cũng không nghĩ tới ba chữ Thiên Lang điện lại nói ra, rõ ràng cũng có một ngày không có tác dụng.</w:t>
      </w:r>
    </w:p>
    <w:p>
      <w:r>
        <w:t>Dừng tay.</w:t>
      </w:r>
    </w:p>
    <w:p>
      <w:r>
        <w:t>Vẫn là thanh âm khàn khàn vô cùng kia, thản nhiên vang lên ở không trung. Nghe được thanh âm này, Độc Long cùng Song Vĩ Hạt Sư bốn con yêu thú đồng thời khí thế thu lại, bất quá bốn đôi mắt thú dữ tợn nhìn chằm chằm ba đại hán.</w:t>
      </w:r>
    </w:p>
    <w:p>
      <w:r>
        <w:t>Hắc khí quay cuồng tràn ngập, Triệu Vô Tà từ trên cái đầu to lớn của Độc Long nhẹ nhàng đạp lên trên hư không. Dưới hắc khí, tầng tầng gợn sóng như sóng nước lan ra, Triệu Vô Tà vô thanh vô tức tiến về phía kẻ cầm đầu., Đại hán bởi vì hắc khí che dấu nên khí tức của hắn đã hoàn toàn thu liễm. Nếu như không phải dùng mắt thường nhìn thấy thì ba đại hán cũng không thể cảm ứng được sự tồn tại của hắn. Thanh âm khàn khàn nhẹ nhàng vang lên trong tai, cửa, đại hán cầm đầu.</w:t>
      </w:r>
    </w:p>
    <w:p>
      <w:r>
        <w:t>Dẫn đường đi.</w:t>
      </w:r>
    </w:p>
    <w:p>
      <w:r>
        <w:t>Ba chữ đơn giản, đại hán kia sau khi nghe được, khí tức lập tức buông lỏng, mang theo một tia tức giận khôi phục bình thường. Bàn tay mở ra, hào quang chớp động, một khối lệnh bài toàn thân màu xanh xuất hiện trong lòng bàn tay hắn, nhẹ nhàng nhìn thoáng qua Triệu Vô Tà trong hắc khí.</w:t>
      </w:r>
    </w:p>
    <w:p>
      <w:r>
        <w:t>Miệng nói: Mời người nhận lệnh bài trước đi.</w:t>
      </w:r>
    </w:p>
    <w:p>
      <w:r>
        <w:t>Đại hán nói chuyện như thế, trong giọng nói không có một tia cảm giác mất cân nhắc cũng không còn ngạo mạn. Lúc này hắn mới nhớ ra, ở trước mặt hắn là ba đầu yêu thú cường đại Kết Đan hậu kỳ. Lại nhớ tới cái địa phương này, chín vạn dặm đầm đen khắp nơi đều là nơi ô uế kịch độc. Ở chỗ này yêu thú, đều là hung tàn vô cùng, một lời không hợp liền lập tức động thủ chém giết.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