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Mà ở một chỗ khác, một đám người cấp tốc phi hành, đầu lĩnh cũng là một lão giả. Chỉ là lão giả này mặt đỏ bừng, trong ánh mắt mang theo từng điểm ướt át, còn có đau thương thật sâu.</w:t>
      </w:r>
    </w:p>
    <w:p>
      <w:r>
        <w:t>Vạn, Nam Cung gia gia chủ Nam Cung gia tu vi Kết Đan trung kỳ. Tư chất của hắn thật sự không tính là cao, có thể tu luyện tới Kết Đan trung kỳ vẫn là dựa vào công lao của linh đan diệu dược. Chẳng qua gia chủ có năng lực cũng không tệ, Nam Cung gia thực lực phát triển rất nhanh trong tay hắn, sinh ra một đứa con thì tư chất phi phàm.</w:t>
      </w:r>
    </w:p>
    <w:p>
      <w:r>
        <w:t>Nam Cung gia bây giờ là đại gia tộc sau ngũ đại gia tộc, Nam Cung Vạn tu vi không cao, nhưng trong tộc có mấy vị trưởng lão đều là cường giả Kết Đan hậu kỳ. Bất quá, mấy vị trưởng lão kia đều sống mấy trăm tuổi, thọ nguyên đại nạn gần hết. Lại không có hi vọng tấn thăng tới Nguyên Anh kỳ, tất cả hi vọng của Nam Cung Vạn đều dồn lên người Nam Cung Uyển.</w:t>
      </w:r>
    </w:p>
    <w:p>
      <w:r>
        <w:t>Vì để Nam Cung Uy giành được chiến thắng trong đại hội của gia tộc Ma đạo lần này, hắn thậm chí không tiếc tiêu phí một lượng lớn tài nguyên để chuẩn bị cho Nam Cung, nhưng mà không nghĩ tới là</w:t>
      </w:r>
    </w:p>
    <w:p>
      <w:r>
        <w:t>Chu gia vì đánh cờ cùng Lục gia, đại hội lần này đã đặt đủ tiền và tinh lực, cuối cùng ngoại trừ ngũ đại gia tộc, tất cả đệ tử Ma đạo đều ôm hận mà chết.</w:t>
      </w:r>
    </w:p>
    <w:p>
      <w:r>
        <w:t>Nam Cung Vọng nhìn thấy chết đi, không những thế thậm chí ngay cả xương cũng không tìm thấy. Thủ đoạn giết người quá cao minh, một chút khí tức cũng không lưu lại, người của Nam Cung gia tìm trong rừng cây cả buổi cũng không tìm được. Bọn họ dùng thần niệm tìm kiếm, một tấc đất cũng không bỏ qua, nhưng mà cố sinh cũng không tìm được một bộ y phục.</w:t>
      </w:r>
    </w:p>
    <w:p>
      <w:r>
        <w:t>Một chút dấu vết cũng không có, Nam Cung Vạn trong lòng hung hăng rung động, bởi vì mất đi Nam Cung vọng. Có nghĩa là hy vọng quật khởi của Nam Cung gia không còn, thiên tư của Nam Cung vọng không dưới Lục gia Lục Hàn, tuổi còn nhỏ mà đã tấn thăng tới Trúc Cơ Đại viên mãn. Cuối cùng bằng vào sự đốn ngộ thành công của kiếm hoàn, chỉ thiếu chút nữa là có thể tấn thăng lên cảnh giới Kết Đan Tông sư.</w:t>
      </w:r>
    </w:p>
    <w:p>
      <w:r>
        <w:t>Đáng tiếc chính là, Nam Cung Vọng cũng bởi vì như vậy mà bị hai người Triệu Vô Tà và Lục Hàn liên thủ giết chết. Hai người này đều không phải là người lương thiện gì, một chọi một với Nam Cung Vọng cũng chưa chắc có thể thoát được tính mạng, huống chi là liên thủ.</w:t>
      </w:r>
    </w:p>
    <w:p>
      <w:r>
        <w:t>Bốn đệ tử Nam Cung gia vốn biết chân tướng, cuối cùng lại chết dưới Huyết Đằng Yêu Mục, chân tướng bị vùi lấp. Vĩnh viễn không có khả năng lại thấy ánh mặt trời, chờ ngày sau sau khi Nam Cung vạn lần biết chân tướng lại không có dũng khí đi tìm hai người báo thù.</w:t>
      </w:r>
    </w:p>
    <w:p>
      <w:r>
        <w:t>Không biết vì sao, trong lúc phi hành Nam Cung Vạn giật mình nhớ tới Triệu Vô Tà, người thanh niên thần bí làm hắn sợ hãi than thở không thôi. Khí tức huyết tinh không gì sánh được, thủ đoạn thần bí khó lường, tất cả mọi thứ của Triệu Vô Tà đều là một điều bí ẩn.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