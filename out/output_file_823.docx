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Leng keng bớt sàm ngôn đi, chiến đi địa bàn của muỗi vương, ai thắng ai sẽ thắng. Làm đi.</w:t>
      </w:r>
    </w:p>
    <w:p>
      <w:r>
        <w:t>Cự ưng màu xám điên cuồng phe phẩy đôi cánh, tạo nên một cỗ cuồng phong, loạn quyển cùng một chỗ hình thành một cơn lốc xoáy thật lớn, cuốn về phía mấy con Yêu thú khác. Trên đỉnh đầu cự ưng màu xám này có một nhúm lông màu vàng, trắng xuất hiện một loại khí tức Hoàng Giả.</w:t>
      </w:r>
    </w:p>
    <w:p>
      <w:r>
        <w:t>Kim Quan Ưng vốn không nên xuất hiện trong vũng đen chín vạn dặm này. Bởi Kim Quan Ưng chính là yêu thú trung giai đỉnh cấp, miễn cưỡng có thể đạt tới cái đuôi của yêu thú cao cấp, có thần thông khống chế gió. Tốc độ cực nhanh, tùy tiện vỗ cánh là có thể cuốn lên gió lốc.</w:t>
      </w:r>
    </w:p>
    <w:p>
      <w:r>
        <w:t>Nhưng con Kim Quan Ưng này lại không giống, phụ mẫu nó lúc sinh ra nó đã bị cừu gia tìm tới cửa, cuối cùng không thể không chạy trốn tới nơi này. Vì bảo vệ tính mạng của nó, cha mẹ đều đem huyết nhục tinh hoa của mình hiến tế toàn bộ cho nó. Là lấy mẫu thân nó trước khi sinh ra bị trọng thương làm liên lụy đến nó, thế cho nên vốn trời sinh đã kém cỏi., Huyết mạch mỏng manh, nhưng về mặt lực lượng lại không thua gì Kim Quan Ưng chân chính. Có điều trong mười vạn ngọn núi lớn này, cũng chỉ có một con Kim Quan Ưng đặc thù này, vốn sinh ra đã kém cỏi, huyết mạch không thuần túy nhưng vẫn có lực lượng của Kim Quan Ưng nguyên bản.</w:t>
      </w:r>
    </w:p>
    <w:p>
      <w:r>
        <w:t>Ha ha ha, vậy thì chiến đi.</w:t>
      </w:r>
    </w:p>
    <w:p>
      <w:r>
        <w:t>Bầu trời ầm ầm nổ vang, vài đầu yêu thú này nhao nhao rống lên điên cuồng. Năm cự đại thú ảnh một khắc sau đụng vào nhau, thân thể cự đại vô cùng va chạm vang vọng bầu trời, năm cỗ lực lượng mạnh mẽ dây dưa cùng một chỗ.</w:t>
      </w:r>
    </w:p>
    <w:p>
      <w:r>
        <w:t>Oành oành oành</w:t>
      </w:r>
    </w:p>
    <w:p>
      <w:r>
        <w:t>Không ngừng va chạm, lực lượng mạnh mẽ va chạm vào nhau, kình khí bắn xuống mặt đất. bắn ra một lỗ to, bùn đất quay cuồng, bao phủ toàn bộ các lỗ lớn. Thế nhưng không tới một khắc sau, lập tức lại có kình khí bắn xuống, mặt đầm lầy biến thành một đống tàn tạ.</w:t>
      </w:r>
    </w:p>
    <w:p>
      <w:r>
        <w:t>Nửa ngày, một ngày, hai ngày cũ kỹ</w:t>
      </w:r>
    </w:p>
    <w:p>
      <w:r>
        <w:t>Ước chừng nửa tháng trôi qua, năm tiếng Oành oành cực lớn vật thể ầm vang rơi vào trong đầm lầy. Mấy ngàn dặm hồ muỗi vang lên, mỗi nơi vang lên năm tiếng nổ ầm ầm. Năm địa phương bỗng nhiên bắn tung tóe lên vô số nước bùn, cao khoảng trăm trượng mới rơi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