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Bị lôi quang bao quanh, uy nghiêm nồng đậm phát ra như thiên thần, ánh mắt quét tới. Chúng thú chỉ cảm thấy trong mắt đau đớn, ngay cả Triệu Vô Tà cũng như thế, quá sợ hãi. Trong hốc mắt lập tức tuôn ra hai khí đen trắng, mới miễn cưỡng đè nén cảm giác đau đớn xuống.</w:t>
      </w:r>
    </w:p>
    <w:p>
      <w:r>
        <w:t xml:space="preserve">Hoa </w:t>
      </w:r>
    </w:p>
    <w:p>
      <w:r>
        <w:t>Một màn khủng bố đã xảy ra, chẳng trách lúc trước đại hán này có thể hoàn toàn không quan tâm tới hư không loạn lưu. Thì ra, hư không loạn lưu nhìn như đáng sợ vô cùng ở trước mặt hắn, thật sự một chút tác dụng cũng không có., Sau khi hừ lạnh một tiếng, đại hán kia chậm rãi vung tay lên, nhất thời trong lôi trì bộc phát ra vô cùng vô tận lôi quang, trong mỗi một đạo lôi quang đều ẩn chứa lực lượng cực kỳ mạnh mẽ. Thậm chí tương đương với một tu sĩ Trúc Cơ kỳ., Giữa ngàn vạn lôi quang lóe ra, vậy mà chậm rãi đè ép những hư không loạn lưu vọt tới kia. Kinh ngạc, tất cả yêu thú đều ngạc nhiên, phong bạo hư không vô hình uy thế trời cao trước mặt đại hán kia, lại giống như gà đất chó sành sỏi, trong nháy mắt liền tan rã.</w:t>
      </w:r>
    </w:p>
    <w:p>
      <w:r>
        <w:t>Ta đã hoàn thành hứa hẹn.</w:t>
      </w:r>
    </w:p>
    <w:p/>
    <w:p>
      <w:r>
        <w:t>Chương thứ hai trăm bốn mươi bốn đã dẹp loạn.</w:t>
      </w:r>
    </w:p>
    <w:p>
      <w:r>
        <w:t>Ngoài sơn môn Thần Tiêu Đạo, ngoại trừ tiếng sấm, những thanh âm khác đã biến mất.</w:t>
      </w:r>
    </w:p>
    <w:p>
      <w:r>
        <w:t>Hư không loạn lưu lan tràn vạn dặm lập tức bình ổn lại, như bị một bàn tay đè xuống biển khơi bạo loạn. Khu vực bạo loạn nguyên bản vô cùng khủng bố kia hiện tại đang từ từ khép lại, tuy rằng chậm nhưng không gian vốn sụp đổ sau đó khôi phục lại như cũ.</w:t>
      </w:r>
    </w:p>
    <w:p>
      <w:r>
        <w:t>Oanh, sau một lát, vùng khu vực đáng sợ kia biến mất, ở trước rãnh trời Lôi Trì này, vốn đã phá hủy hết thảy thủy triều hư không, rốt cuộc vẫn lắng lại. Một đóa Sóng hoa cũng chưa từng nổi lên. Thiên Lang điện, mấy chục vạn yêu thú bên này đều mở to hai mắt, nhìn hết thảy trước mắt.</w:t>
      </w:r>
    </w:p>
    <w:p>
      <w:r>
        <w:t>Đi Vô Tà cẩn thận thu liễm khí tức của mình, hắn biết rõ. Bắt đầu từ hôm qua. Người có thể ngưng tụ tầm mắt ở bên ngoài tông môn Thần Tiêu Đạo này không còn là hắn. Bất kể là Yêu thú hay tu sĩ, lúc này đều là sắc mặt ửng đỏ, là vì lúc trước chém giết, còn có cường giả Nguyên Anh ở trên bầu trời. Nếu không phải tình huống hiện tại như vậy thì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