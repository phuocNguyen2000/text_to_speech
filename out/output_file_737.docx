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trong số đó chính là các loại điển tịch pháp bảo trên thân tu sĩ nhân loại, xem có cơ hội đốn ngộ sau đó tấn thăng cảnh giới hay không. Ngay cả không thể, cũng phải cướp được một hai kiện pháp bảo lợi hại, dùng để đối địch.</w:t>
      </w:r>
    </w:p>
    <w:p>
      <w:r>
        <w:t>Tu luyện tới Kết Đan hậu kỳ, sớm đã có thể ngự sử pháp bảo, bất quá chúng nó mấy trăm năm đều ở trong đầm lầy, lại không luyện chế pháp bảo, cho nên vẫn không có pháp bảo tiện tay. Nếu chúng nó vẫn muốn sinh tồn trong đầm lầy thì cũng thôi, nhưng muốn trở thành yêu thú Nguyên Anh kỳ, tung hoành thiên địa. Tiên ma không địch lại, vậy nhất định phải nghĩ hết tất cả biện pháp.</w:t>
      </w:r>
    </w:p>
    <w:p>
      <w:r>
        <w:t>Nếu Triệu Vô Tà là một tiểu tu sĩ có tu vi thấp thì không nói làm gì, nhưng hắn có thể chém giết độc long cũng không rơi xuống hạ phong. Điều này cũng đủ khiến cho năm vị bá chủ còn lại tham lam rồi, hắn lấy việc đoạt đi tinh túy trên người Triệu Vô Tà bày tỏ là độc long của hắn. Hai trăm năm trước nó đã nuốt đối với độc long, mỗi người một tu sĩ nhất định phải nhận thức và nuốt tủy. Nếu nó không ăn Triệu Vô Tà thì hắn sẽ không cam tâm.</w:t>
      </w:r>
    </w:p>
    <w:p>
      <w:r>
        <w:t>Đầm đen chín vạn dặm, mặc dù rộng lớn vô cùng nhưng còn chưa tiến vào sâu trong mười vạn ngọn núi kia. Thậm chí ngay cả yêu tộc chân chính cũng chưa tiếp xúc được, mười vạn này cũng không biết đã xảy ra chuyện gì, sáu vị bá chủ trong đầm lầy kia. Mỗi một con đều là kết đan hậu kỳ tu vi cường đại, nhưng bởi vì không thể hóa hình, vẫn không thể tính là yêu tộc.</w:t>
      </w:r>
    </w:p>
    <w:p>
      <w:r>
        <w:t>Tục truyền ở chỗ sâu trong mười vạn ngọn núi lớn. Yêu thần thần cực kỳ thần bí kia bảy điện, bên trong cường đại yêu thú vô số. Mỗi một đầu đều có thể hóa thành hình người. Ở chỗ sâu trong núi lớn tu luyện yêu pháp, cùng tiên ma lưỡng đạo tu sĩ không khác nhau.</w:t>
      </w:r>
    </w:p>
    <w:p>
      <w:r>
        <w:t>Bất quá tất cả cái này đều không liên quan gì đến Triệu Vô Tà, hắn biết sự quỷ dị và thần bí của mười vạn đại sơn. Hắn chưa bao giờ có ý định tiến sâu vào trong mười vạn đại sơn. Chỉ là ở bên ngoài săn giết yêu thú, thu thập độc thảo, thu thập độc trùng, tìm một nơi khác để luyện chén.</w:t>
      </w:r>
    </w:p>
    <w:p>
      <w:r>
        <w:t>Lúc này, Triệu Vô Tà đang lẳng lặng ngồi xếp bằng tại một địa phương, toàn thân đều bị lá cờ xám xịt bao lấy. Một giọt Ngọc Tủy nhỏ vào trong miệng hắn, nhất thời dâng lên một đoàn linh khí nồng đậm, nhanh chóng tiến vào trong đan điền của hắn. Hai mắt nhắm chặt, Triệu Vô Tà vận dụng Đổng Vưu Quyết. Nhất thời đoàn linh khí kia bị ma đan hấp thu luyện hóa.</w:t>
      </w:r>
    </w:p>
    <w:p>
      <w:r>
        <w:t>Một giọt Ngọc Tủy không thể làm cho thương thế Triệu Vô Tà lành nhanh, tuy nhiên sau khi Huỳnh Vưu Quyết vận khởi lập tức cuộn lên một cỗ vòng xoáy linh khí. Lấy thân thể Triệu Vô Tà làm trung tâm. Linh khí bên ngoài không ngừng tiến vào trong cơ thể Triệu Vô Tà, sau đó bị ma đan luyện hóa.</w:t>
      </w:r>
    </w:p>
    <w:p>
      <w:r>
        <w:t>Thời gian trôi qua từng chút, một chu thiên, hai chu thiên, chờ cho huỳnh Vưu Quyết vận chuyển đại chu thiên viên mãn, Triệu Vô Tà sắc mặt tái nhợt biến mất.</w:t>
      </w:r>
    </w:p>
    <w:p>
      <w:r>
        <w:t>Phù,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