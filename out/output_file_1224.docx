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chục vạn yêu thú, Triệu Vô Tà ánh mắt cũng không lộ ra, nhìn chằm chằm vào lá cờ xanh kia. Triệu Vô Tà liền dời ánh mắt đi, một lần nữa đứng trở về bên cạnh cô gái áo tím.</w:t>
      </w:r>
    </w:p>
    <w:p>
      <w:r>
        <w:t>Ngày mai bắt đầu, trận đấu đầu tiên</w:t>
      </w:r>
    </w:p>
    <w:p>
      <w:r>
        <w:t>Hôm nay canh cánh càng hi vọng ngày mai sẽ nhiều hơn một chút.</w:t>
      </w:r>
    </w:p>
    <w:p>
      <w:r>
        <w:t>tgt</w:t>
      </w:r>
    </w:p>
    <w:p/>
    <w:p>
      <w:r>
        <w:t>Chương thứ hai trăm mười chín, đấu kiếm quang hai</w:t>
      </w:r>
    </w:p>
    <w:p>
      <w:r>
        <w:t>Ở bên ngoài sơn môn của Thần Tiêu Đạo Tông, trên không trung có vô số yêu thú đang trải rộng. Tất cả yêu thú đều đang cổ vũ yêu phong, phát ra các loại khí tức hung sát, ánh sáng của bầu trời đều bị che lấp. Rõ ràng ban ngày ban mặt, nhưng lại làm cho người ta cảm thấy lạnh đến tận xương tủy. Một luồng khí tức âm lãnh từ đáy lòng dâng lên.</w:t>
      </w:r>
    </w:p>
    <w:p>
      <w:r>
        <w:t>Suốt một đêm, bên ngoài sơn môn Thần Tiêu Đạo Tông, những tiếng thú rống kia chưa bao giờ dừng lại. Vẫn luôn vang vọng, tựa như những yêu thú kia hoàn toàn không biết sự mệt mỏi. Kêu to như vậy, nhưng khí thế vẫn chưa từng suy yếu, tiếng yêu thú đồng loạt gầm rú sẽ lớn đến mức nào. Chỉ nhìn vào sau một đêm, ngoại trừ tu sĩ trong Lôi Trì, toàn bộ sinh linh đều rời đi.</w:t>
      </w:r>
    </w:p>
    <w:p>
      <w:r>
        <w:t>Cho dù không lo lắng hai thế lực lớn đại chiến ảnh hướng đến bọn họ, bọn họ cũng chịu không được mấy chục vạn yêu thú gầm rú như vậy. Bất quá đệ tử Thần Tiêu Đạo Tông lại một chút việc cũng không có, mặc dù tiếng gầm rú của mấy chục vạn yêu thú rất kinh người, cũng làm cho người ta cảm giác đau đầu vô cùng. Nhưng sau khi cấm chế ẩn giấu trong Lôi Trì vận chuyển, hình như là tiếng thú rống vô cùng vô tận liền bị ngăn cách ở bên ngoài.</w:t>
      </w:r>
    </w:p>
    <w:p>
      <w:r>
        <w:t>Giờ qua, lão già Lôi Thần còn chưa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