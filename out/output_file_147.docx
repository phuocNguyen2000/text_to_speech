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Chín lão giả xem ra bị thương không nhẹ, khóe miệng đều mang theo vết máu, một lão giả uy vũ quát người cầm kiếm ở giữa. Nói đến chỗ kích động, toàn thân run rẩy, hiển nhiên là hận người cầm kiếm tới cực điểm.</w:t>
      </w:r>
    </w:p>
    <w:p>
      <w:r>
        <w:t>Một bóng đen ẩn trong góc tường dưới bóng râm, đôi mắt lạnh lùng nhìn xem một màn này. Người cầm kiếm là người quen cũ của hắn, hai cái mày kiếm chỉ lên trời, trong mắt có thể bắn ra kiếm mang lão giả. Chưởng môn đại nhân Cửu Kiếm Tiên môn, tu vi Trúc Cơ hậu kỳ, vì tấn thăng lên cảnh giới Kết Đan Tông Sư mà nghịch thiên tu luyện ma kiếm. Thì ra tên hắn là kiếm vô tín, vừa nghe đã biết không phải thứ tốt lành gì.</w:t>
      </w:r>
    </w:p>
    <w:p>
      <w:r>
        <w:t>Nghĩ tới đây, ánh mắt Triệu Vô Tà không khỏi dừng lại trên thân kiếm trong tay Kiếm Vô Phụ. Nghe đồn cả đời kiếm tu chỉ có thể tu luyện được một thanh kiếm, cho dù thanh kiếm này là sắt phàm cũng không thể đổi được thanh kiếm này. Thanh kiếm trong tay Kiếm Vô Phụ hiển nhiên không phải là thanh kiếm của hắn, bởi vì hiện tại thanh kiếm trong tay hắn nhìn qua thật sự không làm cho người ta yên lòng.</w:t>
      </w:r>
    </w:p>
    <w:p>
      <w:r>
        <w:t>Toàn thân đen sì như mực, một ít đường vân như ẩn như hiện ở phía trên du động, mũi kiếm vô cùng quái dị. Trên thân kiếm truyền đến từng trận quái âm, một loại khí tức nhiếp tâm thần người ta tràn ngập bên trong, ma khí dày đặc. Thanh kiếm này vừa nhìn đã biết là ma kiếm, thân là chưởng môn tiên đạo môn phái, kiếm Vô Phụ sao có thể tu luyện dạng kiếm như vậy.</w:t>
      </w:r>
    </w:p>
    <w:p>
      <w:r>
        <w:t>Trong lòng Triệu Vô Tà có chút nghi hoặc, cũng không biết cách kiếm Vô Phụ này thoát khỏi thanh kiếm ban đầu mà tu vi không tổn hại gì. Đang lúc Triệu Vô Tà nghi hoặc, kiếm Vô Phụ lại mở miệng.</w:t>
      </w:r>
    </w:p>
    <w:p>
      <w:r>
        <w:t>Mắng thì mắng đi, mắng thì mắng đi, dù sao tử kỳ của các ngươi cũng không xa, giằng co với ta ở chỗ này mấy tháng rồi, ta đã chặt đứt linh mạch trong núi, ta không tin Cửu Kiếm Tiên Trận chết tiệt như vậy còn có thể bổ sung linh khí cho các ngươi. Ha ha ha ha.</w:t>
      </w:r>
    </w:p>
    <w:p>
      <w:r>
        <w:t>Kiếm Vô Phụ vừa nói xong câu đó, Triệu Vô Tà thầm mắng lão hồ ly này, tuyệt đối là cố ý. Quả nhiên, chín trưởng lão này đều là trung thần của môn phái, vừa nghe quan hệ đến sinh tử tồn vong của tông môn thì tức giận công tâm.</w:t>
      </w:r>
    </w:p>
    <w:p>
      <w:r>
        <w:t xml:space="preserve">Phốc phốc phốc </w:t>
      </w:r>
    </w:p>
    <w:p>
      <w:r>
        <w:t>Sau chín tiếng thổ huyết liên tiếp vang lên, Triệu Vô Tà than bọn họ hộc máu chỉnh tề ở một bên.</w:t>
      </w:r>
    </w:p>
    <w:p>
      <w:r>
        <w:t>Ngươi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