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cũng có ngoại lệ, đó là mấy người có tu vi Trúc Cơ Đại viên mãn là Trịnh Ngạo, Vương Điện, Thiên Tử Y, Chu Giác, Lục Hàn và Triệu Vô Tà.</w:t>
      </w:r>
    </w:p>
    <w:p>
      <w:r>
        <w:t>Khóe miệng xuất hiện một vòng ý cười thần bí, dường như Chu Giác đã sớm biết hết thảy, một chút bất ngờ cũng không có. Thậm chí trong mắt còn mang theo một chút hưng phấn, bắt đầu đem ngự tỷ trong tay đùa bắt đầu phát ra hào quang nhàn nhạt, khí tức thuộc về huyền khí mới có dần dần lộ ra.</w:t>
      </w:r>
    </w:p>
    <w:p>
      <w:r>
        <w:t>Tại một địa phương, Lục Hàn lạnh lùng vuốt ve trường đao trong tay, hàn ý lạnh lẽo đối với hắn mà nói không có chút ảnh hưởng nào. Thời điểm thanh âm gia chủ Chu gia truyền khắp rừng rậm, khóe miệng Lục Hàn bỗng nhiên nhếch lên một đường cong, giống như là ý cười. Bất quá gã vẫn luôn lạnh như băng này bỗng nhiên cười rộ lên, tình cảnh thật sự là quái dị vô cùng.</w:t>
      </w:r>
    </w:p>
    <w:p>
      <w:r>
        <w:t>Mà ở trên đỉnh sườn núi, Triệu Vô Tà phất tay tản đi sương mù màu xám trước mặt, dùng ánh mắt kinh dị nhìn về phía sâu trong rừng rậm. Về phần thanh âm gia chủ Chu gia, sau khi nghe được chỉ cười thần bí, sau đó thả người hóa thành một đạo hắc quang thẳng hướng rừng rậm mà đi, đồng thời, các nơi rừng rậm cũng sáng lên mấy đạo quang mang hướng vào chỗ sâu trong rừng rậm mà đi tới.</w:t>
      </w:r>
    </w:p>
    <w:p>
      <w:r>
        <w:t>Thế nhưng càng nhiều, không ít ánh sáng đều hướng về phía ngoài rừng rậm, bọn họ muốn chạy trốn. Người trong ma đạo âm hiểm, nhưng cũng tự biết rõ bản thân mình, vốn không có hy vọng đoạt được hạng nhất cái gì. Năm đệ tử Trúc Cơ Đại viên mãn của ngũ đại gia tộc kia ai cũng biết, bất kể gia tộc nào cũng không có ý nghĩ tranh phong với bọn họ.</w:t>
      </w:r>
    </w:p>
    <w:p>
      <w:r>
        <w:t>Có thể giữ được tính mạng đã là không tệ lắm rồi, nhưng mà.</w:t>
      </w:r>
    </w:p>
    <w:p>
      <w:r>
        <w:t>Bên ngoài rừng rậm có một đám người đang đứng, khí tức cường đại. Đặc biệt là năm người đứng ở phía trước phát ra khí thế khiến cho người ta không có một chút ý chí phản kháng nào. Trong năm người, một người ở giữa mặc long bào, đầu đội tử ngọc quan, khí tức ung dung, bất quá lúc này trên mặt ý cười liên tục.</w:t>
      </w:r>
    </w:p>
    <w:p>
      <w:r>
        <w:t>Bắt đầu rồi, huyết đằng đã thức tỉnh.</w:t>
      </w:r>
    </w:p>
    <w:p>
      <w:r>
        <w:t>Gia chủ Chu gia trên mặt ý cười liên tục, gia chủ tứ đại gia tộc cũng như thế, ngay cả gia chủ Nam Cung gia cũng như thế. Thế nhưng mấy vị gia chủ đứng ở phía sau, trên mặt vẫn còn hiện ra vẻ lo lắng, chỉ một cái chớp mắt mà thôi. Ma đạo tàn khốc, lực lượng ai cường đại hơn thì người đó có thể quyết định vận mệnh của những người khác.</w:t>
      </w:r>
    </w:p>
    <w:p>
      <w:r>
        <w:t xml:space="preserve">Phần phật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