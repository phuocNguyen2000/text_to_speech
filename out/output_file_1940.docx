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lòng oán thầm, nhưng Triệu Vô Tà cũng không nhàn hạ thoải mái để mắt tới. Người khác độ kiếp liền độ kiếp đi, Triệu Vô Tà hắn hiện tại khó được tiêu dao một lần. Có Tam Nương là thị nữ tuyệt đẹp, hắn không đi đùa giỡn cũng không quản đến người khác độ kiếp.</w:t>
      </w:r>
    </w:p>
    <w:p/>
    <w:p>
      <w:r>
        <w:t>Chương thứ ba trăm ba mươi Ma La La.</w:t>
      </w:r>
    </w:p>
    <w:p>
      <w:r>
        <w:t>Thiếu gia có người độ kiếp</w:t>
      </w:r>
    </w:p>
    <w:p>
      <w:r>
        <w:t>Giọng Tam Nương vang lên sau lưng, nàng cũng là cường giả Nguyên Anh, hơn nữa còn là Quỷ Đế bên trong Hoàng Tuyền Quỷ giản. Thiên Vân đại lục này, địa vị cao hơn nàng chỉ sợ đếm trên đầu ngón tay. Tu sĩ tầm thường chỉ biết trong Hoàng Tuyền Quỷ giản có Hoàng Tuyên Quỷ Mẫu và Hoàng Tuyền Diêm Quân, nhưng những tuyệt thế cường giả kia, cũng biết.</w:t>
      </w:r>
    </w:p>
    <w:p>
      <w:r>
        <w:t>Bên trong Hoàng Tuyền Quỷ giản, còn có một vị Hoàng Tuyền Quỷ Đế. Hiện tại Tam Nương đã thành Hoàng Tuyền Quỷ Đế, nếu báo ra lai lịch, có lẽ còn hữu dụng hơn ba phần so với hung danh của tên Triệu Vô Tà này. Ít nhất lúc đối mặt tuyệt thế cường giả, những cường giả kia đều nể mặt Hoàng Tuyền Quỷ Đế. Về phần Triệu Vô Tà, dù sao cũng là nhân vật mạnh mẽ khó dây dưa, nhưng dù sao cũng chỉ là một kẻ cô độc.</w:t>
      </w:r>
    </w:p>
    <w:p>
      <w:r>
        <w:t>Đắc tội liền đắc tội, nhưng mà Hoàng Tuyền Quỷ giản thì khác. Hoàng tuyền quỷ mẫu và Hoàng Tuyền Minh tỳ đều là cường giả tuyệt thế, nếu đắc tội bọn họ, vậy thật sự là rất đau đầu. Cho dù là nhân vật như Ma La Ma Đế, chỉ sợ cũng sẽ không muốn đắc tội với Hoàng Tuyền Quỷ Giản.</w:t>
      </w:r>
    </w:p>
    <w:p>
      <w:r>
        <w:t>Độ Kiếp thì độ kiếp đi, chỉ cần không làm phiền Triệu gia ta, Triệu gia cũng lười đi để ý bọn họ. Nào, ngoan ngoãn Tam Nương, nhéo bả vai bổn thiếu gia. Triệu Vô Tà phóng đãng nằm xuống đất., Đang nằm trên đùi Tam Nương. Tam Nương là tuyệt thế nữ tử, nhất là sau khi tu luyện công phu của tên khốn Hoàng Tuyền Quỷ Đế kia, khuôn mặt dù chưa đại biến nhưng đã là một trong những mỹ nữ xinh đẹp nhất mà Triệu Vô Tà từng gặp, huống chi tính tình dịu dàng, Triệu Vô Tà cũng vui vẻ.</w:t>
      </w:r>
    </w:p>
    <w:p>
      <w:r>
        <w:t>Trước mặt Tam Nương, Triệu Vô Tà mới thật sự là Triệu Vô Tà. Không phải là ma đầu hung sát độc ác âm hiểm độc kia, nếu Triệu Vô Tà không phải như vậy, chỉ sợ cũng không thể mang Tam Nương từ Hoàng Tuyền Quỷ Giản đi được. Vạn Độc Bát Bàn Phiên cùng Nhân Trùng Kiếm là mạnh mẽ, tên Triệu Vô Tà này thần thông cũng tăng mạnh, nhưng khẳng định hắn ta không phải là đối thủ mà Quỷ mẫu và Minh Tẩu kia liên thủ.</w:t>
      </w:r>
    </w:p>
    <w:p>
      <w:r>
        <w:t>Hai vị kia cũng biết Triệu Vô Tà và Tam Nương yêu thương, cho nên mới để Tam Nương đi theo Triệu Vô Tà rời đi. Lấy thần thông của Triệu Vô Tà, Tam Nương đi theo hắn cũng không có bôi nhọ thân phận.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