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Rẹt roẹt xoẹt tiếng nổ vang ầm ầm như sông.</w:t>
      </w:r>
    </w:p>
    <w:p>
      <w:r>
        <w:t>Những tu sĩ yêu thú đang chém giết nhau cũng đồng thời dừng lại, vô cùng kinh hãi nhìn tất cả mọi thứ trong hư không. Bởi vì trước đó không Ương vận dụng Tuyết Hồn Cầu, đóng băng vạn dặm không gian và hận Thiên Ma Đế kia, chỉ là đáng tiếc, bị đông cứng căn bản không phải hận Thiên Ma Đế, mà chỉ là một phân thân của hắn mà thôi.</w:t>
      </w:r>
    </w:p>
    <w:p>
      <w:r>
        <w:t>Phân thân như vậy, hận Thiên Ma Đế không biết bao nhiêu cái. Vị nhẫn một ngón tay điểm nát không gian đóng băng kia, khiến không gian vạn dặm kia sụp đổ, lập tức tạo thành hư không loạn lưu. Bất quá chướng ngại trước lúc toái không gian, thiết lập cấm chế, sau đó lại cưỡng chế áp chế lực lượng của mình cùng oán hận Thiên Ma Đế động thủ, làm cho hận Thiên Ma Đế cũng không thể không bảo trì cân bằng.</w:t>
      </w:r>
    </w:p>
    <w:p>
      <w:r>
        <w:t>Nguyên bản bởi vì sức mạnh của hai người đã áp chế đến mức thấp nhất nên Hư Không Loạn Lưu ở trong khu vực này cũng dần dần khôi phục, nhưng không nghĩ tới. Không biết vì sao, sát khí chiến ý do mấy chục vạn yêu thú và tu sĩ rống lên kia lại ảnh hưởng tới hai gã cường giả cấp bậc khác nhau. Hai người đồng thời bạo lực lượng mạnh nhất, oanh kích vào nhau, lập tức làm lỗ hổng mở rộng ra.</w:t>
      </w:r>
    </w:p>
    <w:p>
      <w:r>
        <w:t>Vốn chỉ là vạn dặm, nhưng bây giờ, phạm vi ngàn dặm lại bị hư không loạn lưu kia càn quét. Không gian tiếp tục sụp đổ, hư không loạn lưu càng thêm khủng bố đang nổi lên, tựa hồ sắp nổ tung.</w:t>
      </w:r>
    </w:p>
    <w:p>
      <w:r>
        <w:t>UỲNH UỲNH RẦM RẦM RẦM dọc biển</w:t>
      </w:r>
    </w:p>
    <w:p>
      <w:r>
        <w:t>Bởi vì dòng chảy hư không bắt đầu khởi động, không gian mười vạn dặm trong sơn môn Thần Tiêu Đạo đều trở nên không ổn định. Hạo Kiếp, cũng chỉ có hai vị cường giả cấp đồng thời động thủ mới có thể tạo thành hạo kiếp như vậy. Nếu không gian ngàn dặm kia sụp đổ lần nữa, chỉ sợ hư không loạn lưu nổ ra sẽ khủng bố đến mức không thể ngăn cản.</w:t>
      </w:r>
    </w:p>
    <w:p>
      <w:r>
        <w:t>Điểm, là Thần Tiêu Đạo Tông cộng thêm một lão giả mày kiếm, cũng giống vậy không ngăn được uy lực hư không loạn lưu kia. Trừ phi là bảy vị cường giả Nguyên Anh ở đây đồng thời động thủ, mới có thể đem hư không sắp bạo biến mất mồi nhử. Bất quá muốn thực hiện mười lân cũng không sai biệt lắm, hai vị Thiên Lang Điện.</w:t>
      </w:r>
    </w:p>
    <w:p>
      <w:r>
        <w:t>Nhưng mà ước gì uy lực của Hư Không Loạn Lưu càng mạnh càng tốt, làm sao có thể hỗ trợ được. Còn về phần hận Thiên Ma Đế, lúc này hắn đã bị thương, sẽ càng không đi hỗ trợ. Cường giả Nguyên Anh thực lực cường đại vô cùng, nhất là cường giả Nguyên Anh Đại viên mãn như Thiên Ma Đế. Thế nhưng một khi cường giả Nguyên Anh bị thương, muốn chữa thương rất phức tạp, đã bị thương liều chết.</w:t>
      </w:r>
    </w:p>
    <w:p>
      <w:r>
        <w:t>Nếu muốn hắn giúp đỡ hóa giải không gian loạn lưu thì càng là nằm mơ. Có lẽ không cần Ương chân nhân hỗ trợ dù sao cũng sẽ xuất hiện loạn lưu hư không như vậy, hắn phải gánh hơn phân nửa trách nhiệm của Ương chân nhân. Nhưng hiện tại, Lôi Thần đã không nghĩ ra mình sẽ trách cứ ai nữa, trên mặt hắn lúc này lại xuất hiện vẻ kinh hoảng.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