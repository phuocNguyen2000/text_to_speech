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ngươi</w:t>
      </w:r>
    </w:p>
    <w:p>
      <w:r>
        <w:t>Tráng hán trong lòng hối hận cùng kinh hãi quả thực muốn bao phủ hắn, không nghĩ tới tiểu tử nhìn qua rất dễ khi dễ, lại là một gia hỏa khủng bố đến cực điểm.</w:t>
      </w:r>
    </w:p>
    <w:p>
      <w:r>
        <w:t>A</w:t>
      </w:r>
    </w:p>
    <w:p>
      <w:r>
        <w:t>Lúc này còn không trốn đi đã thật sự là ngu xuẩn rồi, tráng hán kia hoảng sợ quát to một tiếng, dưới chân xuất hiện một thanh đại đao, hóa thành một luồng sáng định bay lên trời bỏ chạy. Vì chạy trốn, hắn đã phát huy mười hai phần khí lực rồi.</w:t>
      </w:r>
    </w:p>
    <w:p>
      <w:r>
        <w:t>Muốn chạy trốn, ha ha ha muộn. Sống không bằng chết, ta không chỉ lấy mạng ngươi, ngay cả hồn của ngươi ta cũng muốn. Ha ha ha ha ha.</w:t>
      </w:r>
    </w:p>
    <w:p>
      <w:r>
        <w:t>Bộ dáng của thiếu niên, nhưng lúc này lại cùng ma đầu không khác nhau chút nào. Tâm niệm vừa động, một ma phiên đen kịt đột nhiên xuất hiện, mang theo ma khí vô biên, đem tráng hán đã bay đến không trung mạnh mẽ giật xuống, tiếp một màn, làm cho tráng hán kia thiếu chút nữa vãi cả ra quần.</w:t>
      </w:r>
    </w:p>
    <w:p>
      <w:r>
        <w:t>Ma phiên tản mát ra ma khí vô biên che kín cả đêm, Triệu Vô Tà trong bóng tối nở nụ cười như ma quỷ. Từng sợi ma khí giống như những sợi dây thừng từ trên ma phiên bắn ra, hung hăng trói đám cuồng huyết hổ đang kinh hoảng kia lại. Ban đầu còn nhe răng, miệng đầy những con cuồng huyết hổ hung hãn, giống như một con chó bị đánh rụng răng, dưới hắc cương tán phát ra ma khí rên rỉ ú ớc ớn rỉ.</w:t>
      </w:r>
    </w:p>
    <w:p>
      <w:r>
        <w:t>Hưu hưu hưu.</w:t>
      </w:r>
    </w:p>
    <w:p>
      <w:r>
        <w:t>Thanh âm ma khí phá không, toàn bộ những Dây thừng bắn ra đều thu về, bất quá dưới mỗi một sợi dây thừng đều mang theo một con Cuồng Huyết Hổ. Cuồng Huyết Hổ hung hãn một chút năng lực phản kháng cũng không có, toàn bộ bị Hắc Giao kéo vào trong phiên.</w:t>
      </w:r>
    </w:p>
    <w:p>
      <w:r>
        <w:t xml:space="preserve">Rống rống rống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