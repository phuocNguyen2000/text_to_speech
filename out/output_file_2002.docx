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ngày qua, mí mắt Triệu Vô Tà cuối cùng cũng chậm rãi mở ra, lộ ra một đôi con ngươi quỷ dị. Hai khí đen trắng quấn quýt lấy nhau, hai mắt trong chén mở ra. Hắn nhìn bốn ngôi sao Ngoại Tinh Vực dưới thân mình. Cánh cửa lớn nhất lớn cỡ cánh cửa, cái nhỏ nhất chỉ có cái đầu của Đại Triệu Vô Tà hiện lên vẻ thất vọng.</w:t>
      </w:r>
    </w:p>
    <w:p>
      <w:r>
        <w:t>Mặc dù có bốn khối sắt của Ngoại Tinh Vực nhưng muốn luyện chế bàn rượu thì vẫn không được. Tên này cũng rất tham lam, nếu như những tu sĩ khác biết Triệu Vô Tà tham lam như vậy, có bốn khối sắt của Ngoại Tinh Vực vậy mà còn ngại không đủ. Khẳng định sẽ mắng chết Triệu Vô Tà, quả thực là không biết trời cao đất rộng.</w:t>
      </w:r>
    </w:p>
    <w:p>
      <w:r>
        <w:t>Vực Ngoại Tinh Thần Thiết trân quý vô cùng, một năm trước có vài tu sĩ Nguyên Anh trong mười mấy người biết được hung danh của Triệu Vô Tà, nhưng lại ra vẻ không biết, còn không phải là vì một chút mảnh khảnh của Ngoại Tinh Thành, nếu không phải Triệu Vô Tà thi triển thủ đoạn lôi đình, lại triệu hồi ra một ngôi sao Ngoại Tinh Vực tiêu diệt tên tu sĩ Ma Đạo kia.</w:t>
      </w:r>
    </w:p>
    <w:p>
      <w:r>
        <w:t>Chỉ sợ Triệu Vô Tà căn bản là không thể sống rời khỏi nơi đó, hắn không biết sự hấp dẫn của một khối tinh thần kiến chiến đối với tu sĩ Nguyên Anh. Nếu như trên tay tu sĩ có tiên khí ma bảo còn dễ nói, nếu là không có, vì một khối Ngoại Tinh Thành. Còn những Nguyên Anh tu sĩ kia, mạo hiểm một lần thì vẫn dám.</w:t>
      </w:r>
    </w:p>
    <w:p>
      <w:r>
        <w:t>Chẳng qua không nghĩ tới tên Triệu Vô Tà này lại xuống tay tàn nhẫn đến như vậy. Không ngờ hắn ta lại có thể dẫn dắt một ngôi sao, cuối cùng còn diệt sát cái kia làm sao, tu sĩ ma đạo. Thủ đoạn tàn nhẫn hơn nữa không lưu tình chút nào, lúc này mới chấn nhiếp được những tu sĩ Nguyên Anh đang rục rịch kia. Cũng bởi vì sự thần bí của Triệu Vô Tà đã lan truyền rộng khắp Thiên Vân đại lục, chỉ sợ chờ hắn ta trở về Thiên Vân đại lục, người dám chọc giận hắn ta thật sự không nhiều.</w:t>
      </w:r>
    </w:p>
    <w:p>
      <w:r>
        <w:t>Hiện tại hắn ngược lại không nghĩ nhiều như vậy, vẻ hi vọng trong mắt hắn sau khi hiện lên liền biến mất. Mặc dù không thể dùng để luyện chế chén, nhưng dùng để luyện chế phôi thai thì có thể. Vốn dĩ Triệu Vô Tà cũng không cần sốt ruột, nhưng hắn đã chuẩn bị kỹ càng, chỉ cần Thiên Vân đại lục là được rồi.</w:t>
      </w:r>
    </w:p>
    <w:p>
      <w:r>
        <w:t>Hắn liền dẫn Tam Nương đi tới đại lục cuối cùng của đại dương vô tận kia, đại lục Viễn Cổ tách ra khỏi đại lục, Thiên phụng đại lục. Không có tu sĩ nhân loại, chỉ có độc trùng yêu thú, hơn nữa còn là yêu thú độc trùng lưu lại từ thời viễn cổ. Mặc dù không có yêu thú cường hoành đến nghịch thiên như Trọng Sát Thú.</w:t>
      </w:r>
    </w:p>
    <w:p>
      <w:r>
        <w:t>Nhưng so với Thiên Vân đại lục, lại hoàn toàn giống với Man Hoang. Triệu Vô Tà luyện chế phôi thai trên bàn, muốn luyện chế bàn uống rượu thật sự, Triệu Vô Tà muốn luyện chế trên Thiên Chiêm đại lục. Đợi sau khi luyện chế xong bình cốc, Triệu Vô Tà liền lợi dụng bàn bát triệu hoán Thiên Ma kinh hoàn chỉnh thất lạc ở trong vô tận Tinh Thần Hải.</w:t>
      </w:r>
    </w:p>
    <w:p>
      <w:r>
        <w:t>Thiên Ma Kinh ra đời trong thiên địa vốn là thiên địa chí lý biến thành, sau khi đom đóm Vưu Ma Tôn bỏ mình, Thiên Ma Kinh liền trở về bản nguyên. Thất lạc ở trong vô tận tinh thần hải, ngoại trừ đặt chung bình đài bên ngoài. Muốn tìm Thiên Ma Kinh, chỉ còn lại có một biện pháp, đó chính là thần du tinh thần hải. Lấy tâm thần cảm ngộ Thiên Ma Chí Đạo., Có lẽ sau mấy vạn năm, đốn ngộ liền có thể tấn thăng đến Thiên Ma chí đạo. Đây cũng là biện pháp ổn thỏa nhất, điều kiện tiên quyết là Triệu Vô Tà muốn rèn luyện tâm thần của mình, không đến nỗi tâm thần đến Tinh Thần Hải sẽ bị quy tắc Thiên Đạo đồng hóa. Đáng tiếc là, Triệu Vô Tà cho tới bây giờ đều là người mưu lợi, nếu đã có thể triệu hoán Thiên Ma Kinh.</w:t>
      </w:r>
    </w:p>
    <w:p>
      <w:r>
        <w:t>Nào nguyện ý tốn nhiều thời gian như vậy để cảm ngộ Thiên Ma chí đạo, huống chi, lần trước hắn chỉ tùy tiện thử một cái đã bị quy tắc Thiên Đạo hung hăng trừng phạt một lần. Mặc dù không sợ Thiên Đạo, nhưng hắn đã đem Thiên Đạo pháp tắc của mình vào thế giới này, trước khi thực lực đầy đủ tốt nhất vẫn là an phận một chút.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