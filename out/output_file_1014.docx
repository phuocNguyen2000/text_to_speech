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Thế nhưng rất ngoài ý muốn, luồng xà triều uy thế kinh người kia không hề có ý dừng lại mà trực tiếp lướt qua một khoảng trời. Triệu Vô Tà đứng sau xà triều, chân mày càng nhíu chặt hơn, trong mắt lóe lên ánh sáng lạnh lẽo.</w:t>
      </w:r>
    </w:p>
    <w:p>
      <w:r>
        <w:t>Khoảng cách ngàn dặm, xà triều chớp mắt đi qua. Mây mù trên bầu trời phía trước bỗng trở nên nồng nặc. Thân hình Triệu Vô Tà vặn vẹo kéo dài, biến mất trên bầu trời ban đầu, ngay khoảnh khắc sau đã xuất hiện trong một đám mây mù dày đặc.</w:t>
      </w:r>
    </w:p>
    <w:p>
      <w:r>
        <w:t>Lão giả áo đen dẫn dắt xà triều tiến vào trong đó từ lâu, đến lúc này, lão giả áo đen khóe miệng nở thêm nhiều nụ cười dâm tà.</w:t>
      </w:r>
    </w:p>
    <w:p>
      <w:r>
        <w:t>Dường như phía trước có thứ gì đó mà hắn thèm nhỏ dãi đã lâu, đều lấy tới tay.</w:t>
      </w:r>
    </w:p>
    <w:p>
      <w:r>
        <w:t>Sưu sưu sưu sưu sưu</w:t>
      </w:r>
    </w:p>
    <w:p>
      <w:r>
        <w:t>Tiếng cười làm cho người ta chán ghét từ trong miệng hắn phát ra, vang vọng trong mây mù, tần suất từng đầu cự xà màu đen phun ra nuốt vào của lưỡi rắn càng lúc càng nhanh. Mùi thơm kỳ dị kia, ngửi thấy làn khí đen có thể làm cho người ta huyết khí sôi trào dung nhập trong mây mù, mây mù vốn trắng xoá chậm rãi biến thành màu trắng đen.</w:t>
      </w:r>
    </w:p>
    <w:p>
      <w:r>
        <w:t>Lão tổ ta rốt cục trở lại rồi, các tiên tử Hoa Thần cốc. Chuẩn bị tốt để nghênh đón lão tổ sủng hạnh đi.</w:t>
      </w:r>
    </w:p>
    <w:p>
      <w:r>
        <w:t>Thân hình lão giả áo đen lấp lánh hào quang, vọt tới trước, trong nháy mắt đã ra khỏi mây mù. Xuất hiện ở trên một bầu trời mang theo ngàn vạn mùi thơm tinh khiết, từng con rắn do cự xà tạo thành cũng theo lão giả áo đen ra khỏi mây mù. Về phần Triệu Vô Tà, trên thân thể lão ta hắc khí cuồn cuộn, cùng mây mù dần dần trở nên đen kịt bắt đầu hòa làm một thể.</w:t>
      </w:r>
    </w:p>
    <w:p>
      <w:r>
        <w:t>Một đôi mắt lạnh lùng nhìn chăm chú vào lão giả áo đen, sau đó lại dời ánh mắt về phía dưới, nơi nào chính là nơi lão giả áo đen muốn đi. Không tiếc bỏ qua mấy tiểu môn phái, buông bỏ cơ hội cướp đoạt một phen, chính là vì sơn cốc phía dưới.</w:t>
      </w:r>
    </w:p>
    <w:p>
      <w:r>
        <w:t>Trên mặt đất phía dưới bầu trời, Triệu Vô Tà chỉ nhìn thấy một cái sơn cốc, sơn cốc cực kỳ kỳ dị. Nếu như Triệu Vô Tà thống trị chín vạn dặm hắc trạch là nơi cực kỳ ô uế, vậy sơn cốc trước mắt này chính là địa vực vô cùng thuần khiết. Một chút khí ô uế cũng không nhìn thấy, chỉ có mùi thơm tràn ngập khắp nơi mà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