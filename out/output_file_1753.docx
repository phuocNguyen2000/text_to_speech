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Lời vừa dứt ra, đám mây đen trên không trung thật sự bị chọc giận, thiên lôi bên trong hoàn toàn bạo loạn. Toàn bộ đều thoát khỏi sự trói buộc của mây đen, hướng về phía Triệu Vô Tà lao đến. Quả thực giống như muốn gặp mưa, thế nhưng thiên lôi trút xuống kia còn đáng sợ hơn so với mưa kiếm.</w:t>
      </w:r>
    </w:p>
    <w:p>
      <w:r>
        <w:t>Ầm ầm ầm</w:t>
      </w:r>
    </w:p>
    <w:p>
      <w:r>
        <w:t>Thanh âm ầm ầm kia vang lên trọn vẹn nửa canh giờ, đến cuối cùng, vô số lôi quang sau khi biến mất.</w:t>
      </w:r>
    </w:p>
    <w:p>
      <w:r>
        <w:t>Xuất hiện tại chỗ này là một bộ hài cốt trắng vô cùng, lẳng lặng đứng ngay tại chỗ. Mà xung quanh bộ hài cốt kia, toàn bộ nước bùn dày tới trăm trượng đều biến mất. Là đã biến mất, lúc này đã sớm là một cái hố sâu, toàn bộ nước bùn bên trong đều biến mất.</w:t>
      </w:r>
    </w:p>
    <w:p>
      <w:r>
        <w:t>Chính là bị vô tận lôi quang oanh tạc không còn, triệt để bốc hơi tại trên chín vạn dặm hắc đầm này, cũng chỉ còn lại có hài cốt kia mà thôi. Cái này phá hoại thật lớn, làm cho chín vạn dặm hắc đầm đều chấn động lên, nhưng là không có một đầu yêu thú nào dám đi ra xem rõ ràng. Bây giờ chỉ cần là ở khu vực thống trị của Thiên Lang điện, hung danh Triệu Vô Tà đã bắt đầu truyền khắp, ai cũng không có lá gan đi chọc giận một cường giả Nguyên Anh.</w:t>
      </w:r>
    </w:p>
    <w:p>
      <w:r>
        <w:t>Vì đến tận bây giờ, cái tên Triệu Vô Tà này đã gây ra động tĩnh không biết bao nhiêu lần, nhưng lại không có một con yêu thú nào dám lại đây.</w:t>
      </w:r>
    </w:p>
    <w:p>
      <w:r>
        <w:t>Mây đen kia thật sự giống như có linh trí, sau khi ở trên mặt đất chỉ còn lại xương cốt, liền chậm rãi tiêu tán. Hóa thành từng sợi vân khí, biến mất ở không trung, sau một lát, chín vạn dặm trên không trung của đầm đen, đã trở lại mây trôi nhẹ như trước. Nếu như không phải nước bùn dày tới trăm trượng biến mất, ai cũng sẽ không nghĩ tới, trước nơi này đã trải qua cái gì.</w:t>
      </w:r>
    </w:p>
    <w:p>
      <w:r>
        <w:t>Mây đen tan dần, thời gian chậm rãi trôi qua, nửa canh giờ, một canh giờ, đã đến màn đêm rồi, đến giờ Tý, trong hố bùn đen kia. Hài cốt vẫn không có động tĩnh, chỉ lẳng lặng nằm ở trong nước bùn. Chẳng qua kỳ dị là, hài cốt kia mặc dù nằm trong bùn, nhưng ngay cả một tia dơ bẩn cũng không nhiễm tới nó.</w:t>
      </w:r>
    </w:p>
    <w:p>
      <w:r>
        <w:t>Ông ông</w:t>
      </w:r>
    </w:p>
    <w:p>
      <w:r>
        <w:t>Nhưng đúng vào lúc này, hài cốt luôn yên lặng rốt cuộc cũng có động tĩnh, quang mang nhàn nhạt từ sâu trong hài cốt trắng hếu lộ ra. Đầu tiên là trắng muốt, sau đó là đen kịt, cuối cùng lại hóa thành huyết hồng. Sau khi hào quang lóe lên một lát, từ trong bộ xương đột nhiên vươn ra vô số tơ mỏng màu đỏ.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