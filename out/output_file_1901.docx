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gì mà chim biển, lão già chết bầm. Ngươi lại bảo con mắt của ta cho chim biển ăn. Ta muốn giết ngươi, Giết ngươi ngươi.</w:t>
      </w:r>
    </w:p>
    <w:p>
      <w:r>
        <w:t>Nghe thấy tên phế vật kia ồn ào, Triệu Vô Tà đột nhiên đưa miệng ghé sát vào bên tai hắn ta, nhẹ nhàng nhả ra một câu.</w:t>
      </w:r>
    </w:p>
    <w:p>
      <w:r>
        <w:t>Kẻ thù của ngươi tới rồi.</w:t>
      </w:r>
    </w:p>
    <w:p>
      <w:r>
        <w:t>Lời Triệu Vô Tà vừa nói ra, bỗng nhiên một bóng người thật lớn từ phía chân trời bay tới, đôi cánh giang ra, to hơn trước không ít. Hơn nữa khí tức trên người cũng trở nên hung sát, không còn là loại khí tức như trước nữa. Khí tức thuộc về dã thú, bây giờ chim biển này đã dần dần mở ra một ít linh trí, đã đạt tới cấp độ yêu thú.</w:t>
      </w:r>
    </w:p>
    <w:p>
      <w:r>
        <w:t>Vù vù vù.</w:t>
      </w:r>
    </w:p>
    <w:p>
      <w:r>
        <w:t>Một tiếng rống tràn ngập khí tức hung hãn vang lên trong đầu mọi người, thân ảnh khổng lồ kia đã xuất hiện ở trước mắt mọi người. Hai cánh mở ra cũng mười trượng, tuy rằng so sánh với những yêu thú khác, nhất là Thâm Uyên ma vật bên dưới tên Triệu Vô Tà kia. Căn bản chính là một trời một đất, nhưng cuối cùng cũng cởi bỏ được túi da dã thú, trở thành một đầu yêu thú.</w:t>
      </w:r>
    </w:p>
    <w:p>
      <w:r>
        <w:t>Mặc dù là yêu thú nhưng cũng là yêu thú cấp thấp nhất, ngay cả cấp bậc Trúc Cơ cũng không có. Theo như lời thì đến đây hẳn là ngay cả cánh cũng không thu nạp được, rơi xuống biển. Thế nhưng con hải điểu này lại rất kỳ dị, không sợ hãi chút nào, trái lại còn đập cánh vài cái.</w:t>
      </w:r>
    </w:p>
    <w:p>
      <w:r>
        <w:t xml:space="preserve">Vù vù vù </w:t>
      </w:r>
    </w:p>
    <w:p>
      <w:r>
        <w:t>Bởi vì đôi cánh của nó có một chút khí lưu, nhưng vào lúc này cánh nó lại dang rộng, sau đó hạ xuống trước mặt Triệu Vô Tà. Một cánh nó vươn ra, con chim biển đã đứng trên cánh tay của Triệu Vô Tà. Móng vuốt vô cùng sắc bén kia lại không thể lưu lại trên người Triệu Vô Tà dù chỉ là một dấu vết.</w:t>
      </w:r>
    </w:p>
    <w:p>
      <w:r>
        <w:t>Con chim biển cực lớn như vậy, vốn là vô cùng hung hãn, thế nhưng trên cánh tay của Triệu Vô Tà lại giống như một con mèo nhỏ yên tĩnh, dịu dàng vô cùng. Triệu Vô Tà cũng mỉm cười đưa ra một tay khác, chậm rãi vuốt ve đầu của con chim biển này, tựa hồ như sủng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