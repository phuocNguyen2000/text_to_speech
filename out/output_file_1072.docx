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Cũng không nhìn xuống tình cảnh thê thảm của Phong Vụ sơn trang phía dưới, dù sao thì một màn này cũng vô cùng quen thuộc. Lúc trước chẳng phải Vụ Ẩn tông cũng bị tiêu diệt trong tay Triệu Vô Tà hay sao.</w:t>
      </w:r>
    </w:p>
    <w:p>
      <w:r>
        <w:t>Ta tới để cho ngươi được giải thoát</w:t>
      </w:r>
    </w:p>
    <w:p>
      <w:r>
        <w:t>Khóe miệng Triệu Vô Tà nở rộ ý cười tà dị, hắn ta không cho lão giả lưng còng kia cơ hội nói chuyện, thân hình hành động. Huyết quang trên Nhân Chung Kiếm vốn chưa tan hết. Thời điểm Triệu Vô Tà dao động, huyết mang chói mắt lập tức bùng lên.</w:t>
      </w:r>
    </w:p>
    <w:p>
      <w:r>
        <w:t>Leng keng keng</w:t>
      </w:r>
    </w:p>
    <w:p>
      <w:r>
        <w:t>Sau khi thanh kiếm sắc bén rời vỏ vang lên, lập tức chính là âm thanh của hai món binh khí va chạm vào nhau. Hai bóng người vừa chạm liền tách ra, Triệu Vô Tà cầm trong tay trường kiếm đỏ như máu, còn có lão già lưng còng kia. Binh khí của hắn không ngờ cũng là một thanh trường kiếm thật lớn có chút quá đáng, trọn vẹn nửa cánh cửa lớn.</w:t>
      </w:r>
    </w:p>
    <w:p>
      <w:r>
        <w:t>Ha ha ha.</w:t>
      </w:r>
    </w:p>
    <w:p>
      <w:r>
        <w:t>Triệu Vô Tà cổ tay chấn động, mũi kiếm trong chén bạo khởi huyết vụ, bên trong mơ hồ du động huyết trùng. Khí tức huyết tinh vô cùng phát ra, mấy vạn con Tử Linh Điệp ở cùng một chỗ phát ra huyết khí rất nồng đậm, nhưng so với linh huyết trời sinh trong chén của Triệu Vô Tà nhân trùng thì rõ ràng là kém hơn một chút, uy áp của Nhân-Tám kiếm lúc này đã đến trình độ huyền khí.</w:t>
      </w:r>
    </w:p>
    <w:p>
      <w:r>
        <w:t>Cộng thêm nhân trùng trong chén, phát ra uy áp càng thêm khủng bố. Chiến ý tăng vọt, Triệu Vô Tà cũng không thi triển ngự kiếm thuật kia, thân hình tất nhiên khẽ động.</w:t>
      </w:r>
    </w:p>
    <w:p>
      <w:r>
        <w:t>Sau một khắc xuất hiện ở trước mặt lão giả lưng còng kia, hung hăng bổ xuống một kiếm, huyết vụ trước một bước bao phủ về phía lão giả.</w:t>
      </w:r>
    </w:p>
    <w:p>
      <w:r>
        <w:t>Oành oành đùng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