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Đuổi giết đã từng là khi nào, đầu Thâm Uyên U Xà này mặc kệ là ở thời viễn cổ hay là bí mật gì, đều là tồn tại cấp bậc bá chủ một phương, thống trị ngàn vạn sinh linh, khống chế sinh tử của chúng nó. Ai ngờ tới hôm nay lại bị một con sâu con kiến nhỏ bé nhân loại đuổi giết.</w:t>
      </w:r>
    </w:p>
    <w:p>
      <w:r>
        <w:t>Nếu như đây là thời kỳ toàn thịnh của viễn cổ thì cho dù U Xà có phun ra một hơi cũng có thể trực tiếp giết chết Triệu Vô Tà. Thế nhưng hiện tại, nó không thể không tránh né Triệu Vô Tà đuổi giết. Giờ có lẽ là lúc nó suy yếu nhất từ khi sinh ra đến giờ, vô số thần thông vô cùng mạnh mẽ cũng không thể thi triển ra được.</w:t>
      </w:r>
    </w:p>
    <w:p>
      <w:r>
        <w:t>Thậm chí ngay cả trốn chạy cũng chỉ có thể dùng độn quang đơn giản, thân thể của nó cũng bị Triệu Vô Tà làm bị thương nặng. Mặc dù trong máu thịt ẩn chứa lực lượng cường hoành vô cùng, nhưng nó lại không thể sử dụng mảy may. Triệu Vô Tà hình như cũng biết điểm này, không nhanh không chậm theo sau nó, giống như mèo vờn chuột.</w:t>
      </w:r>
    </w:p>
    <w:p>
      <w:r>
        <w:t>Khí tức càng ngày càng hỗn loạn, thương thế của U Xà vực sâu nặng đến không thể tưởng tượng nổi, vô tận năm tháng ăn mòn không phải chỉ cần thời gian dài gấp mấy năm là có thể tu dưỡng xong. Lúc này trêu chọc Triệu Vô Tà chính là lý do cái chết của hắn ta.</w:t>
      </w:r>
    </w:p>
    <w:p>
      <w:r>
        <w:t>Thân hình U Xà bỗng nhiên dừng lại, lúc này thân thể nó cũng chỉ còn lại có mấy trăm trượng, hơn nữa cũng là tàn phá không chịu nổi. Từ thân thể đứt gãy ở giữa, một đoạn khác đã rơi vào trong tay Triệu Vô Tà. Đầu rắn cực lớn quay ngược lại, đối mặt với Triệu Vô Tà, mặc dù đã là nỏ mạnh hết đà nhưng dù sao vẫn là hung thú viễn cổ, U Xà dưới vực sâu mà giãy dụa thì không đơn giản chỉ là thú bị nhốt trong đó.</w:t>
      </w:r>
    </w:p>
    <w:p>
      <w:r>
        <w:t>Nếu Triệu Vô Tà còn không chịu buông tha cho nó, có lẽ một khắc sau con súc sinh này sẽ liều mạng thôi.</w:t>
      </w:r>
    </w:p>
    <w:p>
      <w:r>
        <w:t>Vẫn là ở sâu dưới đáy biển như cũ, bất quá trước mặt Triệu Vô Tà còn có một rãnh biển cực lớn u ám, chỉ cần nhìn nước biển đen như mực cũng có thể biết sâu bao nhiêu. Bên trong truyền đến rất nhiều khí tức âm hàn, mục nát. Loại rãnh biển này không thường thấy, sau khi thân hình Triệu Vô Tà hiển hiện, ánh mắt như có chút đăm chiêu nhìn thoáng qua rãnh biển sau lưng U Xà ở vực sâu.</w:t>
      </w:r>
    </w:p>
    <w:p>
      <w:r>
        <w:t>Nhân loại, chúng ta làm một cái giao dịch, như thế nào</w:t>
      </w:r>
    </w:p>
    <w:p>
      <w:r>
        <w:t>Lời vừa ra khỏi miệng, sắc mặt Triệu Vô Tà sửng sốt, ngay lập tức lộ ra nụ cười lạnh.</w:t>
      </w:r>
    </w:p>
    <w:p>
      <w:r>
        <w:t>Bổn tọa nói cho ngươi biết bí mật của bí giới, ngươi lập tức rời đi như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