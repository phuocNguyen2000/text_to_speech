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hữu, ngươi rốt cuộc là ai</w:t>
      </w:r>
    </w:p>
    <w:p>
      <w:r>
        <w:t>Trên mặt lão giả này xuất hiện vẻ ngưng trọng, mặc dù khí thế ở nửa đường sinh ra nhưng trong mắt hắn vẻ tàn khốc vẫn không thể che dấu được. Lão giả nguyên bản cực kỳ bình thường nhưng lúc này., Nhưng hoàn toàn chỉ là một cường giả tuyệt thế. Triệu Vô Tà so với lúc ở Vong Tình Động Thiên, đã là thần thông tăng mạnh, nhưng đối mặt với lão giả này, cũng không dám cam đoan có thể đánh thắng, cho dù là cường giả cỡ Không Ương chân Nhân và Hận Thiên Ma Đế, chỉ sợ cũng không phải là đối thủ của lão này.</w:t>
      </w:r>
    </w:p>
    <w:p>
      <w:r>
        <w:t xml:space="preserve">Hừ </w:t>
      </w:r>
    </w:p>
    <w:p>
      <w:r>
        <w:t>Trên mặt Triệu Vô Tà xuất hiện một tia lãnh sắc, thân thể đột nhiên chấn động, một cỗ sát khí từ trên người hắn phát ra, khí thế lăng lệ ác liệt trong đó không kém chút nào so với khí thế lão giả vừa bộc phát ra. Sau khi bộc phát ra, một đường đánh tới lão giả kia, hư không dọc đường lập tức bị nghiền nát.</w:t>
      </w:r>
    </w:p>
    <w:p>
      <w:r>
        <w:t>Thần thông huyết mạch.</w:t>
      </w:r>
    </w:p>
    <w:p>
      <w:r>
        <w:t>Lão già kia sau khi cảm nhận được sát khí trên người Triệu Vô Tà, sắc mặt lập tức biến đổi, há mồm phun ra bốn chữ. Cũng chính là bốn chữ này, khí thế cực kỳ mạnh mẽ của Triệu Vô Tà đánh tới trước mặt lão liền tiêu tán, xốc mũ trùm của lão giả kia xuống, lộ ra một cái đầu tóc trắng xoá. Tóc trắng đã kéo tới dưới chân lão giả, nhìn qua trông thật già nua giống như một người đang bò ra từ trong quan tài.</w:t>
      </w:r>
    </w:p>
    <w:p>
      <w:r>
        <w:t>Triệu gia bất quá chỉ là thấm nhuần trăm năm thời gian của ngươi mà thôi, nếu như lão đầu ngươi còn dây dưa không rõ ràng, Triệu gia ta sẽ trả một cái giá lớn, cũng muốn xem thấu tất cả bí mật trong đáy lòng ngươi, không tin, ngươi cứ việc thử đi.</w:t>
      </w:r>
    </w:p>
    <w:p>
      <w:r>
        <w:t>Ánh mắt Triệu Vô Tà lóe lên tàn khốc, lúc này hắn ta cũng không còn kiên nhẫn nữa. Sau khi nói xong hắn ta không hề quan tâm đến lão già kia nữa mà đi về phía dòng suối nhỏ, bước chân đạp trên hư không, phát ra âm thanh đùng đùng, vang vọng khắp hư không, tựa như một cái trống lớn bên trong, nổi lên không ngừng.</w:t>
      </w:r>
    </w:p>
    <w:p>
      <w:r>
        <w:t>Nghe xong lời Triệu Vô Tà nói, vẻ tàn khốc trong mắt lão giả kia lập tức biến mất, khí tức trên người cũng biến mất. Lão khôi phục bộ dáng lúc trước, cười nhạt một tiếng với Triệu Vô Tà nói: Tiểu hữu đừng giận, là lão hủ đường đột.</w:t>
      </w:r>
    </w:p>
    <w:p>
      <w:r>
        <w:t>Lời nói của lão già Triệu Vô Tà không có chút ý tứ nào để nghe, tự mình đi đến dòng suối nhỏ đen kịt kia. Lão giả cười khổ một tiếng, trải qua vạn năm cũng là lần đầu tiên lão gặp được người khó chơi như vậy. Đây cũng là lần đầu tiên bị nhìn thấu một số bí mật, mà thực lực tên Triệu Vô Tà này lại không kém hắn ta bao nhiêu, dùng sức mạnh cũng không làm gì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