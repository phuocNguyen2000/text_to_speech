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tay chấn động, Hạo Nhiên Kiếm Tôn nắm phi kiếm mạnh mẽ rung rung cổ tay, lúc này thanh phi kiếm tản ra khí tức cuồn cuộn vô tận đang khảm lên cổ đứa trẻ xấu. Cái đầu dữ tợn vô cùng đã gãy mất một nửa, những cái đầu còn lại treo ngược trên cổ, nhìn qua kinh khủng hơn bất cứ lúc nào.</w:t>
      </w:r>
    </w:p>
    <w:p>
      <w:r>
        <w:t>Sóng ánh mờ ảo</w:t>
      </w:r>
    </w:p>
    <w:p>
      <w:r>
        <w:t>Nửa cái đầu muốn chặt xuống, nhưng miệng của đứa bé xấu xí này lại phát ra tiếng cười khó nghe. Bây giờ nghe lại, bầu không khí càng thêm dữ tợn đáng sợ. Lúc này một bàn tay của hài đồng xấu xí, liền từ ngực Hạo Nhiên Kiếm Tôn vươn tới, ở lòng bàn tay hắn. Một trái tim đỏ thẫm đang chậm rãi nhảy lên, còn có từng tia hơi nóng bốc lên.</w:t>
      </w:r>
    </w:p>
    <w:p>
      <w:r>
        <w:t>Màu xám tro dần xuất hiện trên mặt, Hạo Nhiên Kiếm Tôn cúi đầu nhìn trái tim mình bị một cánh tay nắm lấy, trong đầu cảm giác lạnh lẽo không thể áp chế tùy ý lan tràn ra. Ở phía sau hắn, thân thể hài đồng xấu xí càng thêm thê thảm, một cánh tay đã biến mất.</w:t>
      </w:r>
    </w:p>
    <w:p>
      <w:r>
        <w:t>Cánh tay vừa rồi tự nổ, không chỉ làm Hạo Nhiên Kiếm Tôn bị thương, ngay cả bản thân hắn cũng bị đánh nát nửa người.</w:t>
      </w:r>
    </w:p>
    <w:p>
      <w:r>
        <w:t>Mặc dù như thế, nhưng trong miệng hài đồng vẫn phát ra tiếng cười cực kỳ khó nghe.</w:t>
      </w:r>
    </w:p>
    <w:p>
      <w:r>
        <w:t>Năm ngón tay hung hăng nắm chặt, trái tim yếu ớt kia vỡ nát thành thịt vụn tứ tán, màu xám tro trên mặt Hạo Nhiên Kiếm Tôn lan tràn đến cả khuôn mặt. Sinh cơ trong cơ thể Hạo Nhiên Kiếm Tôn nhanh chóng mất đi, trong ánh mắt kinh hãi vô cùng của mọi người, thân thể Hạo Nhiên Kiếm Tôn biến thành một cỗ thi thể.</w:t>
      </w:r>
    </w:p>
    <w:p>
      <w:r>
        <w:t>Bành</w:t>
      </w:r>
    </w:p>
    <w:p>
      <w:r>
        <w:t>Vẫn là một tiếng nổ vang, đan điền Hạo Nhiên Kiếm Tôn bị phá ra một cái lỗ lớn, Nguyên Anh trong suốt cầm một thanh phi kiếm trong tay. Khuôn mặt nhỏ nhắn lộ ra vẻ kinh hoảng, hóa thành lưu quang, nháy mắt biến mất.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