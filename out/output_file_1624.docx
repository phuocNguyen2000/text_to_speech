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Tức quá hóa cười.</w:t>
      </w:r>
    </w:p>
    <w:p>
      <w:r>
        <w:t>Vợ chồng Vong Tình, ha ha ha Lão bà nương, Lão bà nương. Nhiều năm rồi không thấy trong mắt không coi ai ra gì. Một tên tuổi ma đạo lục đại Ma Đế của ngươi có thể dọa ta, quả thực là nực cười. Nực cười tới cực điểm. Hôm nay ta dùng Vô Cấu Chung Hoàn làm tiền đặt cược, nhìn xem ngươi có thể lấy được không. Thắng, Vô Cấu Chung Hoàn là của ngươi, Triệu gia ta mặc ngươi xử trí. Còn có thứ trong Vô Cấu Chung Hoàn kia cũng là của ngươi</w:t>
      </w:r>
    </w:p>
    <w:p>
      <w:r>
        <w:t>Nói tới đây Triệu Kỳ đột nhiên khựng lại, trong tay gã xuất hiện một thứ giống như mộ thược.</w:t>
      </w:r>
    </w:p>
    <w:p>
      <w:r>
        <w:t>Nếu như thua, lão bà nương vong tình. Tất cả mọi thứ trên xe đều thuộc về Triệu gia ta. Thế nào, lão bà nương. Có dám cược hay không, tiểu bà nương.</w:t>
      </w:r>
    </w:p>
    <w:p>
      <w:r>
        <w:t>Triệu Vô Tà lúc này tùy ý mà đơn thương độc mã ở trong Vong Tình Động Thiên rống to lên với Vong Tình Ma Đế. Không chỉ không chút tôn kính mà còn trào phúng cực điểm, lời nói ra quả thực khiến chúng nữ tu Vong Tình Động Thiên sắc mặt đại biến. Ánh mắt nhìn về phía Triệu Vô Tà.</w:t>
      </w:r>
    </w:p>
    <w:p>
      <w:r>
        <w:t>Cuối cùng hai mươi lăm kết cục rồi biến mất.</w:t>
      </w:r>
    </w:p>
    <w:p>
      <w:r>
        <w:t>Hận không thể đem hắn ta ăn vào trong bụng.</w:t>
      </w:r>
    </w:p>
    <w:p>
      <w:r>
        <w:t>Nói đến cũng buồn cười, vong tình động thiên. Công pháp tu luyện là vong tình. Bình thường, nữ tu Vong Tình động thiên đều là loại tiên tử không dính khói lửa nhân gian. Không chút tình cảm ba động, nhưng là vào lúc này, bị Triệu Vô Tà nói hai ba câu liền tan rã.</w:t>
      </w:r>
    </w:p>
    <w:p>
      <w:r>
        <w:t>Nếu bây giờ Triệu Vô Tà nói ra những lời này, còn có tiền đặt cược lan truyền ra ngoài, chỉ sợ toàn bộ Thiên Vân Đại Lục cũng sẽ nổi bật hơn những tông chủ tông môn đại phái kia. Hung danh của hắn cũng sẽ tăng lên một tầng nữa.</w:t>
      </w:r>
    </w:p>
    <w:p>
      <w:r>
        <w:t>Tiền đặt cược là một món bán ma bảo, còn có một cái mộ thược, còn có mạng của một vị cường giả Nguyên Anh. Thế nhưng bên Vong Tình Động Thiên, trả giá cũng chỉ là một món bán ma bảo, còn có Thải Vân tước giá và người trong đó nữa.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