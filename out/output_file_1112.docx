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Hoàng sa mãng từng khiến ma đạo một vị Luyện khí tông sư thiếu nó một cái nhân tình, cuối cùng vị luyện khí tông sư kia vì trả nhân tình, thay hoàng sa mãng luyện chế một kiện thượng phẩm huyền khí bảo vật. Chính là hai thanh dao găm, tài liệu dùng để luyện chế đó là Hoàng sa mãng lúc tấn thăng tới Kết đan kỳ.</w:t>
      </w:r>
    </w:p>
    <w:p>
      <w:r>
        <w:t>Bộ răng nanh kia đã được luyện chế thành một bộ yêu binh có cấp bậc thượng phẩm huyền khí, uy lực còn mạnh mẽ hơn không biết bao nhiêu lần, ngay cả kịch độc bên trong chiếc răng độc cũng càng thêm kịch liệt. Nếu để hai con dao găm cọ qua một chút, cho dù người trung niên kia có tu vi Kết Đan Đại viên mãn, chỉ sợ hành động cũng sẽ xuất hiện một tia ngưng trệ.</w:t>
      </w:r>
    </w:p>
    <w:p>
      <w:r>
        <w:t>Chém giết giữa cường giả, một tơ một hào ngưng trệ, chỉ sợ sẽ đánh mất tính mệnh. Trung niên nhân này chính là tông chủ Quy Long tông, Khánh Long chân nhân, tu vi kết đan đại viên mãn. Lúc mười vạn yêu thú vây quanh Quy Long tông, hắn vừa vặn bế quan kết thúc đi ra, vừa nhìn sơn môn nhà mình bị yêu thú vây quanh.</w:t>
      </w:r>
    </w:p>
    <w:p>
      <w:r>
        <w:t>Mà khi đó hộ sơn đại trận còn chưa hoàn toàn vận chuyển, khiến cho tiếng gầm gừ của hoàng sa mãng tiến vào, không biết bao nhiêu đệ tử cấp thấp bị thương. Có lẽ còn có đệ tử bị thương căn cơ, là hắn lập tức nổi giận, liền xông ra. Bất quá hắn cũng không sợ hãi. Mười vạn yêu thú thì sao chứ, hộ sơn đại trận của Quy Long tông chính là địa hộ sơn đại trận của thập đại môn phái tiên đạo.</w:t>
      </w:r>
    </w:p>
    <w:p>
      <w:r>
        <w:t>Quy Long đại trận chính là hộ sơn đại trận của Quy Long tông, chính là một vị cường giả Nguyên Anh lúc trước Quy Long chân nhân. Lúc sáng lập Quy Long tông đã hao hết tâm huyết mấy trăm năm bày ra đại trận này, cho dù có so sánh với những thế lực siêu cấp trên Thiên Vân đại lục này thì uy lực của tòa đại trận này cũng không kém chút nào.</w:t>
      </w:r>
    </w:p>
    <w:p>
      <w:r>
        <w:t>Cũng bởi vì có Quy Long đại trận tồn tại nên trung niên mới trắng trợn ra đối mặt với mười vạn yêu thú, đáng tiếc hắn vẫn đánh giá thấp sự âm hiểm và độc ác của mười vạn yêu thú trong núi lớn.</w:t>
      </w:r>
    </w:p>
    <w:p>
      <w:r>
        <w:t>Thủ lĩnh sa mãng cũng không nói một câu nào, động thủ liền đánh lén ra tay.</w:t>
      </w:r>
    </w:p>
    <w:p>
      <w:r>
        <w:t>Hây</w:t>
      </w:r>
    </w:p>
    <w:p>
      <w:r>
        <w:t>Khẽ quát một tiếng, trung niên nhân cùng hoàng sa mãng thủ lĩnh đều là kết đan đại viên mãn tu vi, chém giết tự nhiên không có khả năng vì một lần đánh lén mà chấm dứt. Trung niên nhân thân hình cong cong thành một đường cong quỷ dị, sau đó đột nhiên há mồm, mắt thường có thể thấy được sóng âm lập tức từ trong miệng hắn tản ra.</w:t>
      </w:r>
    </w:p>
    <w:p>
      <w:r>
        <w:t>Grào.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