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một trăm chín mươi mốt, Phong Vụ sơn trang.</w:t>
      </w:r>
    </w:p>
    <w:p>
      <w:r>
        <w:t>Tâm Vô Tà đứng ở sương khói nồng đậm, hai mắt nhìn chăm chú phía dưới, tử đinh quan đang căng ra Trần Lục Vũ. Cảnh tượng ánh mắt đáng lẽ vô cùng xinh đẹp che đậy Triệu Vô Tà, nhưng theo Triệu Vô Tà thấy, lại có một tia mùi máu nhàn nhạt vờn quanh ở phía dưới, bao phủ, khiến người ta cảm thấy rất quái dị.</w:t>
      </w:r>
    </w:p>
    <w:p>
      <w:r>
        <w:t>Tử Linh Điệp</w:t>
      </w:r>
    </w:p>
    <w:p>
      <w:r>
        <w:t>Nhẹ nhàng phun ra ba chữ. Ánh mắt Triệu Vô Tà trở nên quỷ dị, khóe miệng nhếch lên một nụ cười kỳ dị. Trong khi khí đen quay cuồng, hai chân Triệu Vô Tà chậm rãi đi xuống phía dưới, hư không bị hắn đạp qua tạo thành từng tầng rung động. Như hắn ta đạp trên mặt nước, lại giống như đang đứng trong hư không một bậc thang bằng nước.</w:t>
      </w:r>
    </w:p>
    <w:p>
      <w:r>
        <w:t>Hắn vốn không cao lắm, chớp mắt hắn đã đi vào trong sương mù dày đặc. Cảnh tượng phía dưới càng thêm rõ ràng. Toàn bộ cảnh tượng xuất hiện trong đầu Triệu Vô Tà.</w:t>
      </w:r>
    </w:p>
    <w:p>
      <w:r>
        <w:t>Bên trong.</w:t>
      </w:r>
    </w:p>
    <w:p>
      <w:r>
        <w:t>Phong Vụ sơn trang</w:t>
      </w:r>
    </w:p>
    <w:p>
      <w:r>
        <w:t>Bốn chữ to vô cùng được khắc vào một đền thờ. Khối bài phường lơ lửng trên không trung tỏa ra ánh sáng trắng nhàn nhạt. Sương mù vờn quanh ở phía trên, nhìn qua rất là mê huyễn. Hơn nữa dưới cổng đền là một tòa sơn trang vô cùng to lớn. Hơn một ngàn phòng ốc rải đầy toàn bộ sơn trang.</w:t>
      </w:r>
    </w:p>
    <w:p>
      <w:r>
        <w:t>Nơi này là một chỗ kỳ lạ, bốn chữ Phong Vụ sơn trang cũng cực kỳ thỏa đáng.</w:t>
      </w:r>
    </w:p>
    <w:p>
      <w:r>
        <w:t>Nhưng mà hiện tại, nơi này tựa hồ gặp một ít sự tình không ổn lắm. Hồ điệp màu tím bay múa đầy trời mặc dù mỹ lệ dị thường, nhưng lại hoàn toàn không hợp với tòa sơn trang này, hơn nữa những con bướm màu tím này mang theo khí tức cực kỳ nguy hiểm, bay múa quanh tòa sơn trang này. Phía trước cái đền thờ kia có một con bướm màu tím cực lớn chớp động bốn cánh.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