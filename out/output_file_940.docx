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tính thức tỉnh, tâm tính thiện lương trong lòng hắn bị áp chế. Hắn dùng một giọt tinh huyết viễn cổ hung thú, đem chính mình ngụy trang thành một yêu thú Kết Đan hậu kỳ. Hơn nữa là loại yêu thú cường đại dính huyết mạch hung thú viễn cổ, mười vạn ngọn núi lớn, nối liền vô tận đại dương, yêu thú vô số.</w:t>
      </w:r>
    </w:p>
    <w:p>
      <w:r>
        <w:t>Không phải không có yêu thú dính huyết mạch thượng cổ hung thú, mà giống như điện chủ Thiên Lang điện, Khiếu Nguyệt Thiên Lang. Cũng lây nhiễm huyết mạch hung thú viễn cổ, thậm chí là kế thừa huyết mạch hung thú viễn cổ, vô cùng mạnh mẽ.</w:t>
      </w:r>
    </w:p>
    <w:p>
      <w:r>
        <w:t>Triệu Vô Tà ở Thiên Lang điện mặc dù chỉ hiển lộ một chút khí thế, nhưng thật ra mỗi một con yêu thú trong đó đều biết đến sự tồn tại của Triệu Vô Tà, trong lòng đều có ý nghĩ kiêng kị. Chẳng qua bởi vì trước mặt hắn ta có hắc khí cuồn cuộn, ai cũng không biết tu vi chân thật của Triệu Vô Tà chứ đừng nói đến bộ mặt thật của Triệu Vô Tà.</w:t>
      </w:r>
    </w:p>
    <w:p>
      <w:r>
        <w:t>Nếu là hơn mười con yêu thú hoặc điện chủ Thiên Lang điện, biết có một tu sĩ nhân loại trà trộn vào giữa chúng. Còn là yêu thú cường đại bá chủ một phương, khẳng định sẽ lập tức phát cuồng, sau đó xé Triệu Vô Tà thành mảnh nhỏ.</w:t>
      </w:r>
    </w:p>
    <w:p>
      <w:r>
        <w:t>Ha ha ha</w:t>
      </w:r>
    </w:p>
    <w:p>
      <w:r>
        <w:t>Ma khí tung hoành, hắc quang bùng lên, trận trận tiếng cười điên cuồng vang vọng trong không trung. Thân hình Triệu Vô Tà đột nhiên kéo dài vặn vẹo, trong nháy mắt vượt qua cự ly thật lớn, biến mất cuối chân trời.</w:t>
      </w:r>
    </w:p>
    <w:p>
      <w:r>
        <w:t>Sau nửa ngày, rìa đầm lầy chín vạn dặm, bầu trời nơi này bỗng nhiên cũng vang lên tiếng vang ầm ầm. Một đạo hắc quang từ đằng xa phóng tới, mang theo một mảng lớn hắc khí, quả nhiên là ma vân cuồn cuộn. Giống như một cự bích ma đạo hàng lâm, trong đó lại mang theo vô tận hung sát khí, tựa như bên trong có một đầu Thâm Uyên ma thú.</w:t>
      </w:r>
    </w:p>
    <w:p>
      <w:r>
        <w:t>Vùng đầm đen chín vạn dặm vừa mới yên lặng không bao lâu lại náo nhiệt hẳn lên, một đạo hắc quang mang theo thanh thế cực lớn xuất hiện trên không trung của đầm lầy.</w:t>
      </w:r>
    </w:p>
    <w:p>
      <w:r>
        <w:t>Hắc quang tan hết, hắc khí nồng đậm cũng tiêu tán vô hình. Bầu trời xuất hiện một bóng người. Mái tóc dài xõa tung trên vai, trên khuôn mặt thanh tú mang theo nụ cười tà dị, chẳng những không phá hư khí chất thanh tú của hắn mà ngược lại còn xuất hiện thêm một loại khí chất rất tà dị.</w:t>
      </w:r>
    </w:p>
    <w:p>
      <w:r>
        <w:t>Trên người vẫn mặc áo vải, hai chân trần, đứng trong hư không. Nhìn xuống mặt đất đen kịt phía dưới, chín vạn dặm trong hắc đầm, lãnh địa của Triệu Vô Tà hắn ta. Khóe miệng cong cong tà dị, nếu như nhìn kỹ, dưới làn da Triệu Vô Tà có một tia quang mang màu đen lưu chuyển.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