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Mười vạn súc sinh đại sơn, trước sơn môn chôn xương Thần Tiêu Đạo. Cũng coi như có đi tìm chết đi.</w:t>
      </w:r>
    </w:p>
    <w:p>
      <w:r>
        <w:t>Tông chủ Thần Tiêu đạo tông cực kỳ căm hận những yêu thú Thiên Lang điện này, nếu không phải tu sĩ Chân Ương môn xuất hiện, chắc chắn lần này Thần Tiêu đạo tông sẽ trải qua một trận hạo kiếp. Tuy rằng không đến mức bị hủy diệt, nhưng chỉ sợ sẽ kinh động đến vị cường giả tối cao kia.</w:t>
      </w:r>
    </w:p>
    <w:p>
      <w:r>
        <w:t>Khi hắn làm tông chủ, sự tình xảy ra như này hắn không thể không cực hận đám yêu thú này.</w:t>
      </w:r>
    </w:p>
    <w:p>
      <w:r>
        <w:t>Lôi đình</w:t>
      </w:r>
    </w:p>
    <w:p>
      <w:r>
        <w:t>Bọn họ lần lượt đọc bí thuật thứ hai trăm năm mươi bảy.</w:t>
      </w:r>
    </w:p>
    <w:p>
      <w:r>
        <w:t>Hạ lưới xuống, sát ý cuồng phong, khoảnh khắc sau mấy vạn yêu thú còn lại kia sẽ phải chết. Bất luận là Thanh Kỳ hay Thiên Lang điện chủ, giờ phút này đều bị cuốn lấy, không thoát thân được, căn bản là không cứu được bọn chúng. Về phần những yêu thú khác, ngay cả tư cách tham dự cũng đều không có.</w:t>
      </w:r>
    </w:p>
    <w:p>
      <w:r>
        <w:t>Tuy rằng Kết Đan Đại viên mãn cùng Nguyên Anh kỳ chỉ kém một cấp, nhưng chỉ có một điểm chênh lệch đó, quả thực chính là chênh lệch như trời với đất. Hoàn toàn không thể vượt qua. Hơn mười vị cường giả Kết Đan Đại viên mãn mang theo ánh mắt sợ hãi nhìn lôi võng kia chậm rãi hạ xuống. Cảm nhận được uy áp của cường giả Nguyên Anh tông chủ trên người Thần Tiêu Đạo Tông, không dám tiến lên.</w:t>
      </w:r>
    </w:p>
    <w:p>
      <w:r>
        <w:t>Yêu thú gào thét thê lương từng tiếng vang lên. Những con yêu thú này hung tàn vô cùng, khát máu giết chóc. Nhưng dưới sự uy hiếp của tử vong, vẫn là ra tiếng gầm rú vô cùng thê lương, trong vòng vạn dặm đều có thể nghe được. Ngoài lôi võng, tu sĩ yêu thú đều nghe thấy rõ ràng vô cùng.</w:t>
      </w:r>
    </w:p>
    <w:p>
      <w:r>
        <w:t>Trơ mắt nhìn lôi võng chậm rãi hạ xuống, tiếng sấm ầm ầm ầm vang vọng trời cao. Những yêu thú bên ngoài lưới sét đều có một loại cảm giác thỏ chết hồ bi, đối mặt với uy áp của cường giả Nguyên Anh. Căn bản là hoàn toàn không thể phản kháng, kém một bước chính là một trời một vực. Trên mặt những đệ tử Thần Tiêu đạo tông kia lại lộ ra vẻ vui mừng.</w:t>
      </w:r>
    </w:p>
    <w:p>
      <w:r>
        <w:t>Cái gọi là tiên đạo từ bi, cũng chỉ là chuyện cười mà thôi. Tiên đạo và ma đạo không khác gì nhau, đều là gà trộm chó, nửa đường cướp đoạt bảo chỉ là một loại quang minh chính đại, một kẻ dối trá bí ẩn mà thôi. Trước đó tu sĩ chết dưới miệng đám yêu thú này không biết bao nhiêu, tướng chết cũng thê thảm vô cùng, đều là cứng rắn xé rách sau đó ngay cả thân thể cũng bảo tồn không được bị nuốt chửng sạch sẽ.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