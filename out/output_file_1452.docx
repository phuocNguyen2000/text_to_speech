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phun ra một ngụm máu đỏ thẫm, lần này không chỉ là bản thân người trung niên mặt chuột mà còn ngay cả cái kia. Áo bào đen trên người lão giả Kết Đan hậu kỳ cũng bị huyết dịch nhuộm đỏ.</w:t>
      </w:r>
    </w:p>
    <w:p>
      <w:r>
        <w:t>Hừ, nuốt vào cho ta!</w:t>
      </w:r>
    </w:p>
    <w:p>
      <w:r>
        <w:t>Lão giả Kết Đan hậu kỳ đầy người khí tức hung hãn, vừa nhìn đã biết không phải hạng người dễ đối phó. Trung niên mặt chuột phun ra huyết dịch nhiễm đỏ áo bào, trên mặt nhất thời hiện ra tức giận, bất quá lại nhớ tới lời lão vừa mới nói ra. nộ khí trong lòng bị lão cưỡng ép áp chế xuống, đồng thời lòng bàn tay lóe lên hào quang, một viên đan dược toàn thân màu đỏ son bị lão ném tới trong tay trung niên mặt chuột.</w:t>
      </w:r>
    </w:p>
    <w:p>
      <w:r>
        <w:t>Sau đó sẽ lại mặc kệ hắn, chỉ là đem độn quang thi triển ra, đem thân hình trung niên nhân mặt chuột toàn bộ vây vào trong độn quang, hai người vội vã đi tới trung tâm cung điện lớn nhất kia. Lúc này trung niên nhân mặt chuột cũng đem viên thuốc kia nuốt vào, khí tức trên người bắt đầu trở nên an ổn.</w:t>
      </w:r>
    </w:p>
    <w:p>
      <w:r>
        <w:t>Đan dược thượng phẩm.</w:t>
      </w:r>
    </w:p>
    <w:p>
      <w:r>
        <w:t>Trên khuôn mặt xấu xí của người trung niên mặt chuột xuất hiện vẻ kích động, thương thế của hắn vì viên đan dược thượng phẩm mà bắt đầu khôi phục. Lưu gia chẳng qua chỉ là một gia tộc ma đạo có thực lực trung đẳng, tuy rằng trong gia tộc cũng có đan dược thượng phẩm, nhưng đều là của gia chủ nhà, rất ít người có thể tới tay hắn.</w:t>
      </w:r>
    </w:p>
    <w:p>
      <w:r>
        <w:t>Lão giả Kết Đan hậu kỳ kia vừa thấy vẻ kích động trên mặt trung niên nhân mặt chuột, khóe miệng càng thêm đậm vẻ khinh bỉ. Nhưng khóe mắt cũng hiện lên một tia tiếc nuối, thượng phẩm đan dược, cho dù là hắn cũng không nhiều lắm. Hôm nay lại lãng phí trên người một phế vật, nếu không phải tin tức hắn nói, chỉ lẳng lặng hắn đã sớm nói ra.</w:t>
      </w:r>
    </w:p>
    <w:p>
      <w:r>
        <w:t>Cuối cùng hai người chia ra mà đánh cuộc một trăm năm mươi âm cuối cùng.</w:t>
      </w:r>
    </w:p>
    <w:p>
      <w:r>
        <w:t>Hắn ném đi.</w:t>
      </w:r>
    </w:p>
    <w:p>
      <w:r>
        <w:t>Vừa rồi, hắn cũng nghe rõ Lưu gia bị hủy diệt như thế nào, trong lòng hoảng hốt không lo được thứ gì khác mà dẫn theo hắn đi gặp gia chủ. Hắn xem ra, hiện tại trung niên nhân mặt chuột, ngay cả kết đan kỳ cũng không giữ được, tên phế vật phí hắn một viên thượng phẩm đan dược, quả thực có thể Bành.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