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Tuy rằng thực lực cường giả Nguyên Anh vô cùng mạnh mẽ, bình thường một ánh mắt có thể khiến một vài cường giả mất đi dũng khí để vĩnh viễn lựa chọn khuất phục. Nhưng giờ phút này Triệu Vô Tà đã không còn như thế nữa, thực lực đã sớm có thể ngạnh kháng với khí thế của cường giả Nguyên Anh, mặc dù không phải là đối thủ nhưng vẫn có thể chịu được một đạo ánh mắt, ít nhất sẽ không bị thương.</w:t>
      </w:r>
    </w:p>
    <w:p>
      <w:r>
        <w:t>Cảm nhận được sát khí lăng lệ ác liệt trong ánh mắt Triệu Vô Tà, Triệu Vô Tà chỉ âm thầm cười cười, sau đó gương mặt lạnh lẽo cúi đầu không nói gì nữa. Vừa lúc tiếng nói lạnh nhạt kia lại vọng ra, ánh mắt vị cường giả Nguyên Anh kia mới thoáng dời đi.</w:t>
      </w:r>
    </w:p>
    <w:p>
      <w:r>
        <w:t xml:space="preserve">Vù </w:t>
      </w:r>
    </w:p>
    <w:p>
      <w:r>
        <w:t>Tiếng gió nổi lên, một đám người từ trong quang mang đi ra, sau đó đứng ở phía sau mấy chục vạn yêu thú. Dõi mắt nhìn lại, toàn bộ trời cao đều là người, một số yêu thú có thị lực rất tốt đếm sơ qua. Ước chừng hai mươi vạn tu sĩ, không nghĩ tới lúc này xuất hiện lại có tới hai mươi vạn.</w:t>
      </w:r>
    </w:p>
    <w:p>
      <w:r>
        <w:t>Toàn thân đều là tuyết trắng, thuần trắng đến một điểm tạp sắc cũng không thuần khiết. Quả thực cùng tuyết trắng kia là hoàn toàn màu, nếu không phải bởi vì giờ phút này bầu trời không mây, chỉ sợ là ai ở xa xa nhìn thấy hai mươi vạn người này. Đều tưởng là một đóa mây thật lớn vô cùng mà thôi, cũng sẽ không nghĩ tới là hai mươi vạn tu sĩ tu vi mạnh mẽ.</w:t>
      </w:r>
    </w:p>
    <w:p>
      <w:r>
        <w:t>Tu sĩ Tuyết quốc Triệu Vô Tà mặc đạo bào trắng như tuyết nghe thấy lời người mặc áo bào tím nói, nghĩ đến lúc trước khi ở Trịnh gia, Trịnh Phương nói với hắn ta. Lập tức nhớ tới lai lịch của hai mươi vạn tu sĩ này, khí tức lạnh như băng, đạo bào trên thân mỗi người đều là một màu tuyết trắng, ngay cả một chút tạp sắc cũng không có. Quả thực làm cho người ta than thở không thôi.</w:t>
      </w:r>
    </w:p>
    <w:p>
      <w:r>
        <w:t>Đứng ở phía trước hai mươi vạn người này, chính là một tiếng kêu kinh tán đi Triệu Vô Tà Cổ Nhãn thiếu niên mặc đạo bào trắng như tuyết. Mặc dù biểu tình lạnh như băng, nhưng bộ mặt đã được coi là cực kỳ xinh đẹp. Ngay cả tu sĩ tuấn tú nhất Thần Tiêu Đạo Tông ngàn năm qua như Triệu Vô Tà cũng từng gặp qua., So sánh với thiếu niên này, cũng có chút không bằng. Khác biệt lớn hơn chính là ở trên khí tức, thiếu niên này lạnh như băng, thế nhưng khí tức trên người lại làm cho người ta hít thở không thông.</w:t>
      </w:r>
    </w:p>
    <w:p>
      <w:r>
        <w:t>Chỉ cần bị ánh mắt của hắn nhìn lại một cái, lập tức cảm thấy thân thể đặt trong khối băng vạn năm, hàn khí vô cùng vô tận muốn xâm nhập từ xương cốt. Triệu Vô Tà thật sự không biết, thế gian này còn có loại thiếu niên này.</w:t>
      </w:r>
    </w:p>
    <w:p>
      <w:r>
        <w:t>Thanh Kỳ, ngươi lui binh ta sẽ không làm khó ngươi.</w:t>
      </w:r>
    </w:p>
    <w:p>
      <w:r>
        <w:t>Càng làm cho Triệu Vô Tà kinh ngạc hơn là, sau khi thiếu niên này xuất hiện, lại trực tiếp nói ra ý định đánh lui binh của mình. Đã chết một thân tín có thực lực đạt tới Kết Đan Đại viên mãn, thật vất vả mới có thể chiến thắng chém giết, để cho cường giả Nguyên Anh Thần Tiêu Đạo Tông mở miệng nhận thua. Hơn nữa còn mở ra cấm chế Lôi Trì, mắt thấy sắp sửa hủy diệt toàn bộ Thần Tiêu Đạo Tông. Thế nhưng hiện tại.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