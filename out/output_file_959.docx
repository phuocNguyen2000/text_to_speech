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Nếu thật sự để Triệu Vô Tà luyện ra trăm chung, lực lượng của hắn sẽ tăng vọt, chỉ sợ thật sự có thể đuổi kịp cường giả Nguyên Anh kỳ rồi. Thiếu tam chương, biết bù đắp cho sự đảm bảo của ta.</w:t>
      </w:r>
    </w:p>
    <w:p/>
    <w:p>
      <w:r>
        <w:t>Đầu tiên, một trăm bảy mươi tư chương, nước lũ yêu thú</w:t>
      </w:r>
    </w:p>
    <w:p>
      <w:r>
        <w:t>Nhị cổ kinh ghi lại dưới trướng bất sư của tiểu cổ, trong trời đất cải mệnh nhân thần kỳ sát lục thông đại đến không thể tưởng tượng nổi, dời núi lấp biển che khuất nhật nguyệt đều là bình thường, Triệu Vô Tà có thể luyện trăm chén. Khi hấp thu được thì lực lượng sẽ tăng vọt, không hề khác biệt so với cường giả cấp bậc Nguyên Anh chân nhân. Thậm chí còn có thể mạnh mẽ hơn, nhưng cách thiên ma đại đạo vẫn xa xôi vô cùng.</w:t>
      </w:r>
    </w:p>
    <w:p>
      <w:r>
        <w:t>Nhưng đối với Triệu Vô Tà bây giờ, đã là đủ rồi, luyện thành trăm chung ngày. Đó là ngày hắn tìm Vong Tình Ma Đế, Chu gia, Hoàng Tuyền Quỷ Giản báo thù. Phạm vị ngày đó, tì vết duy nhất trong tâm cảnh của Triệu Vô Tà sẽ biến mất. Đến lúc đó, Triệu Vô Tà tâm cảnh viên mãn mới có thể đi truy tìm Thiên Ma Chí Đạo.</w:t>
      </w:r>
    </w:p>
    <w:p>
      <w:r>
        <w:t>Ta đã thành ma rồi, ngày nào thì có quan hệ gì tới Thiên Ma nữa.</w:t>
      </w:r>
    </w:p>
    <w:p>
      <w:r>
        <w:t>Triệu Vô Tà dường như đang nói với không khí, lại giống như đang nói chuyện với hắn ta, ngồi ngay ngắn trên không trung. Tầng sương mù màu đen nhàn nhạt ở phía dưới nâng hắn ta đứng trên hư không, ánh mắt hắn ta vẫn đang chăm chú nhìn Huyết trì kia.</w:t>
      </w:r>
    </w:p>
    <w:p>
      <w:r>
        <w:t>Rột rột rột!</w:t>
      </w:r>
    </w:p>
    <w:p>
      <w:r>
        <w:t>Trong huyết trì không ngừng toát ra bọt nước màu máu, sau khi bay lên lại lập tức tan vỡ, tiếng xì xì không dứt bên tai. Độc Long tứ thú hóa thành bốn đạo hào quang đã rời phạm vi ngàn dặm, ở ngoài vạn dặm tận tình giết chóc, bản tính yêu thú của chúng dưới ảnh hưởng của huyết trùng hoàn toàn hiển hiện ra.</w:t>
      </w:r>
    </w:p>
    <w:p>
      <w:r>
        <w:t>Sát lục khát máu, vô số sinh linh trong đầm đen trong chín vạn dặm cũng sẽ không nghĩ tới, bọn chúng là một con sát tinh mới, so với bất kỳ một vị bá chủ nào trước kia đều muốn giết chóc, giống như những Phi Hoàng đi qua ruộng lúa kia, cái gì cũng đều muốn cướp đoạt sạch sẽ. Ba con yêu thú Kết Đan hậu kỳ, cộng thêm một con yêu thú Kết Đan Đại viên mãn.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