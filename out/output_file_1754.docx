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Giống như những mạch máu nhỏ bé, từ bên trong bộ xương vươn ra, giống như những sợi tơ nhện quấn quanh phía trên bộ xương. Sau khi những sợi tơ huyết hồng này xuất hiện, trên bộ hài cốt trắng bạch này sẽ bắt đầu lợi nhuận, nhìn thấy tốc độ sinh ra huyết nhục đầu lâu bắt đầu, Huyết Uyên, một mảnh tơ nhỏ màu đỏ kéo lên.</w:t>
      </w:r>
    </w:p>
    <w:p>
      <w:r>
        <w:t>Trong hư không truyền đến một thứ tựa như thanh âm rung động, hài cốt kia trải qua thời gian mấy hơi thở, vậy mà bắt đầu sinh ra nội tạng. Đầu lâu Triệu Vô Tà cũng xuất hiện, tóc dài đen nhánh trong nháy mắt cũng rũ xuống như thác nước.</w:t>
      </w:r>
    </w:p>
    <w:p>
      <w:r>
        <w:t>Hai mắt từ từ mở ra, thực vô hoa. Quả thực ngay cả một điểm mất mạng cũng không có. Phản phác quy chân, Triệu Vô Tà tựa như hóa thành một phàm nhân, một chút lực lượng cũng không có. Nhưng đó chỉ là ảo giác mà thôi, sâu trong ánh mắt Triệu Vô Tà, sát khí lạnh lùng vô cùng quấn lấy nhau.</w:t>
      </w:r>
    </w:p>
    <w:p>
      <w:r>
        <w:t>Trong cơ thể hắn, toàn thân xương cốt trên dưới vậy mà đều lóe ra quang mang đen kịt. Chỉ là những quang mang kia bị huyết nhục của Triệu Vô Tà che khuất, không cách nào phóng ra. Rốt cục bộ hài cốt của trọng sát thú cũng bị hắn luyện chế vào trong cơ thể, Triệu Vô Tà sau này chỉ sợ hành sự càng ngày càng không kiêng nể gì. Sát cốt tồn tại trong cơ thể không ai làm gì được hắn.</w:t>
      </w:r>
    </w:p>
    <w:p>
      <w:r>
        <w:t>Ít nhất hiện tại trong số những người mà Triệu Vô Tà đã gặp qua, không ai có thể làm gì được hắn. Gia chủ Chu gia không được thì Vụ Nô không được, cho dù là Vong Tình Ma Đế đã luyện hóa Tuyệt Tình thâm uyên của mình cũng không được. Chẳng qua bây giờ trên mặt Triệu Vô Tà lại không có vẻ kiêu ngạo.</w:t>
      </w:r>
    </w:p>
    <w:p>
      <w:r>
        <w:t>Ngón tay xẹt qua cổ tay khác của mình, trong khoảnh khắc đó bản thân hắn đã cảm ứng được khí tức Sát Cốt trong cơ thể. Cứng rắn đến mức không thể tin nổi, tiên khí ma bảo cũng không làm gì được.</w:t>
      </w:r>
    </w:p>
    <w:p>
      <w:r>
        <w:t>Thu ngón tay lại, khóe miệng Triệu Vô Tà mỉm cười, chậm rãi bước ra. Chỉ xích thiên nhai vạn Nhất một lát thế nhưng Triệu Vô Tà lại biến mất khỏi phiến hư không, ở một nơi cách đó ngàn dặm. Thân thể Triệu Vô Tà từ trong hư không đi ra, đây không phải thuấn di mà là xuyên thẳng qua hư không.</w:t>
      </w:r>
    </w:p>
    <w:p>
      <w:r>
        <w:t>Xuyên qua hư không đối với cường giả Nguyên Anh mà nói cũng không khó, nhưng Triệu Vô Tà không thi triển thần thông gì xuyên thẳng qua hư không mà hoàn toàn dùng nhục thân mạnh mẽ chen vào trong hư không kia. Sự huyền ảo trong đó, chỉ sợ cũng chỉ có Triệu Vô Tà mới có thể hiểu được.</w:t>
      </w:r>
    </w:p>
    <w:p>
      <w:r>
        <w:t>Nửa ngày sau, trong hồ chén ngàn dặm, hư không đột nhiên nứt ra một khe, từ trong đó đi ra một người, khuôn mặt thanh tú, là Triệu Vô Tà.</w:t>
      </w:r>
    </w:p>
    <w:p>
      <w:r>
        <w:t>Quay trở lại trong cốc trì, ánh mắt hắn không dừng lại ở những hồ nước đã trống rỗng kia bao lâu, mà là trực tiếp hướng thẳng tới huyết trì ở giữa. Hai chân hắn chậm rãi bước vào trong huyết trì, có một loại khí tức âm lãnh quỷ dị truyền đến, bất quá cũng chỉ là một cái chớp mắt mà thôi. Sau một khắc Triệu Vô Tà đã không thấy nữa, thân thể hoàn toàn hòa tan vào trong huyết trì.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