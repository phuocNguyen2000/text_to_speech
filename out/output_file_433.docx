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Năm đó từng lần bảy thành một, hai bên cùng nhau xem một lần.</w:t>
      </w:r>
    </w:p>
    <w:p>
      <w:r>
        <w:t>Rất nhiều người. Trịnh Ngạo vừa tiến vào đứng ở điện hạ, nói với lão giả rất uy nghiêm. Lão giả mặc trang phục bình thường, nhưng dưới miệng là một bộ râu dài màu trắng, trên mặt tuy có chút nếp nhăn. Nhưng toàn thân tản ra khí tức uy nghiêm, mày ngang rậm lại càng khiến lão nhìn không giống người tốt, đáng sợ nhất chính là ánh mắt của lão. Quả thực giống như lưỡi dao nhọn sắc bén, hung hăng khoét sâu trong tim mỗi người.</w:t>
      </w:r>
    </w:p>
    <w:p>
      <w:r>
        <w:t>Đứng ở trước mặt lão giả này, Trịnh Ngạo đại khí không dám thở ra một cái, toàn bộ những đệ tử trực hệ vẻ mặt ngạo mạn Trịnh gia kia cũng thu liễm lại rồi. Cả đám đều ngoan ngoãn như là bảo bảo bảo, thành thật đứng ở phía dưới điện hạ.</w:t>
      </w:r>
    </w:p>
    <w:p>
      <w:r>
        <w:t>Trịnh Ngạo vừa dứt lời, đại hán râu quai nón cùng Triệu Vô Tà tiến vào. Đại hán râu quai nón khí thế hùng hồn, không thua gì lão giả râu bạc, ánh mắt hai người chạm nhau. Nhất thời mọi người cảm giác toàn thân căng thẳng, áp lực cường đại từ trên thân hai người phát ra, trong lòng mọi người cảm giác áp lực phi thường.</w:t>
      </w:r>
    </w:p>
    <w:p>
      <w:r>
        <w:t>Ngoại trừ mấy lão Kết Đan Kỳ bình thường ra, mọi người còn lại đều cảm giác hô hấp có chút khó khăn, ngay cả Triệu Vô Tà cũng bị áp lực cường đại kia làm cho ngừng thở, nhưng Vô Cấu Chung Hoàn trên cổ tay hắn bỗng nhiên phát ra hắc mang nhàn nhạt, triệt tiêu sạch sẽ áp lực kia.</w:t>
      </w:r>
    </w:p>
    <w:p>
      <w:r>
        <w:t>Hô hấp buông lỏng, Triệu Vô Tà lập tức nhìn về phía hai người còn đang đối diện, tựa hồ không bị khí thế cường đại của đối phương ảnh hưởng. Hai người bình tĩnh nhìn nhau, một lát sau, lão giả râu bạc uy nghiêm chủ động dời ánh mắt đi.</w:t>
      </w:r>
    </w:p>
    <w:p>
      <w:r>
        <w:t>Tiểu Kiệt à, ngươi vẫn như thế, ài</w:t>
      </w:r>
    </w:p>
    <w:p>
      <w:r>
        <w:t>Không biết tại sao, Triệu Vô Tà ở trong mắt lão giả râu bạc trắng nhìn thấy một tia bất đắc dĩ, bất quá cũng chỉ trong nháy mắt mà thôi. Sau một khắc lão giả liền khôi phục khí thế hùng hồn, uy nghiêm như trước.</w:t>
      </w:r>
    </w:p>
    <w:p>
      <w:r>
        <w:t>Gia chủ không cần khách khí, Trịnh Ngọc không chịu nổi đâu.</w:t>
      </w:r>
    </w:p>
    <w:p>
      <w:r>
        <w:t>Hóa ra đại hán râu quai nón gọi là Trịnh Diêu, Triệu Vô Tà kỳ quái nhìn thoáng qua hai người, không cần đoán cũng biết giữa hai người này chắc chắn có một đoạn chuyện cũ. Đúng vào lúc này, Triệu Vô Tà bỗng nhiên cảm giác một ánh mắt tràn ngập sát khí bắn tới.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