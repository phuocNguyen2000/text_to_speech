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Ầm ầm tâm</w:t>
      </w:r>
    </w:p>
    <w:p>
      <w:r>
        <w:t>Không nghĩ tới động thủ trước không phải Triệu Vô Tà mà là Hoàng Tuyền Quỷ Mẫu, tâm niệm vừa động. Cái lỗ trên hư không kia chẳng những không khép lại, ngược lại bỗng nhiên mở rộng gấp đôi, hoàng tuyền chi thủy càng thêm mãnh liệt từ bên trong tuôn ra. Không dừng lại ở trong hư không, liền ngưng tụ thành một dòng sông lớn đen kịt trùng trùng điệp điệp, đánh xuống huyết hải phía dưới.</w:t>
      </w:r>
    </w:p>
    <w:p>
      <w:r>
        <w:t>Dài vô tận, quỷ khí lành lạnh, tuy rằng hư không đã bị Minh Tẩu cầm cố, nhưng Hoàng Tuyền vẫn đang chảy xuôi. Ở trong Phù Đồ phát ra từng tiếng bàn tay lớn vỗ không gian, phía dưới Huyết Hải, những Tu La kia cảm ứng được khí tức của Hoàng Tuyền Thủy, đều ở trong Huyết Hải càng thêm kịch liệt sôi trào, chúng là sinh linh hung thần cực kỳ ô uế, căn bản không biết sợ hãi là gì.</w:t>
      </w:r>
    </w:p>
    <w:p>
      <w:r>
        <w:t>Hoàng Tuyền chảy ngược.</w:t>
      </w:r>
    </w:p>
    <w:p>
      <w:r>
        <w:t>Triệu Vô Tà vẫn không hề có động tĩnh gì, tuy huyết hải không ngừng bốc lên nhưng nếu như cứ để mặc hoàng tuyền chảy ngược xuống. Mất đi tiên cơ, có lẽ huyết hải của Triệu Vô Tà thật sự sẽ bị hoàng tuyền bao phủ luyện hóa.</w:t>
      </w:r>
    </w:p>
    <w:p>
      <w:r>
        <w:t>Lão thái bà, nếu Triệu gia chỉ có chút thủ đoạn này, chưa chắc đã dám đánh lên Hoàng Tuyền Quỷ Giản nhà ngươi cướp người. Luyện hóa biển máu, cũng không sợ gió lớn chợt hiện lưỡi. Hôm nay xem là ai luyện hóa người đó, hừ</w:t>
      </w:r>
    </w:p>
    <w:p>
      <w:r>
        <w:t>Bách chung hàng thế</w:t>
      </w:r>
    </w:p>
    <w:p>
      <w:r>
        <w:t>Lời nói của Triệu Vô Tà vừa dứt, đột nhiên từ trong hư không hiện ra một cây cờ phướn, chính giữa mặt cờ là một đóa hoa sen đen yêu dị vô cùng. Hào quang màu xám nồng đậm quấn quanh trong đó, hơn trăm bóng đen lắc lư không ngớt, trong mỗi bóng râm đều truyền ra khí tức vô cùng mạnh mẽ, tụ lại một chỗ. Trên ly phiên truyền đến khí tức, hung sát vô biên, mơ hồ như muốn hủy thiên diệt địa.</w:t>
      </w:r>
    </w:p>
    <w:p>
      <w:r>
        <w:t>Yên trụ màu xám không hề có dấu hiệu báo trước từ trên mặt chén bộc phát ra, vô số bóng ma trong mặt cờ kia cũng toàn bộ tuôn ra, xuất hiện ở trong cột khói kia.</w:t>
      </w:r>
    </w:p>
    <w:p>
      <w:r>
        <w:t xml:space="preserve">Grao, khàn khàn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