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Thứ mà Triệu Vô Tà thực sự kinh hãi chính là tin tức này, khi ở địa cầu, Triệu Vô Tà đã nghe qua tin tức Sát Thần Bạch của sáu nước từng giết chết ba mươi vạn binh sĩ Triệu Quốc. Đây đã là hành vi khiến người ta trời đầy oán, vốn là Chiến Thần đã trắng bệch, lại còn được đối với Sát Thần. Bây giờ so với đám Tu Chân giả này, trắng tinh là lương thiện.</w:t>
      </w:r>
    </w:p>
    <w:p>
      <w:r>
        <w:t>Chẳng qua nếu vì ma bảo, có lẽ ta cũng sẽ làm như vậy.</w:t>
      </w:r>
    </w:p>
    <w:p>
      <w:r>
        <w:t>Triệu Vô Tà lại nghĩ tới món đồ cổ cất giấu trong Vô Cấu cốc. Ma đạo Tiên đạo, đối với người tu chân mà nói, mê người nhất không phải đan dược cực phẩm hoặc công pháp. Mà là binh khí, linh khí, huyền khí, tiên khí. Trong Tiên đạo có tiên khí, còn Ma đạo được gọi là ma bảo. Trong Vô Cấu cốc có cất giấu một món ma bảo, nhưng trong trí nhớ của Trương Phượng Khâu không hề đề cập đến tên ma bảo.</w:t>
      </w:r>
    </w:p>
    <w:p>
      <w:r>
        <w:t>Có lẽ chỉ có hai lão gia hỏa Chính Nhất Tông và Lam Lân Quỷ Tông mới biết được.</w:t>
      </w:r>
    </w:p>
    <w:p>
      <w:r>
        <w:t>Bây giờ Lam Mị Nhi chạy trốn rồi, chắc chắn hai tông đã biết kế hoạch đã bị bại lộ, xem ra sắp sửa Vô Cấu cốc biến thành nghĩa trang rồi.</w:t>
      </w:r>
    </w:p>
    <w:p>
      <w:r>
        <w:t>Ánh mắt Triệu Vô Tà lập loè, nhớ ra cái gì đó, không thèm nhìn Trương Phượng Khâu trên mặt đất. Thân hình đột nhiên khẽ động, bỏ chạy về phía xa, trên mặt đất có chín đạo kim quang bay lên chui vào trong túi trữ vật của hắn. Phương hướng Triệu Vô Tà đi chính là cửa cốc của Vô Cấu cốc, hôm nay thời hạn ba tháng đã sắp đến, đã có không ít tán tu bắt đầu muốn xuất cốc.</w:t>
      </w:r>
    </w:p>
    <w:p>
      <w:r>
        <w:t>Ngoài Vô Cấu cốc, tu sĩ hai phe số lượng đông đảo gặp nhau trên không trung. Một bên tiên khí tung bay, một bên ma khí âm u, nhưng rất kỳ quái là, Ma đạo Tiên đạo hẳn là kẻ thù, thế nhưng sau khi thấy hai phe này lại như là lão bằng hữu thân thiết trò chuyện.</w:t>
      </w:r>
    </w:p>
    <w:p>
      <w:r>
        <w:t>Lam Thần đạo huynh</w:t>
      </w:r>
    </w:p>
    <w:p>
      <w:r>
        <w:t>Một ông lão thoạt nhìn giống như tiên nhân cười tủm tỉm bay ở phía trước tiên đạo, dưới chân đạp một đám mây trắng, giống như thần tiên.</w:t>
      </w:r>
    </w:p>
    <w:p>
      <w:r>
        <w:t>Huyền Kỳ Tử đạo huynh, không, phải gọi là sư huynh rồi. Sư đệ bái kiến sư huynh,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