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Vốn dĩ con chim biển này, chẳng qua vừa rồi bởi vì nuốt vào hai con mắt của vị Thiếu đảo chủ mà tấn thăng đến cảnh giới yêu thú, linh khí trong cơ thể còn chưa kịp luyện hóa. Hiện tại lại nuốt vào rất nhiều huyết nhục ẩn chứa linh khí nồng đậm, nếu không có gì ngoài ý muốn, sợ là sẽ bị chặn sống mà chết.</w:t>
      </w:r>
    </w:p>
    <w:p>
      <w:r>
        <w:t>Nhưng mà tên Triệu Vô Tà này, mỗi lần đến chỗ chim biển kia, hắn lại nhẹ nhàng vỗ lên người chim biển. Linh khí trong cơ thể nó không luyện hóa ngay lập tức sẽ bị luyện hóa, hóa thành yêu nguyên trong cơ thể nó, nó cũng sẽ lại bắt đầu cắn nuốt hình người vô cùng thê thảm kia.</w:t>
      </w:r>
    </w:p>
    <w:p>
      <w:r>
        <w:t>A Van xin ngươi, nhanh giết cha ta, cầu xin ngươi mau giết ta điTa chịu không nổi mà không cần Thiếu đảo chủ gì đó, thả ta trở về. A Giết ta</w:t>
      </w:r>
    </w:p>
    <w:p>
      <w:r>
        <w:t>Cho dù là ý chí sắt đá cũng nên thay đổi sắc mặt, tiếng kêu của vị Thiếu đảo chủ này quả thực thê thảm đến cực điểm. Cũng không biết có phải do con chim biển kia cố ý mổ hay không, bất luận mổ thân thể của hắn thế nào cũng không làm đầu hắn bị thương.</w:t>
      </w:r>
    </w:p>
    <w:p>
      <w:r>
        <w:t>Mặc kệ hắn phát ra tiếng kêu thảm thiết, tu sĩ, trong cơ thể có lực lượng mạnh mẽ hơn không biết bao nhiêu lần so với phàm nhân.</w:t>
      </w:r>
    </w:p>
    <w:p>
      <w:r>
        <w:t>Nhưng hiện tại, vị Kết Đan tông sư này so với phàm nhân càng thê thảm hơn nhiều. Phàm nhân thế tục còn có thể trầm luân trong đầu hồng, có hỉ nộ ái ố kia. Nhưng là hắn, lại ở trong thống khổ kêu thảm thiết, huyết nhục trên người từng khối từng khối bị xé rách xuống, chính mình đã là cha Nguyên Anh cảnh ở bên cạnh.</w:t>
      </w:r>
    </w:p>
    <w:p>
      <w:r>
        <w:t>Nhưng lại không thể tương trợ, loại thống khổ này khiến oán khí sinh ra trong đáy lòng hắn nồng đậm hơn bất cứ thứ gì.</w:t>
      </w:r>
    </w:p>
    <w:p>
      <w:r>
        <w:t xml:space="preserve">Ầm ầm ầm </w:t>
      </w:r>
    </w:p>
    <w:p>
      <w:r>
        <w:t>Không biết bởi vì cái gì, bầu trời đột nhiên xuất hiện nhiều đám mây đen, lôi quang bùng nổ ở đằng sau mây đen. Bầu trời trở nên vô cùng u ám, nhưng bất luận như thế nào, hai mắt chim biển kia vẫn tham lam mổ dù tụ thành thân thể của thiếu đảo chủ đảo Tiên đảo.</w:t>
      </w:r>
    </w:p>
    <w:p>
      <w:r>
        <w:t>Một màn quỷ dị và đáng sợ rốt cuộc như thế nào đây, người bị mổ chính là một trong thập đại môn phái của Tụ Tiên đảo, thiếu đảo chủ của Tụ Tiên đảo. Ngoài đạo quan là mấy ngàn tu sĩ, còn có đông đảo tu sĩ của Tụ Tiên đảo, trong đó có cả đảo chủ của Tụ Tiên đảo. Cảnh tượng này so với bất kỳ cảnh tượng nào cũng đều khiến cho người ta chấn động, bởi vì chỉ có duy nhất một người mà thôi, đó chính là thanh niên thanh tú với nụ cười tà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