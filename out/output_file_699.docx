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Rầm rầm rầm </w:t>
      </w:r>
    </w:p>
    <w:p>
      <w:r>
        <w:t>Chất lỏng trong hố bắn tung tóe khắp nơi, trong miệng ẩm thối ghê tởm phát ra tiếng kêu thống khổ. Trên thân thể thật lớn của giòi bọ hiện đầy lỗ nhỏ bị kiếm khí phá vỡ, bên trong ghê tởm chất lỏng muốn phun ra, nhìn qua rất là thê thảm.</w:t>
      </w:r>
    </w:p>
    <w:p>
      <w:r>
        <w:t>Nhân loại, ta muốn ngươi chết</w:t>
      </w:r>
    </w:p>
    <w:p>
      <w:r>
        <w:t>Thanh âm khàn khàn vang lên trong đầu Triệu Vô Tà, ban đầu nói rất khó khăn, nói đến cuối cùng cũng là sát khí tràn ra bốn phía. Sinh linh trong dơ bẩn sinh ra, cho dù mở ra linh trí, cũng là cực kỳ hung thần. Bị cổ trùng của Triệu Vô Tà gây thương tích thê thảm, giòi thối này đã động đồng quy vu tận trong đầu.</w:t>
      </w:r>
    </w:p>
    <w:p>
      <w:r>
        <w:t>Đối với những sinh linh khác khó khăn vô cùng, cái Chiểu Trạch tuyệt đối khó xuyên qua, đối với những con giòi bọ này mà nói cực kỳ đơn giản. Thân thể bị trọng thương khẽ xoay chuyển vài cái đã xuất hiện, kêu lớn lao về phía Triệu Vô Tà đang đứng trên mặt đất.</w:t>
      </w:r>
    </w:p>
    <w:p>
      <w:r>
        <w:t xml:space="preserve">Hắc hắc </w:t>
      </w:r>
    </w:p>
    <w:p>
      <w:r>
        <w:t>Triệu Vô Tà không nói lời nào, vẫn cười gằn, nhân cổ kiếm quang vội vàng chớp động theo phía sau như giòi thối. Hắn ta đã lâm vào trong giòi mục nên hoàn toàn không chú ý tới, phía sau là một thanh trường kiếm màu đỏ máu.</w:t>
      </w:r>
    </w:p>
    <w:p>
      <w:r>
        <w:t>Oanh, Oanh đi chết đi.</w:t>
      </w:r>
    </w:p>
    <w:p>
      <w:r>
        <w:t>Mặt đất nổ tung vô số bùn đất, một bóng người khổng lồ từ bên trong lao ra. Triệu Vô Tà nhe răng cười khẽ quát, phía sau lập tức lóe lên huyết quang, Xoẹt một thanh trường kiếm màu đỏ như máu xuyên vào phần đuôi giòi bọ.</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