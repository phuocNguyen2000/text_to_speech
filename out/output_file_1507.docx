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đang đứng trên tường thành của Hoàng Kim Chi Thành, trên mặt Đại trưởng lão Chu gia hiện lên vẻ hoảng sợ và giận dữ. Trong ánh mắt của lão, trong vầng sáng đỏ như máu kia, một bóng người nhàn nhạt hiện ra. Toàn bộ trên dưới Chu gia đều hận người này thấu xương. Hiện tại Chu gia là trò cười của toàn bộ gia tộc Ma đạo, tuy rằng ngại thực lực cực kỳ mạnh mẽ của Chu gia, nhưng không ai dám lộ mặt ngoài.</w:t>
      </w:r>
    </w:p>
    <w:p>
      <w:r>
        <w:t>Nhưng trong bóng tối, những tu sĩ kia đều cười nhạo Chu gia, đường đường một ma đạo năm đại gia tộc, nhưng lại bị một tu sĩ tu vi chỉ có Trúc Cơ Đại viên mãn đùa bỡn, chẳng những Thái tử nhà mình bị giết, thậm chí ngay lúc đuổi giết một trưởng lão Kết Đan tông cũng bị giết.</w:t>
      </w:r>
    </w:p>
    <w:p>
      <w:r>
        <w:t>Tất cả những chuyện này đều do một người tạo thành, Triệu Vô Tà, cái này hình như là một tu sĩ thần bí bỗng dưng sinh ra, đùa bỡn toàn bộ Chu gia mấy lần, nhưng mà cái đó còn chưa hết đâu, đệ tử cùng trưởng lão ở nội thành Chu gia cũng biết Triệu Vô Tà hiện tại đã trở về, còn giết chết Lục trưởng lão Chu gia. Ngay cả chính Triệu Vô Tà cũng không biết, mặc dù người Chu gia hận hắn thấu xương, nhưng đồng thời cũng vô cùng sợ hãi.</w:t>
      </w:r>
    </w:p>
    <w:p>
      <w:r>
        <w:t>Tu vi như Lục trưởng lão mà chết cũng vô thanh vô tức. Huống chi bọn hắn, nếu Triệu Vô Tà tiếp tục âm thầm giết người trả thù Chu gia, bọn hắn làm sao trốn được. Cho nên trong ba ngày Triệu Vô Tà không động thủ, đệ tử trong Chu gia thành đều cảm thấy bất an. Sợ rằng đêm đó Triệu Vô Tà sẽ tìm tới cửa.</w:t>
      </w:r>
    </w:p>
    <w:p>
      <w:r>
        <w:t>Nhưng hiện giờ lại không cần sợ, bởi vì chỗ dựa mạnh nhất của Chu gia, lão tổ tông lúc này đang ở trên không trung. Cho nên bây giờ trong mắt những đệ tử này đều hiện ra hận ý cùng sát ý, phảng phất như Triệu Vô Tà nếu dám xuất hiện ở trước mặt bọn họ, bọn họ sẽ động thủ giết chết Triệu Vô Tà.</w:t>
      </w:r>
    </w:p>
    <w:p>
      <w:r>
        <w:t>Đảm đảm vô dụng, nếu như Triệu Vô Tà thật sự xuất hiện trước mặt bọn họ, chỉ sợ bọn họ sẽ lập tức bỏ chạy. Chỉ cần còn ánh mắt, nhìn thấy khí thế Triệu Vô Tà lộ ra, sẽ biết lúc này Triệu Vô Tà đã đến trình độ bọn họ chỉ có thể ngửa mặt lên.</w:t>
      </w:r>
    </w:p>
    <w:p>
      <w:r>
        <w:t>Nguyên Nguyên.</w:t>
      </w:r>
    </w:p>
    <w:p>
      <w:r>
        <w:t>Trên dưới Chu gia toàn là vẻ không cam lòng, người đùa bỡn toàn bộ Chu gia trong lòng bàn tay vậy mà đã đạt đến loại cảnh giới này. Không lâu trước đó vẫn chỉ có tu vi Trúc Cơ Đại viên mãn mà thôi, nhưng hiện tại thì</w:t>
      </w:r>
    </w:p>
    <w:p>
      <w:r>
        <w:t>Lúc này đám người Chu gia chợt nhớ tới lời đồn đại về Triệu Vô Tà. Có lẽ Triệu Vô Tà là một yêu thú vô cùng kinh khủng. Cũng chỉ có những yêu thú thiên phú dị bẩm kia mới có thể liên quan tới yêu thú., Chỉ trong thời gian ngắn mới có thể tấn thăng đến cảnh giới khủng bố này. Tại thời điểm khí thế của Triệu Vô Tà bùng nổ, Chu gia trên dưới có thể nói đã bỏ ý định báo thù. Nhưng trong đó có một người xuất hiện, Chu gia dựa dẫm vào, lúc này tay cầm một cường giả Nguyên Anh cấp Tiên khí khủng bố.</w:t>
      </w:r>
    </w:p>
    <w:p>
      <w:r>
        <w:t xml:space="preserve">Ha ha ha ha hay lắm, súc sinh. Hóa ra ngươi một mực trốn trong Chu gia ta, làm nhục Chu gia ta, hôm nay ta sẽ thu thập ngươi. Đến đây đi, cùng lên. Ha ha ha,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