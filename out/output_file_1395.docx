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Súc sinh, nạp mạng cho ta.</w:t>
      </w:r>
    </w:p>
    <w:p>
      <w:r>
        <w:t>Đại trưởng lão vẻ mặt hung sát chi khí sau khi gặp lại con huyết trùng kia, thần sắc trên mặt trở nên vô cùng dữ tợn, mặc dù bên tai đã vang lên tiếng kinh hô và vui mừng của ba vị trưởng lão, nhưng lang nha chùy đã rơi xuống tuyệt đối không thể thu lại, thân hình của hắn cũng đồng dạng rơi xuống.</w:t>
      </w:r>
    </w:p>
    <w:p>
      <w:r>
        <w:t>Hừ không biết tự lượng sức mình</w:t>
      </w:r>
    </w:p>
    <w:p>
      <w:r>
        <w:t>Khóe miệng cười lạnh, lòng bàn tay lấp lóe huyết quang, cánh tay đột nhiên dùng lực. Đầu lại không hề ngẩng lên, mũi kiếm huyết hồng của Nhân Trùng giơ lên, hung hăng va chạm cùng lang nha chùy to lớn vô cùng kia.</w:t>
      </w:r>
    </w:p>
    <w:p>
      <w:r>
        <w:t>Oành đùng đùng</w:t>
      </w:r>
    </w:p>
    <w:p>
      <w:r>
        <w:t>Hai kiện binh khí đụng vào nhau, dĩ nhiên là Đại trưởng lão chiếm thượng phong tuyệt đối, Triệu Vô Tà bị Lang Nha Chùy từ phía trên đánh xuống. Mặc dù dùng Nhân Chung kiếm ngăn cản nhưng thân hình của hắn như diều đứt dây rơi nhanh xuống đất. Thấy Triệu Vô Tà không chịu nổi một kích, trên mặt Đại trưởng lão lập tức xuất hiện nụ cười gằn.</w:t>
      </w:r>
    </w:p>
    <w:p>
      <w:r>
        <w:t>Thế nhưng nụ cười kia còn chưa nở rộ được bao lâu, hết lần này tới lần khác hắn cũng không cười nổi nữa. Lúc này hắn rốt cuộc cũng hiểu vì sao ba vị trưởng lão lại phát ra tiếng kinh hô. Hắn gian nan xoay người lại, sau khi nhìn thấy cảnh tượng phía sau, vẻ cười dữ tợn trên mặt cũng hoàn toàn chuyển thành vẻ hoảng sợ.</w:t>
      </w:r>
    </w:p>
    <w:p>
      <w:r>
        <w:t xml:space="preserve">Tê tê </w:t>
      </w:r>
    </w:p>
    <w:p>
      <w:r>
        <w:t>Âm thanh tê tê trong lòng người bỗng nhiên xuất hiện trong hư không, đối với thiên nhân của Chính Nguyên tông mà nói thì cũng chỉ là hơi lạnh trong lòng, nhưng đối với Đại trưởng lão mà nói, trong lòng lão chỉ còn hoảng sợ cùng kinh hoàng.</w:t>
      </w:r>
    </w:p>
    <w:p>
      <w:r>
        <w:t>Sau lưng hắn chẳng biết từ lúc nào đã xuất hiện một đám huyết vụ. Một con huyết trùng chậm rãi bò ra từ trong đó, khoảng cách đối với bọn họ chỉ gần trong gang tấc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