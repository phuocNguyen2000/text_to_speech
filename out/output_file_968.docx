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Hắc Tuyết Phong cao ngàn trượng lại bị chém xuống thấp hơn không ít, trên đỉnh núi hoàn toàn trụi lủi. Tuy nhiên vẫn đen kịt như trước, chỉ là không có tuyết, lộ ra núi đá đen kịt phía dưới.</w:t>
      </w:r>
    </w:p>
    <w:p>
      <w:r>
        <w:t>Độc oanh độc long tâm.</w:t>
      </w:r>
    </w:p>
    <w:p>
      <w:r>
        <w:t>Dòng nước lũ màu xanh cuối cùng so với hơn mười cỗ yêu thú nước lũ trước một bước xuất hiện phía trên đỉnh núi Hắc Tuyết, khói xanh bốc lên, chiếm cứ bầu trời nửa bức tường. Bên trong làn khói màu xanh đó., Một đại hán cởi trần từ từ đi ra. Hắn ngồi ở đó, ánh mắt lạnh lẽo. Nhìn lướt qua bốn phía, ánh mắt của hắn lại khiến cho không khí xung quanh nhộn nhạo một trận. Một cỗ uy áp kinh khủng trên người đại hán mơ hồ phát ra: Rầm một tiếng độc.</w:t>
      </w:r>
    </w:p>
    <w:p>
      <w:r>
        <w:t>Không trung lại truyền đến tiếng nổ vang ầm ầm, mấy chục cỗ yêu thú nước lũ cuốn lên cuồng phong khói bụi xuất hiện ở dưới đỉnh núi Hắc Tuyết. Những cuồng phong khói bụi kia tan hết, mấy chục cỗ yêu thú kia hiện ra, chỉ thấy vây quanh đỉnh Hắc Tuyết không ngờ khắp nơi đều là yêu thú. khôn cùng vô tận, vô cùng vô tận khí tức bạo ngược hung hãn ầm ầm ngưng tụ ở chỗ này, khí tức phóng thẳng tới chân trời, trong vòng mười vạn dặm đều có thể nghe được.</w:t>
      </w:r>
    </w:p>
    <w:p>
      <w:r>
        <w:t>Xích Nhãn mãng, Lục Lân Tam Túc thú, Độc Hỏa Nha.</w:t>
      </w:r>
    </w:p>
    <w:p>
      <w:r>
        <w:t>Trong tầm mắt, toàn bộ đều là yêu thú mạnh mẽ, từng tộc đàn yêu thú. Dĩ nhiên đều là các tộc đàn trở lên từ yêu thú cấp thấp, mỗi một đạo hồng lưu đều như thế, bên trong yêu thú cường đại vô cùng. Hầu như mỗi một đầu đều là cảnh giới từ Trúc Cơ kỳ trở lên, những yêu thú này tụ tập cùng một chỗ, cho dù bất động chỉ cần hít thở một chút phun ra hung hãn thì đều có thể dẫn đến động tĩnh cực lớn.</w:t>
      </w:r>
    </w:p>
    <w:p>
      <w:r>
        <w:t>Mấy chục nhóm yêu thú như nước lũ, mỗi một luồng nước lũ đều đại biểu cho một thế lực, hùng bá một phương. Mấy chục vạn yêu thú đang ở ngay dưới chân núi Hắc Tuyết Phong.</w:t>
      </w:r>
    </w:p>
    <w:p>
      <w:r>
        <w:t>Năm lần hai rối rít, lần tấn công lần hai mươi năm lần.</w:t>
      </w:r>
    </w:p>
    <w:p>
      <w:r>
        <w:t>Trên không trung, có không dưới mấy chục vạn Yêu thú, cơ hồ trải đầy dưới núi Hắc Tuyết và tất cả các nơi trên không trung.</w:t>
      </w:r>
    </w:p>
    <w:p>
      <w:r>
        <w:t>Grào ào gầm gừ</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