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Vị đại hán râu xồm kia bỗng nhiên mở miệng nói, phất tay để Trịnh Phương mang theo Triệu Vô Tà rời đi. Trịnh Phương đã hơi tê dại, ánh mắt nhìn Triệu Vô Tà tất cả đều không thể tin được, hắn không thể tin một tán tu dám cự tuyệt lời mời của đại trưởng lão Trịnh gia Đông Lâm.</w:t>
      </w:r>
    </w:p>
    <w:p>
      <w:r>
        <w:t>Triệu Vô Tà đi theo Trịnh Phương tới nơi khác, lúc gần đi, Triệu Vô Tà cúi đầu, khóe miệng nở một nụ cười khó có thể chênh lệch, vui vẻ như đã làm được.</w:t>
      </w:r>
    </w:p>
    <w:p>
      <w:r>
        <w:t>Đến lượt thứ hai, bỏ phiếu à</w:t>
      </w:r>
    </w:p>
    <w:p/>
    <w:p>
      <w:r>
        <w:t>Chương thứ bảy mươi tám, Bách Sơn Trọng Ma, khiêu khích.</w:t>
      </w:r>
    </w:p>
    <w:p>
      <w:r>
        <w:t>Sư huynh, thằng nhãi này thật không biết tốt xấu, thật sự cho rằng chúng ta không làm gì được nó.</w:t>
      </w:r>
    </w:p>
    <w:p>
      <w:r>
        <w:t>Đại hán kia nhìn Triệu Vô Tà rời đi, trên mặt vẫn còn tức giận liên tục. Hắn đường đường là một tông sư Kết Đan, lại bị cự tuyệt, cũng khó trách, vốn tưởng rằng Triệu Vô Tà chỉ là một tán tu. Có thể may mắn được Trịnh gia Đông Lâm coi trọng, hẳn là mang ơn. Thế nhưng Triệu Vô Tà chẳng những không mở miệng cự tuyệt.</w:t>
      </w:r>
    </w:p>
    <w:p>
      <w:r>
        <w:t>Được rồi, lão nhị, tiểu tử này không phải nhân vật tầm thường. Nếu hắn không muốn, vậy thì thôi, bất quá Đông Lâm Trịnh Gia ta không phải mặt mũi dễ dãi như vậy. Hắn không phải muốn tham gia đại hội của gia tộc Ma Đạo sao, chúng ta năm nay có hai suất, chi bằng nhường ra một người còn lại đi.</w:t>
      </w:r>
    </w:p>
    <w:p>
      <w:r>
        <w:t>Đại hán râu quai nón bỗng nhiên nheo mắt lại, trong lời nói mang theo ý tứ âm hiểm.</w:t>
      </w:r>
    </w:p>
    <w:p>
      <w:r>
        <w:t>Ý của sư huynh là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