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Muốn giết ta. Chết cùng ta!</w:t>
      </w:r>
    </w:p>
    <w:p>
      <w:r>
        <w:t>Lại thêm một con tự bạo. Chẳng qua lần này là một con yêu thú chứ không phải tu sĩ. Trong mười vạn đại sơn mạch yêu thú nhiều như cát sông Hằng Hà. Yêu thú cảnh giới Nguyên Anh cũng đặc biệt nhiều, cũng bởi vì như vậy cho nên đám tán tu Yêu tộc mới có thể bảo vệ được những mộ bia còn lại. Chỉ có điều không phải mỗi một con yêu thú đều có thể sống sót.</w:t>
      </w:r>
    </w:p>
    <w:p>
      <w:r>
        <w:t>Một đầu Yêu thú Nguyên Anh trung kỳ tựa hồ bị hai vị cường giả đồng thời nhìn chằm chằm, trong bụi mù đầy trời ầm ầm ầm qua đi.</w:t>
      </w:r>
    </w:p>
    <w:p>
      <w:r>
        <w:t>Một khắc liền hạ đồng thời sáu con yêu thú này tuy rằng chỉ có một ít thiên phú của Phương Anh trung kỳ, nhưng lực cảm ứng cũng không thấp. Lúc này cảm ứng được hai gã cường giả đồng thời đi tới, nó biết rõ lúc này khó có thể may mắn thoát khỏi, không giữ được tính mạng, tự nhiên cũng muốn kéo lên vài cái đệm lưng.</w:t>
      </w:r>
    </w:p>
    <w:p>
      <w:r>
        <w:t>Ở giữa một đám yêu thú, cộng thêm hai tên cường giả đang xông tới, một cỗ lực lượng mạnh mẽ vô cùng bạo phát. Không có một tên yêu thú nào trốn được, lực lượng cường hoành cũng bị đánh bay. Kể cả hai tên cường giả xung quanh con yêu thú kia, toàn bộ đám cường giả đều bị đánh bay.</w:t>
      </w:r>
    </w:p>
    <w:p>
      <w:r>
        <w:t>Nguyên Anh trung kỳ yêu thú tự bạo đủ đánh một tu sĩ Nguyên Anh hậu kỳ trọng thương. Lập tức liền mất đi thân thể., Chân nguyên trong cơ thể hai cường giả kia cũng vì chống đỡ uy lực tự bạo mà hao hết hơn phân nửa. Mất đi thân thể, yêu anh của mấy con yêu thú kia nhao nhao chạy ra, hóa thành lưu quang chạy trốn. Đáng tiếc nơi này căn bản không có chỗ để trốn, ngay cả chỗ ẩn thân cũng không có. Càng tệ chính là mấy con yêu thú này không chết, hết lần này tới lần khác lại đâm đầu vào phía Triệu Vô Tà.</w:t>
      </w:r>
    </w:p>
    <w:p>
      <w:r>
        <w:t>Bên trong bụi mù, ba đóa, Yêu Anh Yêu thú chạy về một hướng, tốc độ ánh sáng quá nhanh. Khói bụi tản ra một ít, vừa lúc cũng khiến mấy Yêu Anh Yêu thú này nhìn thấy người đang ngồi xếp bằng sau bụi mù.</w:t>
      </w:r>
    </w:p>
    <w:p>
      <w:r>
        <w:t>Mất đi thân thể nhưng thần trí vẫn còn, chỉ là sau khi ba con yêu thú yêu anh nhìn thấy người nọ.</w:t>
      </w:r>
    </w:p>
    <w:p>
      <w:r>
        <w:t>Ba hồn bảy vía nhất thời đã đi được một nửa. Trong suốt thân thể Yêu Anh kịch liệt run rẩy, nếu như có thể, bọn họ tình nguyện tự bạo, cũng đừng rơi vào trong tay Triệu Vô Tà. Quả thực so với chết còn khó chịu hơn, kết cục của gia chủ Chu gia chính là ví dụ tốt nhất.</w:t>
      </w:r>
    </w:p>
    <w:p>
      <w:r>
        <w:t xml:space="preserve">Nếu như đã đến đây, còn muốn tẩu bát lạc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