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đỉnh núi tuyết ngàn trượng, một đại hán khí thế kinh người đứng ngạo nghễ, giống như thần linh đang nhìn xuống chúng sinh vậy. Nửa thân trên trần trụi trên đỉnh đầu của hắn, một con sói lớn màu xanh ẩn hiện trong khói. Ánh mắt của con sói đang bắn ra lạnh lùng đến cực điểm, sát khí bạo liệt lan tràn khắp bầu trời.</w:t>
      </w:r>
    </w:p>
    <w:p>
      <w:r>
        <w:t>Sau khi tiếng hét điên cuồng tràn ngập sát khí vang vọng, trong mắt những yêu thú ở chân núi và cả đám trên không kia đều lộ ra hung quang, bị khí cụ kia ảnh hưởng, ngay cả Triệu Vô Tà cũng thiếu chút nữa không áp chế nổi sát khí bộc phát trong cơ thể, nhất là trước đó hắn còn có sát tâm đối với lão giả áo đen kia.</w:t>
      </w:r>
    </w:p>
    <w:p>
      <w:r>
        <w:t>Thiên Lang điện chủ, đại hán kia, Nguyên Anh kỳ khủng bố. Khí thế khủng bố bộc phát ra hoàn toàn dung hợp cùng một chỗ với cự lang màu xanh trên đỉnh đầu hắn, cự lang kia cũng hướng lên trời điên cuồng rống lên. Trên bầu trời mấy ngàn trượng bỗng nhiên xuất hiện một vòng xoáy màu xanh, vòng xoáy vô cùng to lớn, đem trụ khói sói do Thiên Lang điện sinh ra toàn bộ cuốn vào trong đó.</w:t>
      </w:r>
    </w:p>
    <w:p>
      <w:r>
        <w:t>Con cự lang khổng lồ màu xanh ở bên trong vòng xoáy, dựa vào khí thế bá tuyệt thiên hạ, mắt nhìn xuống mấy chục vạn yêu thú cường đại phía dưới.</w:t>
      </w:r>
    </w:p>
    <w:p>
      <w:r>
        <w:t>Độc Tuyền hoạ tiếp tục xoay tròn, thế nhưng những yêu thú phía dưới kia đều cảm giác thân thể của mình có chút không bị mình khống chế, trên thân phát ra khí tức hung sát bay lên không trung sau đó chậm rãi dung nhập vào trong vòng xoáy kia.</w:t>
      </w:r>
    </w:p>
    <w:p>
      <w:r>
        <w:t>UỲNH UỲNH RẦM RẦM.</w:t>
      </w:r>
    </w:p>
    <w:p>
      <w:r>
        <w:t>Thiên biến, bởi vì vòng xoáy màu xanh vô cùng lớn kia đang xoay tròn trên bầu trời. Tất cả dị vật đều biến mất, chỉ còn lại trên mặt đất mấy chục vạn yêu thú phát ra khí tức hung hãn dung nhập vào bên trong vòng xoáy kia, vòng xoáy màu xanh dần dần bắt đầu biến thành màu xám.</w:t>
      </w:r>
    </w:p>
    <w:p>
      <w:r>
        <w:t>Giết, giết, giết, giết.</w:t>
      </w:r>
    </w:p>
    <w:p>
      <w:r>
        <w:t>Mấy chục vạn yêu thú đồng loạt gào thét, âm thanh kia quả thực như muốn chấn cho cả vùng trời rơi xuống, truyền khắp mười vạn dặm.</w:t>
      </w:r>
    </w:p>
    <w:p>
      <w:r>
        <w:t>tuyên chiến Hắc Tuyết Phong ở bên ngoài mười vạn đại sơn, cách thế lực Tiên Đạo căn bản không xa. Chỉ cần vạn dặm là phạm vi thế lực Tiên Đạo, lúc này mấy chục vạn yêu thú điên cuồng gào thét, rung động phạm vi mười vạn dặm. Đừng nói là thế lực Tiên Đạo, ngay cả những môn phái Ma Đạo cũng biết chính thức tuyên chiến với thế lực Tiên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