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đại bộ phận tu sĩ đều có thể được một ít, xung quanh tuy có mấy thế lực không nhỏ, nhưng cũng không dám làm ra sự tình độc bá kỳ trân.</w:t>
      </w:r>
    </w:p>
    <w:p>
      <w:r>
        <w:t>Là trước đó, tu sĩ nơi này luôn nói cười, những tu sĩ quen biết đều tụ tập với nhau túm năm tụm ba. Tiếng nói cười nói vui vẻ, không ngừng vang lên.</w:t>
      </w:r>
    </w:p>
    <w:p>
      <w:r>
        <w:t>Thế nhưng bây giờ lại khác, bởi vì từ trên biển kia, bỗng nhiên có một đám tu sĩ bay tới, trên người đều mặc đạo bào Hải Lam, cũng bởi vì một thân đạo bào kia, những tu sĩ nghe được lời kia còn muốn quát mắng toàn bộ đều tự giác nuốt trở vào.</w:t>
      </w:r>
    </w:p>
    <w:p>
      <w:r>
        <w:t>Tuy rằng trong ánh mắt còn có vẻ giận dữ, nhưng cũng không dám nói nửa lời. Bất quá ở đây có rất nhiều tu sĩ, đến từ phương viên mấy vạn dặm vẫn có mấy cường giả. Lúc này có hai người Kết Đan hậu kỳ ngăn hai, đi ra, khẽ khom người với nhóm người lão giả cầm đầu mười tên tu sĩ này.</w:t>
      </w:r>
    </w:p>
    <w:p>
      <w:r>
        <w:t>Hải đạo huynh, đây là ý gì</w:t>
      </w:r>
    </w:p>
    <w:p>
      <w:r>
        <w:t>Tu sĩ Kết Đan hậu kỳ này, mặc dù nói là dò hỏi, bất quá hỏi ra một chút khí thế cũng không có. Tựa như là lấy lòng hỏi thăm, bất quá đông đảo tu sĩ phía sau hắn cũng không có cười nhạo, bởi vì nếu đổi lại là bọn họ, chỉ sợ chưa chắc dám hỏi ra miệng.</w:t>
      </w:r>
    </w:p>
    <w:p>
      <w:r>
        <w:t>Nhóm tu sĩ này mặc đạo bào xanh biển, trên mặt đầy vẻ kiêu căng. Bất quá tu vi của bọn họ cũng rất mạnh mẽ, nhóm tu sĩ này có tới mấy trăm, nhưng cũng có không ít cường giả. Nhất là vài vị đứng đầu, thế mà có tới năm vị đều là cường giả Kết Đan kỳ.</w:t>
      </w:r>
    </w:p>
    <w:p>
      <w:r>
        <w:t>Vị lão giả đứng đầu tiên rõ ràng là người cầm đầu, tu vi dĩ nhiên đã là Kết Đan đại viên mãn. Chẳng qua đông đảo tu sĩ ở chỗ này, cũng không bởi vì bọn tu sĩ này tu vi mới sợ hãi như thế, mà là bởi vì đạo bào trên người của bọn tu sĩ này.</w:t>
      </w:r>
    </w:p>
    <w:p>
      <w:r>
        <w:t>Màu xanh biển lam, mặc ở trên người, tựa như tùy thời đều tràn ra hơi nước. Làm người ta cảm giác toàn thân khoan khoái, mấy trăm tu sĩ kia, đạo bào trên người đều là như thế. Không phải phàm phẩm, nơi đây cũng có không ít tán tu, chỉ sợ coi như là lột sạch những tán tu kia.</w:t>
      </w:r>
    </w:p>
    <w:p>
      <w:r>
        <w:t>Có một số tán tu chỉ sợ gia sản toàn thân cũng không bằng được đạo bào xanh biển kia. Cũng là đạo bào kia, vạch trần thân phận của đám tu sĩ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