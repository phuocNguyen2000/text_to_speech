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Hừ súc sinh chính là súc sinh.</w:t>
      </w:r>
    </w:p>
    <w:p>
      <w:r>
        <w:t>Lão giả mày kiếm có thể tu luyện lần thứ hai, địa vị tại Thần Tiêu Trừ Tông lại cao thượng như vậy, sao lại là châu mủ. Thỉnh tới đầu mới truyền đến tiếng thét, còn có loại hàn quang mơ hồ. Nhất thời cổ tay chuyển một cái, Cự Linh Lôi Chùy lập tức đập về phía tiêm phương. Trên thân chùy vẫn là lôi quang bùng lên.</w:t>
      </w:r>
    </w:p>
    <w:p>
      <w:r>
        <w:t>Oành oành đùng đùng</w:t>
      </w:r>
    </w:p>
    <w:p>
      <w:r>
        <w:t>Tiếng va chạm kịch liệt vang lên, trên móng vuốt cự đại sói xám chợt hiện lôi quang. Mà lão giả mày kiếm kia, thì bị một cỗ lực lượng khổng lồ đánh lên trên người, miệng phun máu tươi đánh xuống mặt đất. Bất quá trên người lão chỉ lóe lên quang mang đã ngừng lực thế hạ xuống, tròng mắt dưới kiếm mi nổ bắn ra sát khí trước nay chưa từng có, cũng sắp ngưng tụ thành thực chất.</w:t>
      </w:r>
    </w:p>
    <w:p>
      <w:r>
        <w:t xml:space="preserve">Súc sinh, muốn chết </w:t>
      </w:r>
    </w:p>
    <w:p>
      <w:r>
        <w:t>Kiếm Mi nổi giận, lôi quang phía trên cự chùy bùng lên càng thêm kịch liệt, giống như một ngàn con chim đang kêu to. Lôi quang như khói lửa ở trên chùy bùng lên, trên người lão giả mày kiếm lóe lên lôi quang, lại vang lên tiếng nổ không gian, cự đại sói xám thật vất vả mới đem lôi quang trên móng vuốt trục xuất ra ngoài cơ thể.</w:t>
      </w:r>
    </w:p>
    <w:p>
      <w:r>
        <w:t>Thế nhưng cái móng vuốt kia của nó đã biến thành cháy đen, thậm chí tỏa ra mùi thịt.</w:t>
      </w:r>
    </w:p>
    <w:p>
      <w:r>
        <w:t>Ngao ô</w:t>
      </w:r>
    </w:p>
    <w:p>
      <w:r>
        <w:t>Giống như lão giả mày kiếm, sói xám to lớn cũng chân chính nổi giận, quả thực giống như lâm vào điên cuồng. Hai mắt nó bò lên màu đỏ như máu, hoàn toàn không để ý thoái ý trong lòng.</w:t>
      </w:r>
    </w:p>
    <w:p>
      <w:r>
        <w:t>Ánh sáng bạc lóe lên trên thân sói xám cực lớn, nó phóng thích Yêu Nguyên của bản thân, cô đọng Nguyệt Hoa hình thành Yêu Nguyên. Yêu thú Lang tộc phát cuồng, liều lĩnh xông tới, không giết chết địch nhân tuyệt đối không bỏ qua, sói xám to lớn lúc này chính là như thế, hoàn toàn quên mất phải tạm lánh mũi nhọn.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