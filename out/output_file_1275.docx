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Ngay từ đầu lôi vân còn có thể kiên trì, nhưng lôi điện chi lực trong cơ thể hắn cũng không phải vô cùng vô tận.</w:t>
      </w:r>
    </w:p>
    <w:p>
      <w:r>
        <w:t>Bọn chúng lần lượt xem lần cuối, lần lượt nghiền án sáu trăm lần.</w:t>
      </w:r>
    </w:p>
    <w:p>
      <w:r>
        <w:t>Giờ phút này, bị những huyết trùng kia vây quanh. Hắn ngay cả thời gian triệu hoán lôi lực trong lôi trì cũng không có, chỉ có thể bị động phòng ngự, nhưng tinh huyết trong cơ thể không ngừng ít đi vẫn làm cho hắn thống khổ không chịu nổi.</w:t>
      </w:r>
    </w:p>
    <w:p>
      <w:r>
        <w:t>Kết đan đại viên mãn, thiên tài tu sĩ tiểu phúc duyên thâm hậu. Cũng không biết ăn bao nhiêu linh đan diệu dược trân quý, nguyên khí trong cơ thể cực kỳ sung túc, tinh huyết cũng tràn đầy. Huống chi mấy trăm năm, tinh huyết trong cơ thể hắn chỉ sợ cũng sẽ không thua yêu thú cùng cấp bậc, thậm chí có khả năng càng thêm tinh thuần một chút.</w:t>
      </w:r>
    </w:p>
    <w:p>
      <w:r>
        <w:t>Mặc dù những huyết trùng kia cắn nuốt không đạt tới mức có thể lấy mạng của hắn, nhưng loại thống khổ bị trùng cắn xé này vẫn khiến hắn vô cùng thê thảm, đau đớn đến tận hồn phách. Không phải người thường có thể chịu đựng được, cho dù là tu sĩ, lần thứ nhất nếm thử loại thống khổ này cũng đều chịu không nổi.</w:t>
      </w:r>
    </w:p>
    <w:p>
      <w:r>
        <w:t>A rống</w:t>
      </w:r>
    </w:p>
    <w:p>
      <w:r>
        <w:t>Tiếng hô trầm thấp bỗng vang lên từ sâu trong yết hầu của Triệu Vô Tà. Trong một vùng lôi quang từ trên trời giáng xuống, quần áo vải bố trên người Triệu Vô Tà lại bị đánh nát. Cho dù toàn thân che kín ma nguyên màu đen cũng không khác gì nhau. Những tia sét kia quả thực vô cùng vô tận, ma nguyên trên người Triệu Vô Tà chỉ kiên trì được một khắc dị khắc đã bị đánh tan.</w:t>
      </w:r>
    </w:p>
    <w:p>
      <w:r>
        <w:t>Đầu tiên là quần áo nổ tung, sau đó liền thấy thân thể Triệu Vô Tà đắm chìm trong lôi quang, da thịt Bạch Triết có thể so với nữ nhân lập tức cháy đen. Mái tóc dài dài đến eo cũng lập tức bị đốt cháy sạch. Tiếng gào thống khổ từ miệng hắn phát ra, trong lúc nhất thời, không trung chỉ còn lại hai tiếng kêu thống khổ của hai người.</w:t>
      </w:r>
    </w:p>
    <w:p>
      <w:r>
        <w:t>May mà hơn mười đạo lôi trụ kia cũng không phải vô cùng vô tận, huyết vụ vây quanh lôi vân cũng không phải là không tiêu hao, qua gần nửa canh giờ, hai người thống khổ gào thét rốt cục cũng ngừng lại, lôi tiên tiêu tán, huyết vụ cũng rút đi. Hai người giờ phút này thoạt nhìn đều vô cùng thê thảm, bất quá hai người được giải thoát trong nháy mắt hầu như không hề dừng lại.</w:t>
      </w:r>
    </w:p>
    <w:p>
      <w:r>
        <w:t xml:space="preserve">Vù 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