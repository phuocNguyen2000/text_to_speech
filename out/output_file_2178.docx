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số thứ ba trăm sáu mươi tám, bản thể hung thú.</w:t>
      </w:r>
    </w:p>
    <w:p>
      <w:r>
        <w:t>Thứ ăn tạp nham</w:t>
      </w:r>
    </w:p>
    <w:p>
      <w:r>
        <w:t>Đầu lâu đặt nghiêng trên cổ, đã bị chém đứt cơ hồ một nửa, lộ ra huyết nhục đỏ thẫm vô cùng. Thế nhưng trong miệng vẫn không ngừng phát ra tiếng cười chói tai, trong đôi mắt huyết hồng, hung quang chớp động đã bị nổ nát nửa bên người. Thế nhưng khí thế hung hãn không giảm mà còn tăng lên.</w:t>
      </w:r>
    </w:p>
    <w:p>
      <w:r>
        <w:t>Không tiện ra tay cứu Kiếm Tôn.</w:t>
      </w:r>
    </w:p>
    <w:p>
      <w:r>
        <w:t>Mười đại môn phái Tiên đạo dù sao cũng là đồng khí liên chi, Hạo Nhiên Kiếm Tôn chỉ trong chớp mắt đã lưu lạc tới bước này. Mấy người giao hảo với hắn lập tức ra tay cứu giúp. Cường giả tuyệt thế sống hơn một ngàn năm, luôn có mấy hảo hữu chí giao. Sau khi Nguyên Anh Hạo Nhiên Kiếm Tôn rời khỏi thân thể, lập tức có mấy luồng sáng lướt qua đuổi theo.</w:t>
      </w:r>
    </w:p>
    <w:p>
      <w:r>
        <w:t>Trên mặt Triệu Vô Tà hiện ra vẻ tàn khốc, hung quang hiện lên, thân hình thiếu chút nữa đã muốn lao theo ra ngoài. Nhưng với tính tình của tên này, ra tay tự nhiên không thể nào là cứu Hạo Nhiên Kiếm Tôn mà là cướp đoạt Nguyên Anh. Cùng hắn đánh chủ ý không nhỏ, thậm chí còn đánh chủ ý lên người thằng nhóc xấu xí kia.</w:t>
      </w:r>
    </w:p>
    <w:p>
      <w:r>
        <w:t>Hai mắt nheo lại, thân hình Triệu Vô Tà ngừng lại, cũng không ra tay ngay mà mang theo một tia ý cười quỷ dị nhìn chăm chú vào tràng diện của tân thất tiểu khiến cho người ta cảm thấy bất an. Tên này tính kế người khác đã thành thói quen.</w:t>
      </w:r>
    </w:p>
    <w:p>
      <w:r>
        <w:t>Bên trong phần mộ Nguyên Anh bỗng nhiên lại phát sinh biến hóa, có gần mười vị tu sĩ Nguyên Anh, trong đó có mấy vị cường giả tuyệt thế đại viên mãn.</w:t>
      </w:r>
    </w:p>
    <w:p>
      <w:r>
        <w:t>Một nửa đuổi theo Hạo Nhiên Kiếm Tôn, một nửa lại lao về phía hài đồng xấu xí kia.</w:t>
      </w:r>
    </w:p>
    <w:p>
      <w:r>
        <w:t>Nghiệt súc. Bổn tọa hôm nay thu nhận ngươi.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