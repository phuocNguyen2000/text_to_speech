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Phập, Phập Phập, Ta không cam lòng, ta không muốn chết.</w:t>
      </w:r>
    </w:p>
    <w:p>
      <w:r>
        <w:t>Trong phạm vi mười vạn dặm quả thực giống như một trận chiến tranh. Trong khoảnh khắc, cường giả Nguyên Anh ngã xuống đã có hơn mười vị, đối mặt với những gai xương đen kịt kia, bọn họ lại không thể thi triển thuấn di thần thông. Bất kỳ công kích nào đối với gai xương kia đều vô dụng, chỉ cần bị gai xương đâm đến gần thân, sẽ bị gai xương đâm nát thân thể. Vậy thì không có khả năng còn sống, lực lượng tinh hoa toàn thân bị gai xương hút đi, mất mạng tại Hoàng Tuyền.</w:t>
      </w:r>
    </w:p>
    <w:p>
      <w:r>
        <w:t>Sát khí tràn ngập, huyết tinh chi khí hỗn tạp bên trong, qua mỗi một nhịp thở liền có một vị cường giả Nguyên Anh chết. Một màn này nếu truyền ra ngoài, chỉ sợ sẽ không ai tin. Mặc kệ đáy biển hay là không trung, không có nơi nào có thể chạy thoát những xương gai đen kịt kia, từng cường giả Nguyên Anh vẫn lạc.</w:t>
      </w:r>
    </w:p>
    <w:p/>
    <w:p>
      <w:r>
        <w:t>Ngày thứ ba trăm tám mươi hai chương tái tạo Ma Anh.</w:t>
      </w:r>
    </w:p>
    <w:p>
      <w:r>
        <w:t xml:space="preserve">Không cho ta bụp Phập </w:t>
      </w:r>
    </w:p>
    <w:p>
      <w:r>
        <w:t>Những kẻ bị đuổi giết đều là cường giả cảnh giới Nguyên Anh, bất kể là yêu thú hay là tu sĩ nhân loại, có tu vi như vậy ngày thường đều là bá chủ một phương. Nắm giữ không biết bao nhiêu sinh linh, nhưng hôm nay, cả đám giống như chó nhà có tang. Không hề có chút tôn nghiêm, bị từng cây gai xương đen kịt đuổi theo chạy tán loạn khắp nơi, làm cho sắc mặt những cường giả này đều khó nhìn thấy cực điểm.</w:t>
      </w:r>
    </w:p>
    <w:p>
      <w:r>
        <w:t>Cũng có cường giả không cam lòng, nhìn gai xương đuổi theo liền bắt đầu phản kích. Tu vi cảnh giới Nguyên Anh Đại viên mãn của vị đại lão đại Thôi gia kia cũng được coi là cường giả tuyệt thế. Nhưng khi đối mặt với một cái gai xương., Chẳng những không có một tia rung động, ngược lại còn mất mạng. Ngay cả khi cốt hài do Triệu Vô Tà phóng ra không thể thi triển rất nhiều thần thông của Trần Cổ Thần Thú, nhưng có vô biên vô hạn sát khí Viễn Cổ, cũng đủ giết chết những tu sĩ cảnh giới Nguyên Anh này.</w:t>
      </w:r>
    </w:p>
    <w:p>
      <w:r>
        <w:t>Hừ, muốn giữ bổn tọa lại, để xem thử có bản lĩnh này hay không.</w:t>
      </w:r>
    </w:p>
    <w:p>
      <w:r>
        <w:t>Cũng không phải tất cả các tu sĩ yêu thú đều kinh hoảng như vậy, một tu sĩ nhỏ gầy mặt lấm la lấm lét, tuy nhiên sắc mặt vẫn như cũ rất khó coi. Chẳng qua cũng không sợ hãi như các tu sĩ yêu thú khác, chỉ là nhìn thấy rất nhiều cường giả đều bị những gai xương khủng bố kia giết chết ở trên tay mới nhanh hơn một chút.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