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hán này nghe thấy thủ hạ báo tin, trên mặt lập tức hiện vẻ tức giận cùng không kiên nhẫn, cũng khó trách. Trong lòng hắn cực kỳ căm hận Quy Long tông. Từ khi nó ra khỏi mười vạn đại sơn, ỷ vào tu vi mạnh mẽ cộng thêm một vạn thủ hạ yêu thú cường đại. Liên hợp các thế lực yêu thú khác, tung hoành ở nơi này, cũng không biết diệt sát bao nhiêu tiên đạo môn phái.</w:t>
      </w:r>
    </w:p>
    <w:p>
      <w:r>
        <w:t>Trung tiểu môn phái, phàm là gặp phải bọn yêu thú hung thần ác sát này, căn bản là gà chó không tha. Hơn nữa những yêu thú này chỉ cần đi qua quốc gia nhân loại hoặc là thành trì, đều sẽ tàn sát sạch sẽ phàm nhân trong đó. Làm ra mỗi một sự kiện đều là Thiên Nộ Nhân oán, nhưng mà hết lần này tới lần khác Thần Tiêu đạo tông bị đại quân Thiên Lang điện cuốn lấy, có rút cũng không ra tay đối phó bọn chúng.</w:t>
      </w:r>
    </w:p>
    <w:p>
      <w:r>
        <w:t>Trong khoảng thời gian này, giết chóc cùng tùy ý đã để cho bọn chúng hoàn toàn tàn bạo thiên tính giải phóng ra, vốn nghe nói Quy Long tông duy nhất một vị cường giả Nguyên Anh kỳ đã bỏ mình. Yêu thú đại quân liền đem mục tiêu đặt ở trên người Quy Long tông kia. Vốn tưởng rằng liên hợp trọn vẹn mười vạn yêu thú, diệt sát Quy Long tông cũng không phí bao nhiêu khí lực.</w:t>
      </w:r>
    </w:p>
    <w:p>
      <w:r>
        <w:t>Nhưng mà không nghĩ tới, Quy Long tông còn có một lão quái vật, một quyền đem đại hán đánh thành trọng thương. Trước mặt mười vạn yêu thú, điều này đối với hắn mà nói quả thực là vô cùng nhục nhã. Cũng khó trách hắn hận như thế, lại thấy tín hiệu của Triệu Vô Tà còn chưa truyền đến, thật có chút nóng nảy.</w:t>
      </w:r>
    </w:p>
    <w:p>
      <w:r>
        <w:t>Thứ hai, độc vật nhỏ kia ác độc tàn nhẫn, Quy Long tông ở tuổi của hắn chỉ sợ cùng tâm bạc nữ vẫn lạc. Nực cười những tiên đạo tu sĩ dối trá còn không biết, còn tưởng độc vật kia là khách quý thật sự là cực kỳ buồn cười, ha ha ha ha.</w:t>
      </w:r>
    </w:p>
    <w:p>
      <w:r>
        <w:t>Sau khi trên mặt đại hán hiện ra vẻ giận dữ, thiếu niên áo vàng đứng bên cạnh hắn tiến lên nói ra một câu.</w:t>
      </w:r>
    </w:p>
    <w:p>
      <w:r>
        <w:t>Trong lời nói đầy ý giễu cợt, Triệu Vô Tà là bá chủ chín vạn dặm đầm đen, được thủ lĩnh yêu thú này gọi là tiểu độc vật. Kế hoạch hãm xuống Long Tông cũng do Triệu Vô Tà nói ra, hơn nữa trong lúc vô tình đánh chết tên tu sĩ Trọng Lâu kia mới bắt đầu, chẳng qua là trước đó có tham dự mà thôi.</w:t>
      </w:r>
    </w:p>
    <w:p>
      <w:r>
        <w:t>Triệu Vô Tà giả trang làm trọng lâu, trà trộn vào Quy Long tông, sau đó thừa cơ ở bên trong mở ra trận pháp phòng hộ Quy Long tông. Trận pháp mở ra, đến lúc đó mười vạn yêu thú tràn vào Quy Long tông, Quy Long tông dù không chết cũng không được.</w:t>
      </w:r>
    </w:p>
    <w:p>
      <w:r>
        <w:t>Hừ lão gia hỏa kia lại dám đả thương Tiểu Quy Long tông ta thời điểm chết, chính là cái chết của lão gia hỏa kia. Hừ các ngươi đều nghe cho ta, ai cũng không được cướp mệnh lão gia kia, nếu không</w:t>
      </w:r>
    </w:p>
    <w:p>
      <w:r>
        <w:t>Đại hán này nhìn xung quanh, nhìn tám tên thủ lĩnh yêu thú khác. Nơi này là chỗ chỉ có hắn và thiếu niên áo vàng là kết đan đại viên mãn tu vi, tuy hắn uy hiếp mấy yêu thú thủ lĩnh nhưng lại không nhìn về phía thiếu niên áo vàng kia. Thế lực tương đương, chiến lực hai loại thú cũng tương đương, tự nhiên uy hiếp cũng là vô dụng.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