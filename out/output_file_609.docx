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hôm nay, quả thực thê thảm, so với Cửu Kiếm Tiên Môn bị chưởng môn diệt môn của mình lúc trước còn thê thảm hơn vài phần. Bởi vì càng đi vào trong, quỷ khí càng nồng đậm, thậm chí đạt đến trình độ mắt thường có thể thấy được. Quỷ khí màu xám, tràn ngập bên trong sơn môn Lam Lân Quỷ Tông, biến nơi này thành quỷ vực.</w:t>
      </w:r>
    </w:p>
    <w:p>
      <w:r>
        <w:t>Quả nhiên</w:t>
      </w:r>
    </w:p>
    <w:p>
      <w:r>
        <w:t>Sắc mặt Triệu Vô Tà hoàn toàn nghiêm túc, quả nhiên Lam Lân Quỷ Tông cũng như hắn nghĩ, gặp kiếp nạn.</w:t>
      </w:r>
    </w:p>
    <w:p/>
    <w:p>
      <w:r>
        <w:t>Mùng một trăm mười sáu, Hoàng Tuyền Quỷ Mẫu.</w:t>
      </w:r>
    </w:p>
    <w:p>
      <w:r>
        <w:t>Mười ngọn núi đều có cấm chế che kín, ngày thường xung quanh nơi này náo nhiệt phi thường. Thế nhưng hôm nay lại yên tĩnh tới mức không bình thường.</w:t>
      </w:r>
    </w:p>
    <w:p>
      <w:r>
        <w:t>Triệu Vô Tà dừng bước, cũng không quan sát mấy ngọn núi còn lại mà nhìn thẳng một ngọn núi cao ở giữa. Cao vút trong mây thật sự, mây trắng lượn lờ ngay cả đỉnh núi cũng không thấy rõ, mặt khác chín ngọn núi cao ở giữa ở trước mặt này hiện ra rất nhỏ. Như thể khác biệt giữa đại nhân và tiểu hài tử.</w:t>
      </w:r>
    </w:p>
    <w:p>
      <w:r>
        <w:t>Âm Dương cổ thú đã mở mắt, Triệu Vô Tà trong hai mắt đau đớn một hồi, nhưng rất nhanh liền trôi qua. Một điểm đỏ xuất hiện ở giữa lông mày, mượt mà đỏ thẫm, mà trong hai mắt trái phải của hắn. Hai khí Âm Dương trong nháy mắt ngưng tụ lại, quấn quanh một đen một trắng, rất kỳ dị.</w:t>
      </w:r>
    </w:p>
    <w:p>
      <w:r>
        <w:t>Thị lực mạnh mẽ dễ dàng xuyên qua cự ly rất lớn, hạ xuống phía trên ngọn núi cao kia. Nhất thời ngọn núi cao này ở trong mắt Triệu Vô Tà trở nên bất đồng, vô tận khí tức màu xám từ đỉnh núi vờn quanh xuống, giống như từng cái từng cái dây băng quấn quanh ngọn núi cao kia vô cùng chặt chẽ. Những khí tức màu xám này cùng Triệu Vô Tà thu thập khí tức màu xám trong Hồ Lô cốc giống nhau như đúc.</w:t>
      </w:r>
    </w:p>
    <w:p>
      <w:r>
        <w:t xml:space="preserve">Quỷ khí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