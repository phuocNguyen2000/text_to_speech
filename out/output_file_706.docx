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là tiếng muỗi kêu, dù sao tốc độ so với thằn lằn nhanh hơn không ít, không bao lâu sau đã bị thằn lằn đuổi kịp. Thằn lằn kia cũng biết không còn mạng mình lâu nữa, nhưng bị vây khốn thú còn chiến đấu, huống chi nó là hung thú.</w:t>
      </w:r>
    </w:p>
    <w:p>
      <w:r>
        <w:t xml:space="preserve">Phốc </w:t>
      </w:r>
    </w:p>
    <w:p>
      <w:r>
        <w:t>Cái đầu khổng lồ buồn nôn bỗng quay lại, một dòng chất lỏng màu đen to lớn phun ra, yêu thú dơ bẩn kịch độc đầm lầy, phần lớn đều có thủ đoạn phun ra nước bẩn là nước độc, thằn lằn này cũng là như thế, dòng nước đen kia chính là khí kịch độc nó hấp thu lúc đi xuyên qua bùn đất.</w:t>
      </w:r>
    </w:p>
    <w:p>
      <w:r>
        <w:t>Ngày thường hấp thu kịch độc chi khí trong túi trúng độc lưu trữ luyện hóa, thời khắc mấu chốt liền có thể hóa thành độc thủy phun ra, bảo vệ tính mạng giết địch. Chỉ là hiện tại.</w:t>
      </w:r>
    </w:p>
    <w:p>
      <w:r>
        <w:t>Soạt một cái, toàn bộ bầy muỗi vậy mà tản ra, dòng nước đen kia rơi xuống khoảng không cuối cùng rơi vào trong đầm lầy. Một đám khói đen bốc lên, cực kỳ tanh hôi.</w:t>
      </w:r>
    </w:p>
    <w:p>
      <w:r>
        <w:t>Tê</w:t>
      </w:r>
    </w:p>
    <w:p>
      <w:r>
        <w:t>Rốt cuộc lúc này tiếng kêu thảm thiết cũng vang lên, đảo mắt nhìn lại, con thằn lằn dữ tợn đáng sợ kia đã bị đàn muỗi bao vây. Một màn khủng bố đã xảy ra, thân thể cực lớn của thằn lằn trong mười hơi thở, thế mà bị đàn muỗi hút khô. Chỉ còn lại có tấm da thô ráp lưng xù xì kia, trên tấm da kia trải rộng từng lỗ kim nhỏ. Không cần phải nói, chính là đám muỗi kia lưu lại.</w:t>
      </w:r>
    </w:p>
    <w:p/>
    <w:p>
      <w:r>
        <w:t>Chương thứ một trăm ba mươi lăm, mười vạn ngọn núi lớn mười một long ngâm.</w:t>
      </w:r>
    </w:p>
    <w:p>
      <w:r>
        <w:t>Tại một địa phương trong đầm lầy, phía trên một bãi bùn đen kịt, có một khối da cực lớn. Bên trong bùn, phía trên có xù xì buồn nôn, còn có vô số lỗ nhỏ to bằng kim nhãn.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