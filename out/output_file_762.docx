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dơ bẩn bám trên người hắn trong một cái hô hấp bị nước trong thác nước rửa sạch sẽ, Triệu Vô Tà cũng biến thành trần trụi. Y phục vải gai mặc trên người đã sớm biến thành vải bố che phủ trong dòng nước.</w:t>
      </w:r>
    </w:p>
    <w:p>
      <w:r>
        <w:t>Lấy một bộ quần áo vải từ trong Vô Cấu Chung Hoàn ra, Triệu Vô Tà bay ra khỏi thác nước, toàn thân lấp lánh hào quang. Ma nguyên tuôn trào, trên người tỏa ra một luồng khí trắng, những giọt nước kia đều bị bốc hơi sạch sẽ.</w:t>
      </w:r>
    </w:p>
    <w:p>
      <w:r>
        <w:t>Mái tóc dài buộc lên một cái vòng ngọc, Triệu Vô Tà vẫn đi chân trần như cũ, thân hình đột nhiên hóa thành một đạo quang mang bắn lên bầu trời. Trên bầu trời, mắt Triệu Vô Tà bắn ra ánh mắt sắc bén như chim ưng, bắn thẳng về phía xa xa.</w:t>
      </w:r>
    </w:p>
    <w:p>
      <w:r>
        <w:t>Cuối tầm mắt của Triệu Vô Tà, nơi nào có một hắc tuyến, trực tiếp kéo dài tới chỗ sâu của chân trời. Chín vạn dặm trong hắc trạch.</w:t>
      </w:r>
    </w:p>
    <w:p>
      <w:r>
        <w:t xml:space="preserve">Hừ </w:t>
      </w:r>
    </w:p>
    <w:p>
      <w:r>
        <w:t>Từ trong yết hầu thốt ra một tiếng hừ lạnh, thân hình Triệu Vô Tà muốn hướng về phía đầm đen chín vạn dặm mà đi. Diêm Phi có thù, đây là ma tính Triệu Vô Tà. Hắn nợ người khác nhất định sẽ trả lại, nhưng người khác thiếu nợ hắn nhất định phải trả lại.</w:t>
      </w:r>
    </w:p>
    <w:p>
      <w:r>
        <w:t>Độc Long, Song Vĩ Hạt Sư, khát máu Hắc Mạt Vương, sáu đầu bá chủ yêu thú bên trong đầm đen, sát khí trong lòng Triệu Vô Tà dâng lên. Trên người bắt đầu chớp động Ma Nguyên, chén kiếm của người trong đan điền cảm ứng được sát ý của Triệu Vô Tà, cũng bắt đầu rục rịch dâng lên.</w:t>
      </w:r>
    </w:p>
    <w:p>
      <w:r>
        <w:t>Áp chế không nổi sát ý của Triệu Vô Tà đang muốn động, đột nhiên lỗ tai hắn ta khẽ động, thân hình lập tức đình trệ, ánh mắt nhìn lên bầu trời phía xa.</w:t>
      </w:r>
    </w:p>
    <w:p>
      <w:r>
        <w:t>Hưu hưu hưu hưu.</w:t>
      </w:r>
    </w:p>
    <w:p>
      <w:r>
        <w:t>Kiếm quang phá không, cho dù ở rất xa nhưng Triệu Vô Tà vẫn có thể nghe thấy tiếng kiếm khí phá không. Đúng là đang hướng về phía Triệu Vô Tà, hai mắt hắn hơi nheo lại, nơi này là mười vạn đại sơn, sao lại có thể xuất hiện những nhân loại tu luyện có thể sử dụng kiếm quang, không hề nghi ngờ là tu sĩ nhân loại.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