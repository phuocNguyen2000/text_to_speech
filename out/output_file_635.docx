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một trăm hai mươi mốt Băng Hỏa.</w:t>
      </w:r>
    </w:p>
    <w:p>
      <w:r>
        <w:t>Bàn chân đạp nhẹ trên mặt đất, bàn chân hắn dĩ nhiên là để trần, da trơn bóng như sữa bò. Rất khó tưởng tượng, chủ nhân đôi chân này lại là một nam nhân, quả thực so với bàn chân nữ nhân còn đẹp hơn ba phần. Chẳng qua sinh ra trên người nam nhân lại dư thừa.</w:t>
      </w:r>
    </w:p>
    <w:p>
      <w:r>
        <w:t>Triệu Vô Tà không quan tâm tới bùn đất dính trên chân, đạp hai bước, hắn cười khẽ đi xa một chút. Cổ phiên trên cổ tay sáng lên, cổ vụ nhàn nhạt tản ra, chậm rãi phiêu đãng trên không trung. Ánh mắt Triệu Vô Tà nhìn qua, lập tức có một lực lượng kỳ lạ ngưng tụ những sương mù kia.</w:t>
      </w:r>
    </w:p>
    <w:p>
      <w:r>
        <w:t>Một đoàn sương mù hình tròn lẳng lặng xuất hiện trước mặt Triệu Vô Tà, lơ lửng bay từ trên xuống dưới, khóe miệng Triệu Vô Tà nhếch lên vui vẻ. Ngón tay nhẹ nhàng giơ lên, một giọt máu từ đầu ngón tay Triệu Vô Tà tràn ra, sau đó nhỏ xuống sương mù phía trên. Nhất thời, sương mù vốn vẫn còn bình tĩnh vô cùng giống như nước nóng sôi trào quay cuồng lên, giọt máu kia bị quay cuồng vài cái liền biến mất không thấy.</w:t>
      </w:r>
    </w:p>
    <w:p>
      <w:r>
        <w:t>Huyết dịch dung nhập trong cổ vụ, sau một lát, mùi thơm kỳ dị từ trong đám sương mù kia phát ra làm lòng người ngứa ngáy khó chịu. Hương khí này quá kỳ dị, mới đầu còn không cảm thấy gì, thế nhưng chỉ qua một hơi thở, lập tức sẽ phát hiện ngươi đã đắm chìm trong đó. Bất quá qua một hơi thở nữa, ngươi sẽ quên mùi thơm này, lại đến liền nhớ lại.</w:t>
      </w:r>
    </w:p>
    <w:p>
      <w:r>
        <w:t>Cứ như thế tuần hoàn lặp đi lặp lại, hương khí này sẽ khiến ngươi hoàn toàn không thể tự kềm chế, hận không thể đắm chìm vĩnh viễn trong đó. Bất quá, hương khí này cũng nhạt nhạt, bị Triệu Vô Tà khống chế. Hoàn toàn không có tản ra chỗ khác, trực tiếp bay vào huyệt động tối tăm.</w:t>
      </w:r>
    </w:p>
    <w:p>
      <w:r>
        <w:t>Tốc độ phiêu đãng hương khí là không chậm chút nào, chỉ qua thời gian mười mấy hơi thở, sâu trong huyệt động.</w:t>
      </w:r>
    </w:p>
    <w:p>
      <w:r>
        <w:t>Cuối cùng hai tay vào nhau nghiền nát nhau.</w:t>
      </w:r>
    </w:p>
    <w:p>
      <w:r>
        <w:t>Âm thanh sột soạt truyền tới, tựa hồ là một vài con côn trùng, giống như là đám Thiên Túc trùng, rất nhiều bàn chân nhỏ quẫy đạp trên mặt đất. Âm thanh phát ra khiến người ta không tự chủ được, đặc biệt là loại hang động tối tăm này, những con côn trùng sinh sống ở bên trong chắc hẳn sẽ không dễ đối phó.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