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Cũng khó có thể phát hiện ra trứng côn trùng óng ánh kia, nhưng lúc này chỉ cần là người, đều có thể nhìn thấy trứng côn trùng. Lúc này, ở bên trong những ngọn núi bị móc rỗng, vô số linh khí tinh thuần đang chậm rãi toát ra, sau đó hướng về miếng ngọc to lớn trên cùng đi tới.</w:t>
      </w:r>
    </w:p>
    <w:p>
      <w:r>
        <w:t xml:space="preserve">Oanh </w:t>
      </w:r>
    </w:p>
    <w:p>
      <w:r>
        <w:t>Tiếng nổ vang lên không thành tiếng, cũng là động tĩnh cực lớn, trong những ngọc thạch kia đột nhiên tuôn ra linh khí vô cùng khổng lồ. Quả thực nồng đậm tới cực điểm, món đồ bốc lên, quấn quanh lên trên. Đến cuối cùng thậm chí cũng ngưng tụ thành trạng thái chất lỏng, ngay lúc này, một hấp lực khổng lồ từ trong phiến đá nhỏ lơ lửng trên bầu trời sinh ra.</w:t>
      </w:r>
    </w:p>
    <w:p>
      <w:r>
        <w:t xml:space="preserve">Vù vù vù </w:t>
      </w:r>
    </w:p>
    <w:p>
      <w:r>
        <w:t>Giống như đang hô hấp vậy, những linh khí được cô đọng từ đại lượng ngọc thạch bên trong đã trở thành chất lỏng, vậy mà lại chậm rãi tiến nhập vào khối ngọc phiến vốn giống như không có bao nhiêu linh khí kia. Mà phiến ngọc kia lúc này lại tựa như đang hít thở, hút toàn bộ linh khí từ chất lỏng kia vào trong cơ thể tinh thể.</w:t>
      </w:r>
    </w:p>
    <w:p>
      <w:r>
        <w:t>Sau một lần hít thở, linh khí trong phiến ngọc dường như cũng đã bão hòa, bắt đầu tràn ra ánh sáng mãnh liệt đến cực điểm. Cũng không biết có phải là ảo giác hay không. Triệu Vô Tà nhìn sang, bên trong những quầng sáng đó, những quả trứng trùng óng ánh trên phiến ngọc đã bắt đầu vặn vẹo, tựa như muốn chui ra từ trong những lỗ thủng đó vậy.</w:t>
      </w:r>
    </w:p>
    <w:p>
      <w:r>
        <w:t>Sau tiếng hợi, linh khí nồng đậm trong phiến ngọc tan biến với tốc độ kinh người, cũng không biết đi nơi nào. Ánh sáng mãnh liệt đến cực điểm cũng dần trở nên ảm đạm, nhưng ngay khi linh khí sắp khô kiệt.</w:t>
      </w:r>
    </w:p>
    <w:p>
      <w:r>
        <w:t xml:space="preserve">Oanh </w:t>
      </w:r>
    </w:p>
    <w:p>
      <w:r>
        <w:t>Lại là một lần nổ vang, ngọc thạch phía dưới chồng chất thành núi, lại một lần nữa phóng ra số lượng lớn linh khí. Lại là hô hấp, những linh khí kia nhanh chóng biến mất trong phiến ngọc thạch kia.</w:t>
      </w:r>
    </w:p>
    <w:p>
      <w:r>
        <w:t>Lúc này hắn mới chú ý tới, ở phía dưới, có không ít ngọc thạch chất đống. Dĩ nhiên có không ít ngọc thạch dài ra không giống nhau, tuy nhiên đại bộ phận đều giống nhau, bất quá cũng có không ít nhìn thoáng qua rất thô ráp. Như là lưới móc từ dưới đất lên, bất quá những ngọc thạch phẩm chất quá thấp này, ở trên không trung ngọc phiến  Hô hấp mấy lần rồi hóa thành bụi phấn biến mất.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