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Grào.</w:t>
      </w:r>
    </w:p>
    <w:p>
      <w:r>
        <w:t>Đây không giống giọng nói của nhân loại, trên bầu trời Phong Vụ Sơn Trang xuất hiện một quái vật cực lớn, ước chừng mười trượng, toàn thân đều là những khối thịt đã bị thắt lại, chỉ cần liếc mắt nhìn qua cũng có thể cảm nhận được lực lượng ẩn chứa bên trong nó. Chỉ cần nó lơ lửng trên không trung đã khiến không khí xung quanh ngưng trệ lại.</w:t>
      </w:r>
    </w:p>
    <w:p>
      <w:r>
        <w:t>Nếu như không phải gương mặt vẫn già nua như vậy, chỉ sợ ai cũng sẽ không cho rằng người khổng lồ này sẽ là lão giả lưng còng. Lúc này lão đã liều lĩnh rồi, tu sĩ trung niên kia quả thật không phải là người bình thường, mà là đệ đệ ruột của ông lão kia. Tuy nói tu sĩ tu đạo, chặt đứt tình thân nhân nhân gian, thế nhưng lão giả lưng còng kia lại có cảm tình rất sâu với đệ đệ của mình.</w:t>
      </w:r>
    </w:p>
    <w:p>
      <w:r>
        <w:t>Lúc đầu mới vào Phong Vụ sơn trang, lão giả lưng còng tư chất không tệ, được trang chủ thưởng thức. Trở thành trang chủ mới, nhưng đệ đệ của hắn lại là một tên phế vật, vì để đệ đệ của hắn cũng theo hắn cùng trường sinh. Có thể nói lão giả hao hết tâm tư, cơ hồ tiêu hao hết ngàn năm tích góp của Phong Vụ sơn trang.</w:t>
      </w:r>
    </w:p>
    <w:p>
      <w:r>
        <w:t>Phong Vụ sơn trang lưu lạc đến tình trạng bây giờ, trong đó còn có nhân tố lão giả kia vì đệ đệ của hắn. Hiện giờ nữ tử áo bào tím ra tay giết đệ đệ của hắn, tự nhiên là làm cho lão kia rơi vào điên cuồng.</w:t>
      </w:r>
    </w:p>
    <w:p>
      <w:r>
        <w:t>Kỳ lão giả kia đột nhiên biến thành quái vật kinh khủng như vậy, một cự nhân thân cao chừng mười trượng, khí thế cũng trực tiếp từ Kết Đan trung kỳ thăng lên Kết Đan hậu kỳ. Giống như nháy mắt đã có được chiến lực kết đan hậu kỳ, sự thực sự cũng thật là như thế, bởi vì lực lượng cả người của cự nhân kia thật quá mức khủng bố.</w:t>
      </w:r>
    </w:p>
    <w:p>
      <w:r>
        <w:t>Nhưng đây không phải thần thông ma đạo mà là pháp quyết chính tông của tiên đạo. Phong Vụ sơn trang tuy là một cái nhưng các môn phái trung đẳng lại truyền cho tổ tiên một môn pháp quyết. Bạo Thể quyết vận chuyển pháp quyết có thể khiến lực lượng của bản thân tăng tới mức khủng khiếp. Lực lượng có thể tăng vọt bao nhiêu phải xem tu vi người thi triển pháp quyết.</w:t>
      </w:r>
    </w:p>
    <w:p>
      <w:r>
        <w:t>Nếu là một tu sĩ Trúc Cơ kỳ thi triển pháp quyết này thì lực lượng có thể tăng vọt đến mức Trúc Cơ Đại viên mãn. Nếu là Kết Đan Tông Sư thì bình thường chỉ có thể tăng lên một cảnh giới lực. Đừng xem thường xem thường một cảnh giới này, nếu dựa vào tu luyện thăng lên một cảnh giới thì Kết Đan Tông Sư bình thường nhất định cần trăm năm, thậm chí mấy trăm năm thời gian.</w:t>
      </w:r>
    </w:p>
    <w:p>
      <w:r>
        <w:t>Nhưng mà hiện tại, lão giả lưng còng kia đã không thấy đâu nữa, đổi lại là một người khổng lồ cao mười trượng.</w:t>
      </w:r>
    </w:p>
    <w:p>
      <w:r>
        <w:t>Grào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