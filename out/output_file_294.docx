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Làm thịt toàn bộ.</w:t>
      </w:r>
    </w:p>
    <w:p>
      <w:r>
        <w:t>Trương Phượng Khâu sát khí trong tay, lạnh lùng hạ lệnh. Mấy tu sĩ áo trắng khác ầm ầm đáp ứng. Nhất thời, ngũ sắc quang mang sáng lên, kiếm quyết kết động. Năm thanh trường kiếm quang mang chớp động trên bầu trời hiện ra hình thể, trên lưỡi kiếm quang mang lưu chuyển, đợi cho mấy người đồng thời thi triển kiếm quyết. Ngàn vạn kiếm khí ầm ầm hạ xuống, tầng tầng mây trắng bị mạnh mẽ đánh tan, khí lưu dao động cũng bị kiếm khí chém cho thất linh bát lạc.</w:t>
      </w:r>
    </w:p>
    <w:p>
      <w:r>
        <w:t>A A..</w:t>
      </w:r>
    </w:p>
    <w:p>
      <w:r>
        <w:t>Tình cảnh thê thảm xuất hiện trong trận, tiếng kêu thảm thiết dần dần biến mất, Triệu Vô Tà trợn tròn mắt quan sát trận pháp. Chẳng qua, hắn ta không coi là gà mờ trên phương diện trận pháp, cuối cùng chán nản từ bỏ ý định này.</w:t>
      </w:r>
    </w:p>
    <w:p>
      <w:r>
        <w:t>Nhìn thoáng qua bên trong trận, mấy tráng hán đã biến mất, tọa kỵ của bọn họ cũng giống như vậy. Trong trận xuất hiện mấy đống thịt người cũng không lưu lại, huyết nhục mơ hồ. Thịt người cùng thịt hổ hỗn tạp một chỗ, đã không phân biệt được là người hay hổ.</w:t>
      </w:r>
    </w:p>
    <w:p>
      <w:r>
        <w:t>Trương Phượng Khâu nhíu nhíu mày, trên tay lại bấm một cái ấn quyết, quang mang chợt lóe. Nhất thời từ dưới mặt đất tuôn ra một mảng lớn hỏa diễm, đốt sạch toàn bộ những thịt nát kia. Thấy một màn như vậy, khóe mắt Triệu Vô Tà lập tức co giật, đại trận vứt đi này không ngờ không chỉ có kiếm khí mà còn có cả hỏa diễm.</w:t>
      </w:r>
    </w:p>
    <w:p>
      <w:r>
        <w:t>Ai</w:t>
      </w:r>
    </w:p>
    <w:p>
      <w:r>
        <w:t>Một đạo kiếm khí bỗng nhiên bắn tới, khí tức sắc bén đâm rách làn da, Triệu Vô Tà bước chân đạp mạnh sang bên cạnh. Ảo ảnh ùn ùn, kiếm khí phá vỡ bóng dáng Triệu Vô Tà, nhưng lại không có thương tổn đến thực thể.</w:t>
      </w:r>
    </w:p>
    <w:p>
      <w:r>
        <w:t>Bị phát hiện rồi</w:t>
      </w:r>
    </w:p>
    <w:p>
      <w:r>
        <w:t>Triệu Vô Tà có chút ngạc nhiên, hắn ta từ trong chỗ trốn đi ra, rung đùi đắc ý quan sát mấy người. Dù sao mới nhìn thấy người ta phóng hỏa giết người, tuy là Triệu Vô Tà dày da cũng không biết nói gì cho phải.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