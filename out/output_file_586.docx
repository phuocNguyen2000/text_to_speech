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 Vĩ Phong trợn tròn hai mắt, cuối cùng cũng biết dự cảm không hay đó là thứ gì, bởi vì hắn cảm ứng được một luồng khí tức quen thuộc. Khí tức này vô cùng quen thuộc, khiến hắn rất khó quên.</w:t>
      </w:r>
    </w:p>
    <w:p>
      <w:r>
        <w:t>Triệu Vô Tà, tuy hai người chưa từng gặp mặt, nhưng lại là đại thù sinh tử. Triệu Vô Tà nhục nhã Chu gia, chẳng khác nào hung hăng nhục nhã Chu Vĩ Phong, hắn hận không thể ăn tươi máu thịt Triệu Vô Tà để phát tiết mối hận trong lòng. Gia chủ Chu gia từng dùng khí thế mạnh mẽ bức Triệu Vô Tà quỳ xuống. Tên Triệu Vô Tà này là kẻ có thù tất báo, cái giá khiến hắn quỳ xuống là muốn toàn bộ Chu gia đều bị diệt.</w:t>
      </w:r>
    </w:p>
    <w:p>
      <w:r>
        <w:t>Một đi một đi, giữa Chu gia và Triệu Vô Tà đã là cừu hận không có khả năng hóa giải. Nhất là Triệu Vô Tà, hắn ta mặc dù nhìn như gian xảo âm hiểm, nhưng trong kiếp trước, vì sinh tồn, hắn ta cũng làm không ít việc trái lương tâm, lúc bị người ta nhục nhã cũng lựa chọn nín nhịn.</w:t>
      </w:r>
    </w:p>
    <w:p>
      <w:r>
        <w:t>Nhưng bây giờ, kiếp này, hắn sớm đã thề ở trong lòng. Không thể để bất luận kẻ nào nhục nhã hắn, không thể khuất phục dưới người khác, muốn mình nắm giữ vận mệnh của mình. Chuyện này nói ra đơn giản, muốn làm cũng không dễ dàng gì, nhưng lại là cấm kỵ của Triệu Vô Tà.</w:t>
      </w:r>
    </w:p>
    <w:p>
      <w:r>
        <w:t>Gia chủ Chu gia không biết, trong cơn giận dữ hắn ta vô tình hành động khiến cho toàn bộ gia tộc Chu gia đều bị diệt tộc, cho dù hắn ta có quỳ gối trước mặt Triệu Vô Tà cũng không cứu vãn được Chu gia.</w:t>
      </w:r>
    </w:p>
    <w:p>
      <w:r>
        <w:t>Chu gia nhất định sẽ diệt trên tay Triệu Vô Tà ta. Về phần ngươi, xem như ta cho Chu gia một phần lễ từ biệt của các ngươi đi, hắc hắc hắc.</w:t>
      </w:r>
    </w:p>
    <w:p>
      <w:r>
        <w:t>Thanh âm âm lạnh lẽo của Triệu Vô Tà vang lên bên tai Chu Vĩ Phong, da đầu đột nhiên nổ tung, ma nguyên toàn thân Chu Vĩ Phong ầm ầm bay lên.</w:t>
      </w:r>
    </w:p>
    <w:p>
      <w:r>
        <w:t>Bành</w:t>
      </w:r>
    </w:p>
    <w:p>
      <w:r>
        <w:t>Phía dưới trăm trượng tuyết, bỗng nhiên ầm vang một tiếng, một bóng người từ dưới đống tuyết chạy ra. Chính là Chu Vĩ Phong, ngay khi hắn đáp xuống đất, cảnh tượng nhìn thấy lập tức lảo đảo một cái.</w:t>
      </w:r>
    </w:p>
    <w:p>
      <w:r>
        <w:t>Trên mặt tuyết trắng xóa, có bảy cỗ thi thể nằm chỉnh tề, máu tanh hôi từ trong thi thể chảy ra. So sánh với tuyết rơi hình thành hai màu, vô cùng chói mắt. Đối với Chu Vĩ Phong mà nói, một màn này quả thực khiến hắn điên cuồng.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