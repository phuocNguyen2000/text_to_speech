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danh của hung tàn ma đầu Triệu Vô Tà bất luận thế nào đều trốn không thoát, tuy rằng hiện tại không có thế lực nào dám động vào Triệu Vô Tà, bất quá rất nhiều tu sĩ đều cho rằng. Đại kiếp nạn đã đến, Triệu Vô Tà là ma đầu, chết cũng là nhanh nhất. Bất quá cũng là, mỗi lần đại kiếp tiến đến, người chết trước tiên đều là tu sĩ ma đạo.</w:t>
      </w:r>
    </w:p>
    <w:p>
      <w:r>
        <w:t>Hiện tại tu sĩ ma đạo đều co đầu hành sự, nơi nào có người giống Triệu Vô Tà kiêu ngạo.</w:t>
      </w:r>
    </w:p>
    <w:p>
      <w:r>
        <w:t>Thượng Quan gia, so với ngũ đại gia tộc Ma đạo thì tại bên trong Tiên Đạo gia. Chỉ có Thượng Quan gia một nhà độc đại, trong Thượng Quan gia cũng không chỉ có một tu sĩ Nguyên Anh, truyền ngôn thực lực cũng sẽ không kém hơn so với thập đại môn phái Tiên Đạo. Thượng Quan gia chiếm động phủ linh khí tràn đầy, trọn vẹn mười vạn dặm, bày xuống Bàng Nhiên cự đại tụ linh trận.</w:t>
      </w:r>
    </w:p>
    <w:p>
      <w:r>
        <w:t>Chính là không cần linh thạch, tại địa giới của Thượng Quan gia, linh khí cũng tràn đầy quá mức. Địa vực phạm vi mười vạn dặm, khắp nơi đều là động phủ, linh thảo linh vật các loại đều có thể tùy ý nhìn thấy.</w:t>
      </w:r>
    </w:p>
    <w:p>
      <w:r>
        <w:t>Còn có cấm chế trận pháp đan xen vào nhau, không có một địa phương nào không có bị trận pháp cấm chế bao trùm bảo hộ. Nhất là hậu viện của thượng quan gia, dược điền phạm vi vạn dặm. Nơi nào mới là căn cơ để sinh tồn của thượng quan gia, toàn bộ tiểu Thượng Quan gia, chỗ quý giá nhất không phải là nơi cất dấu điển tịch công pháp. Mà là dược điền kia., Trong phạm vi ngàn dặm của dược viên, tất cả đều là linh thảo, linh vật cực kỳ trân quý. Dược khí kia tụ tập cùng nhau xông lên, ngưng kết thành mây ở trên không, nghe đồn có chim bay ngang qua. Sau khi đi được vạn dặm, không ngờ lại do một con dã thú mở ra linh trí, trở thành yêu thú.</w:t>
      </w:r>
    </w:p>
    <w:p>
      <w:r>
        <w:t>Thượng Quan gia có thể độc bá Tiên đạo, hơn phân nửa công lao đều ở trên dược điền này. Chính là đệ tử của thập đại môn phái Tiên đạo, ở phương diện đan dược, cũng không phải đều có thể so được với đệ tử Thượng Quan gia. Lại nói dược điền kia tồn tại cũng là bởi vì đại kiếp lần trước, trước thời đại thật, Thượng Quan gia cũng bất quá chỉ là tiểu gia tộc tầm thường mà thôi.</w:t>
      </w:r>
    </w:p>
    <w:p>
      <w:r>
        <w:t>Nhưng ở thời điểm đại kiếp nạn, Thượng Quan gia nhân cơ hội cấu kết với các môn phái khác, hủy diệt một đại phái Tiên đạo. Chính là Bách Thảo Môn kia, những môn phái khác đều là trên Quan gia cầm đầu, Thượng Quan gia được chỗ tốt cũng nhiều nhất. Trong đó có căn cơ Bách Thảo Môn, Bách Thảo Dược Điền, cũng chính là Dược Điền phạm vi vạn dặm sân sau Thượng Quan gia hiện tại.</w:t>
      </w:r>
    </w:p>
    <w:p>
      <w:r>
        <w:t>Đối với dược điền, Thượng Quan gia là dốc hết vốn liếng. Cấm chế trận pháp vô số còn lại, người trông coi dược điền, cũng đều là trưởng lão Thượng Quan gia dính bói buộc thị anh cảnh giới, cũng đều đến trông coi vạn dặm dược điền có không ít người dòm ngó Thượng Quan gia kia, cũng không phải là không có tu sĩ nào có ý đồ đi vào trộm một ít, đáng tiếc đều là có đi không trở lại.</w:t>
      </w:r>
    </w:p>
    <w:p>
      <w:r>
        <w:t>Thượng Quan gia cũng là một gia tộc vô cùng bá đạo, nhất là đối với kẻ trộm tiến vào vườn thuốc, không hề khách khí chút nào. Chỉ cần sau khi đi vào bị bắt, ngay cả da cũng không còn một chút, chết ngay cả cặn cũng không còn. Đến hôm nay, kẻ dám đến vườn thuốc quan gia trộm đồ đã là sừng phượng rồi.</w:t>
      </w:r>
    </w:p>
    <w:p>
      <w:r>
        <w:t>Thượng Quan gia chiếm địa giới mười vạn dặm, toàn bộ nhân khẩu quan gia đã là ngàn vạn, rất nhiều trận pháp cấm chế. Cũng có không ít trận pháp không gian được xếp vào, Thượng Quan gia là đem người nuôi dưỡng ở trong sơn môn của mình. Bất quá đều là con cháu Thượng Quan gia, cho dù không có tư chất tu luyện, trở thành người phàm trong nhà cũng là ở Thượng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