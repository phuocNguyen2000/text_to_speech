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tay nhau nghiền nát nhau, lần lượt xem tấn công lần lượt.</w:t>
      </w:r>
    </w:p>
    <w:p>
      <w:r>
        <w:t>.</w:t>
      </w:r>
    </w:p>
    <w:p>
      <w:r>
        <w:t xml:space="preserve">Oanh </w:t>
      </w:r>
    </w:p>
    <w:p>
      <w:r>
        <w:t>Bên trong huyệt động đột nhiên truyền đến một tiếng vang thật lớn, liền thấy Triệu Vô Tà hưng phấn thu hồi ma kiếm Hắc Lũng, mà cách hắn không xa trên mặt đất lại có thêm một cái hố to. Hố to rất tròn, vừa nhìn liền biết là kiếm khí vô cùng sắc bén cắt chém đến.</w:t>
      </w:r>
    </w:p>
    <w:p>
      <w:r>
        <w:t>Sau khi hố lớn xuất hiện, Triệu Vô Tà lại lấy ra ba khối đá màu xám xịt, từng tầng sương trắng từ trên tảng đá tỏa ra. Nhìn bề ngoài tảng đá kia trông như khối băng, nhiệt độ thấp đến dọa người nhưng trên mặt Triệu Vô Tà ngoại trừ hưng phấn ra thì còn mang thêm vẻ mặt đau lòng.</w:t>
      </w:r>
    </w:p>
    <w:p>
      <w:r>
        <w:t>Âm Phong Thạch, Triệu Vô Tà ngẫu nhiên phát hiện trong hồ lô, bởi vì nhiều năm âm khí tích tụ hình thành một loại đá, nhiệt độ cực thấp, thậm chí còn thấp hơn cả khối băng, xem như là một loại khí. Lúc phát hiện tổng cộng có mười tám khối, bởi vì Triệu Vô Tà đưa chín khối trong đó cho Tam Nương tu luyện hóa hình pháp quyết, về sau đổi Hồ Lô cốc thành cổ trì cũng dùng hết mấy khối.</w:t>
      </w:r>
    </w:p>
    <w:p>
      <w:r>
        <w:t>Triệu Vô Tà bây giờ cũng chỉ còn lại ba khối mà thôi, bên trong có âm khí rất nồng đậm, dùng để nuôi dưỡng cổ hoặc là tu luyện quỷ pháp là vô cùng thích hợp. Trong Tử Ngọc, Tam Nương đã hấp thu những lực lượng hồn phách kia, bây giờ đang ở giai đoạn Hóa Hình, rất nhanh là có thể ra ngoài hoạt động vào buổi tối.</w:t>
      </w:r>
    </w:p>
    <w:p>
      <w:r>
        <w:t>Âm Phong Trận Hắc Hắc Hắc, như vậy là được rồi.</w:t>
      </w:r>
    </w:p>
    <w:p>
      <w:r>
        <w:t>Ba khối Âm Phong Thạch được đặt ở đáy hố, tạo thành một loại trận thế, thời khắc trận thế thành hình, một cỗ Âm Phong lập tức nổi lên. Nhiệt độ trong động bỗng nhiên giảm xuống, ngay cả Triệu Vô Tà cũng không nhịn được rùng mình, hơn một trăm con Bích Thiềm càng thêm bất an kêu to.</w:t>
      </w:r>
    </w:p>
    <w:p>
      <w:r>
        <w:t>Hắc hắc, đừng nóng vội.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