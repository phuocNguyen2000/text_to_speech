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Thập đại cổ trì, chủ trì và tám cổ trì khác không thay đổi chút nào, chẳng qua khí lưu màu xám dưới đáy càng ngày càng ngưng thực. Bởi vì âm khí tụ tập càng ngưng thực, vì dưỡng cổ. Triệu Vô Tà hầu như hút toàn bộ âm khí ngàn dặm phụ cận tới, âm khí trong mười đại cổ trì tàn sát bừa bãi.</w:t>
      </w:r>
    </w:p>
    <w:p>
      <w:r>
        <w:t>Triệu Vô Tà xuất hiện bên cạnh cổ trì, những thứ khác đều không để ý tới, trực tiếp đưa mắt nhìn về phía cổ trì cuồn cuộn sương mù kia. Lúc trước buông xuống hơn một trăm địa phương Xích Luyện Xà, Triệu Vô Tà dùng ánh mắt gần như muốn phát ra hào quang, lần đầu tiên dùng cổ trì dưỡng cổ. Cũng khó trách Triệu Vô Tà khẩn trương như thế, lúc ở Vô Cấu cốc, tuy lợi dụng kịch độc trong cơ thể Hắc Thủy Lăng Lân Viêm dưỡng ra Hắc Thủy Bích Thiềm cổ.</w:t>
      </w:r>
    </w:p>
    <w:p>
      <w:r>
        <w:t>Nhưng Xích Luyện Xà Cổ trong cổ trì mới là thứ hắn để ý nhất, chỉ cần lần này thành công, Triệu Vô Tà có thể nuôi ra vô số cổ trùng lợi hại vô cùng. Về sau tu vi cho dù không đến Nguyên Anh kỳ cũng có thể khiến chân nhân Nguyên Anh kỳ bị đè chết.</w:t>
      </w:r>
    </w:p>
    <w:p>
      <w:r>
        <w:t>T xá</w:t>
      </w:r>
    </w:p>
    <w:p>
      <w:r>
        <w:t>Bàn tay huy động, sương trắng cuồn cuộn phía trên cổ trì toàn bộ biến mất không thấy gì nữa, cảnh tượng bên trong hiện ra trước mắt Triệu Vô Tà. Trọn vẹn đầy đủ, một, hai, ba.</w:t>
      </w:r>
    </w:p>
    <w:p>
      <w:r>
        <w:t>Triệu Vô Tà ngây ngẩn cả người, trong cổ trì có Xích Luyện Xà, nhưng trước kia hơn một trăm con hiện tại chỉ còn lại chín mươi chín con. Không nhiều không ít, chính là chín mươi chín con. Nhưng sau khi trầm mặc nửa ngày, trên mặt Triệu Vô Tà bỗng nhiên tràn ra hồng quang, khóe miệng co quắp. Đó là do hưng phấn quá độ mà tạo thành, sắc mặt vui mừng không thể che giấu được nữa, cũng không cần phải che giấu.</w:t>
      </w:r>
    </w:p>
    <w:p>
      <w:r>
        <w:t>Thành công rồi, ta rốt cuộc luyện thành rồi. Ha ha ha</w:t>
      </w:r>
    </w:p>
    <w:p>
      <w:r>
        <w:t>Tiếng cười điên cuồng không kiêng nể gì truyền ra ngoài hồ lô cốc, vang vọng rất xa. Trong cốc, Triệu Vô Tà vẻ mặt hưng phấn nhìn chín mươi chín con xà cổ phía dưới cổ trì. Thân thể vẫn đỏ như lửa, chỉ là thân hình đã thu nhỏ lại rất nhiều, con rắn thủ lĩnh Xích Luyện xà kia co rút nước nghiêm trọng. Vốn nó to bằng bắp đùi người, bây giờ lại chỉ to bằng đầu ngón tay.</w:t>
      </w:r>
    </w:p>
    <w:p>
      <w:r>
        <w:t>Nhưng kể cả là như vậy, khí tức của bầy rắn khi trước cường đại hơn không biết bao nhiêu lần, từng cỗ khí tức giống như núi lửa phun trào vờn quanh cổ trì, tựa hồ ngay sau đó sẽ bộc phát, thôn phệ hết thảy vật trước mắt.</w:t>
      </w:r>
    </w:p>
    <w:p>
      <w:r>
        <w:t>Mở mắt, bảo bối của 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