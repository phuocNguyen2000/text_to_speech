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Triệu Vô Tà cũng mặc kệ tên keo kiệt kia có phải sư tôn của Tam Nương hay không, ngữ khí lộ liễu, một chút ý tứ thoái nhượng cũng không có. Căn bản hắn muốn báo lại mối thù trước đây là Hoàng Tuyền Quỷ Mẫu đã mạnh mẽ rút đi linh mạch Cực Âm trong cốc của hắn, hiện giờ nắm lấy cơ hội, hắn không chém giết một phen thì căn bản sẽ không bỏ qua.</w:t>
      </w:r>
    </w:p>
    <w:p>
      <w:r>
        <w:t>Lời nói còn chưa nói ra khỏi miệng, cũng đã động thủ, một trăm chén đã rơi vào trong biển máu chìm nổi nổi. Rốt cục lúc này chân chính bộc phát ra uy lực, một cột khói màu xám ngưng tụ trong biển máu, làm cho uy thế toàn bộ biển máu một lần nữa dâng lên.</w:t>
      </w:r>
    </w:p>
    <w:p>
      <w:r>
        <w:t>Vốn trăm chung hóa thành Tu La, vốn chỉ là Triệu Vô Tà yếu thế mà thôi, bây giờ mới là thời điểm chân chính động thủ. Nhân Bính Kiếm và Vạn Độc Chi Phiên, hai loại hung khí tuyệt thế một khi bộc phát ra, há lại đơn giản như vậy, Triệu Vô Tà cũng hạ quyết tâm, vậy mà lại kích động huyết hải mãnh liệt tiến lên.</w:t>
      </w:r>
    </w:p>
    <w:p>
      <w:r>
        <w:t xml:space="preserve">UỲNH UỲNH RẦM RẦM RẦM ken két sáu </w:t>
      </w:r>
    </w:p>
    <w:p>
      <w:r>
        <w:t>Hư không bị giam cầm phát ra âm thanh như muốn nứt ra, chấn động không ngớt, cũng bởi vì lúc này. Vốn chỉ xuất hiện một cái vòng xoáy, hấp thu nước Hoàng Tuyền kia, nhưng vào lúc này lại bùng nổ lên mãnh liệt. Trăm chung từ trong biển máu đi ra, hóa thành từng đoàn sương mù màu xám, vọt vào trong Hoàng Tuyền.</w:t>
      </w:r>
    </w:p>
    <w:p>
      <w:r>
        <w:t>Vẻ kinh ngạc xuất hiện trên mặt Hoàng Tuyền Quỷ Mẫu, bởi vì từng đoàn sương mù màu xám kia sau khi lao vào Hoàng Tuyền, bắt đầu trắng trợn thôn phệ Hoàng Tuyền Chi Thủy kia. Hoàng Tuyền Chi Thủy chính là do quỷ khí ngưng tụ thành, tinh thuần không gì sánh được, đối với người Quỷ Đạo là Linh Dược vô cùng trân quý.</w:t>
      </w:r>
    </w:p>
    <w:p>
      <w:r>
        <w:t>Nhưng đối với các sinh linh tu sĩ khác, nước Hoàng Tuyền cùng với độc dược cũng không sai biệt lắm, hơn nữa còn là độc dược vô cùng kịch độc. Một khi nuốt vào, sẽ làm tổn thương đến tâm thần hồn phách, hơn nữa rất khó khôi phục. Thậm chí mất đi thân thể, trở thành người trong quỷ đạo, một thân tu vi mất hết. Thế nhưng không nghĩ tới lúc này, trăm chén nước từ trong biển máu lại trắng trợn cắn nuốt nước Hoàng Tuyền.</w:t>
      </w:r>
    </w:p>
    <w:p>
      <w:r>
        <w:t>Ông ông</w:t>
      </w:r>
    </w:p>
    <w:p>
      <w:r>
        <w:t>Trong một đoàn sương mù màu xám, phát ra thanh âm làm người ta tâm phiền, trong sương mù tựa như có ngàn vạn bóng mờ nhỏ đen kịt vỗ cánh, phát ra tiếng nhiễu loạn tâm thần. Sương mù tiến vào trong nước Hoàng Tuyền, lúc tản ra, vô số muỗi đen từ bên trong bay ra, tràn hết vào trong nước Hoàng Tuyền, bắt đầu nuốt nước của lũ quỷ vật.</w:t>
      </w:r>
    </w:p>
    <w:p>
      <w:r>
        <w:t>Nếu như con muỗi đen khát máu kia chính thức khát máu, cắn nuốt nước Hoàng Tuyền thì chỉ có một kết cục, đó chính là quỷ khí trong đó đồng hóa, cuối cùng biến thành một sinh linh quỷ đạo. Yêu thú đã mất đi thân thể., Lực lượng hồn phách kia ngay cả nhân loại cũng không bằng. Nhưng hiện tại, những con muỗi đen khát máu này sau khi nuốt nước Hoàng Tuyền, chẳng những không bị quỷ khí đồng hóa, ngược lại trên thân thể phát ra ánh sáng màu xám nồng đậm, khí tức trên thân mỗi con muỗi đen truyền đến cũng càng thêm hung thần quỷ dị.</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