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dường như đã quyết định, không muốn nói hết lời, thân hình đã hóa thành độn quang rời đi. Bỗng nhiên biến thành một bóng đen, vặn vẹo kéo dài, hướng về Quy Long tông mà đi.</w:t>
      </w:r>
    </w:p>
    <w:p>
      <w:r>
        <w:t>Khí tức cả người đều uy nghiêm lão giả kia nhất thời biến sắc, cùng mấy vị trưởng lão còn lại liếc mắt một cái, trên người lão bạo phát ra chân nguyên. Vô số khí thế mạnh mẽ phóng lên cao, đều tự xuất ra độn quang chặn lại đạo hư ảnh do Triệu Vô Tà biến thành.</w:t>
      </w:r>
    </w:p>
    <w:p>
      <w:r>
        <w:t>Trọng huynh dừng bước.</w:t>
      </w:r>
    </w:p>
    <w:p>
      <w:r>
        <w:t>Thanh âm gấp gáp từ trong miệng lão giả phát ra, vang lên bên tai Triệu Vô Tà, giống như lão giả kia. Mấy người còn lại rốt cuộc không dấu được nữa, trên mặt đều xuất hiện một tia khẩn thiết. Đồng thời mấy người đối với Lục trưởng lão kia cực kỳ hận, dĩ nhiên lại gặp phải một cái sọt lớn như vậy.</w:t>
      </w:r>
    </w:p>
    <w:p>
      <w:r>
        <w:t>Lão tổ tông chỉ đích danh muốn Triệu Vô Tà lưu lại ở Quy Long tông. Nếu như bọn họ thả Triệu Vô Tà rời đi, chỉ sợ bọn họ sẽ không chịu nổi. Nhưng cũng may, Triệu Vô Tà đi không được.</w:t>
      </w:r>
    </w:p>
    <w:p>
      <w:r>
        <w:t>Thân hình hắn chui lên đỉnh núi, vặn vẹo một chút, như lập tức muốn rời khỏi phạm vi Quy Long tông. Thế nhưng vào lúc này, trên đỉnh núi kia bỗng nhiên tuôn ra một trận quang mang, chặn thân hình Triệu Vô Tà lại một chút. Từ bên ngoài Quy Long tông nhìn tới, chỉ thấy vòng tròn bao phủ toàn bộ Quy Long tông bỗng nhiên run rẩy một chút rồi không có động tĩnh gì nữa.</w:t>
      </w:r>
    </w:p>
    <w:p>
      <w:r>
        <w:t>Trông thấy hư ảnh Triệu Vô Tà hóa thành kia bị Quy Long đại trận bắn trở về, sắc mặt mấy người kia lập tức buông lỏng, thầm thở ra một hơi. Độn tốc của Triệu Vô Tà quá nhanh, bóng đen kia vặn vẹo kéo dài. Khoảng cách vượt qua so với mấy người lại lớn hơn rất nhiều. Nếu như bị Triệu Vô Tà phá núi lở, trong mấy người không ai có thể đuổi kịp Triệu Vô Tà.</w:t>
      </w:r>
    </w:p>
    <w:p>
      <w:r>
        <w:t>Như thế nào, mấy vị còn muốn mạnh mẽ lưu lại Trọng mỗ</w:t>
      </w:r>
    </w:p>
    <w:p>
      <w:r>
        <w:t>Sắc mặt Triệu Vô Tà cực kỳ khó coi, khuôn mặt hắn ta đang tức giận, trong lời nói mơ hồ đã có chút không khách khí. Lòng bàn tay hào quang lập lòe, một thanh cự kiếm xuất hiện trong tay hắn ta. Cự kiếm lập loè hào quang. Có lẽ là do bị Triệu Vô Tà nắm trong tay, khí tức cự kiếm này dĩ nhiên cũng to lớn.</w:t>
      </w:r>
    </w:p>
    <w:p>
      <w:r>
        <w:t>Thế nhưng khi mấy người kia nhìn thấy thanh kiếm lớn trong tay Triệu Vô Tà, sắc mặt lại biến đổi, vẻ kinh ngạc xuất hiện trong mắt bọn họ.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