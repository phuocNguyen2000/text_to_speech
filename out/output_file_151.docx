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Là ngươi</w:t>
      </w:r>
    </w:p>
    <w:p>
      <w:r>
        <w:t>Ánh mắt Kiếm Vô Kính lạnh lẽo như gió mùa đông, quét qua người Triệu Vô Tà, như muốn chặt hắn ta ra thành tám khối. Triệu Vô Tà không thèm để ý cười, cổ tay lay động, hắc quang lóe ra bay trở về trong túi trữ vật. Trong tay Triệu Vô Tà lại xuất hiện một thanh trường kiếm chứa đầy huyết trùng.</w:t>
      </w:r>
    </w:p>
    <w:p>
      <w:r>
        <w:t>Đứng đối diện với kiếm Vô Phụ, thân kiếm nhẹ nhàng quỷ dị, một trận thanh âm vang lên thanh âm của Triệu Vô Tà.</w:t>
      </w:r>
    </w:p>
    <w:p>
      <w:r>
        <w:t>Không sai, là ta</w:t>
      </w:r>
    </w:p>
    <w:p>
      <w:r>
        <w:t>Thật ra hai người chưa từng nhìn thấy mặt, về phần kiếm của Triệu Vô Tà thì chỉ thấy kiếm mà thôi, còn về phần kiếm Vô Phụ vừa thấy mặt đã sát khí lành lạnh. Bởi vì trong tay Triệu Vô Tà đang cầm Hắc Diệt, ai cầm Hắc Phượng, người đó chính là hung thủ giết chết La Phồn, Kiếm Hùng, kiếm nhân. Hơn nữa lúc này Triệu Vô Tà đã nhìn thấy quá trình diệt môn của hắn. Nếu truyền ra ngoài, kiếm Vô Cấm Vô phụng hắn cũng chỉ có thể gia nhập vào Ma đạo.</w:t>
      </w:r>
    </w:p>
    <w:p>
      <w:r>
        <w:t>Cũng là thù mới hận cũ dâng lên, kiếm Vô Phụ nổi giận, sát khí tỏa ra bốn phía.</w:t>
      </w:r>
    </w:p>
    <w:p>
      <w:r>
        <w:t>Ngươi vừa mới nhìn thấy cái gì đó</w:t>
      </w:r>
    </w:p>
    <w:p>
      <w:r>
        <w:t>Kiếm Vô Phụ nâng kiếm từ từ đi về phía Triệu Vô Tà, trên thân kiếm đen kịt của Hắc Lũng ma khí dày đặc, khiến hắn ta trông như ác ma đi ra từ trong vực sâu. Hai hàng lông mày kiếm khẽ nhíu, ánh mắt như lưỡi kiếm sắc bén nhìn thẳng vào mắt Triệu Vô Tà.</w:t>
      </w:r>
    </w:p>
    <w:p>
      <w:r>
        <w:t>Ta giống như nhìn thấy cái gì đó, lại không nhìn thấy gì cả. Hắc hắc</w:t>
      </w:r>
    </w:p>
    <w:p>
      <w:r>
        <w:t>Dựa theo lời nói của kiếp trước ở Địa Cầu, giờ phút này Triệu Vô Tà xem như cực kỳ thiếu đòn, nụ cười trên mặt quả thực khiến Kiếm Vô Phụ có cảm giác muốn đứng thẳng.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