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buồn cười, ngươi chưa ngoan ngoãn cũng có hôm nay. Bị người khác dùng làm thương cũng không biết. Từ đầu ngôi mộ thược trong tay Hoàng Vân Môn kia rơi vào tay Thiên Lang Điện ta đúng là không sai. Thế nhưng lại bị tặc tử Thần Tiêu Đạo Tông phục giết, trưởng lão hộ pháp trong điện của ta bỏ mình, phần mộ thược kia sao lại vẫn còn ở trong tay Thiên Lang ta. Ha ha ha, buồn cười</w:t>
      </w:r>
    </w:p>
    <w:p>
      <w:r>
        <w:t>Tiếng cười trào phúng vang vọng bầu trời, không chỉ là tiếng cờ mà đến ánh mắt của điện chủ Thiên Lang điện cũng trào phúng nhìn hai vị cường giả Nguyên Anh Thần Tiêu Đạo Tông.</w:t>
      </w:r>
    </w:p>
    <w:p>
      <w:r>
        <w:t>Đánh rắm, ngày đó ta hạ gục con sói con kia, mặc dù làm nó bị thương nặng. Nhưng vẫn để nó chạy thoát. Đừng nói là Mộ Thược, bản trưởng lão cái gì cũng không lấy được.</w:t>
      </w:r>
    </w:p>
    <w:p>
      <w:r>
        <w:t>Một bóng người bỗng nhiên xuất hiện ở giữa mấy vị cường giả Nguyên Anh, khí thế toàn thân giống như áp chế không nổi. Ngay khi xuất hiện liền nhường, bầu trời chấn động. Một đôi kiếm mi hướng lên trời, khí tức cả người phát ra cùng mấy vị cường giả Nguyên Anh kia giống nhau, đồng dạng làm cho người ta không dậy nổi ý niệm phản kháng trong đầu.</w:t>
      </w:r>
    </w:p>
    <w:p>
      <w:r>
        <w:t>Nguyên Anh chân nhân.</w:t>
      </w:r>
    </w:p>
    <w:p>
      <w:r>
        <w:t>Triệu Vô Tà đang chém giết bỗng nhíu mày. Không chỉ vì lão giả kinh ngạc mà đến. Còn nữa chính là cuộc nói chuyện giữa Thanh Kỳ và Vị Ương. Lần phục giết ở Thiên Vân Đại Lục này, ngoại trừ Triệu Vô Tà ra, không ai biết rõ ngày đó lão giả mày kiếm của mình phục giết hộ pháp sói xám ở Thiên Lang điện rút cuộc đã xảy ra chuyện gì.</w:t>
      </w:r>
    </w:p>
    <w:p>
      <w:r>
        <w:t>Nhưng Triệu Vô Tà lại biết rất rõ, bởi vì chính là hắn, thừa dịp lúc không mà vào, thừa dịp Hôi Lang hộ pháp trọng thương, giết người đoạt bảo. Việc cắt đuôi hắn ta làm như vậy, Triệu Vô Tà làm việc rất quen thuộc, đương nhiên sẽ không để lại dấu vết gì sơ hở. Nhưng cũng không nghĩ tới, lại dẫn phát đại chiến giữa hai thế lực siêu cấp.</w:t>
      </w:r>
    </w:p>
    <w:p>
      <w:r>
        <w:t>Bất quá bây giờ nghe được, Thiên Lang điện cùng Thần Tiêu đạo tông đại chiến, căn bản không phải bởi vì con sói xám hộ pháp. Mà là bởi vì nguyên bản nó vốn là rơi vào trong một kiện đồ vật của Thiên Lang điện, lão giả mày kiếm phục giết hộ pháp sói xám, mặc dù thất bại, nhưng sói xám cũng không có còn sống, món đồ kia tự nhiên cũng không thể rơi vào trong tay Thiên Lang điện.</w:t>
      </w:r>
    </w:p>
    <w:p>
      <w:r>
        <w:t>Một tia vui mừng cùng nghi hoặc hiện lên trên hai đầu lông mày Triệu Vô Tà. Phân tâm nhị dụng, một bên ứng phó một vị tu sĩ Kết Đan Hậu Kỳ, một bên trong tâm ý niệm quay cuồng. Khôi Lang hộ pháp cuối cùng là chết trong tay Triệu Vô Tà, món đồ vật kia cũng có thể rơi vào trong tay Triệu Vô Tà.</w:t>
      </w:r>
    </w:p>
    <w:p>
      <w:r>
        <w:t>Mộ thược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