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Mị hoặc, tình dục, theo hai cây mầm thịt màu phấn hồng kia không ngừng lắc lư.</w:t>
      </w:r>
    </w:p>
    <w:p>
      <w:r>
        <w:t>Hai loại khí tức tương tự lại hoàn mỹ dung hợp cùng một chỗ, những này hồ điệp màu đỏ tím nếu thu hồi hai cây mầm thịt màu phấn hồng nọ. Cho ai xem cũng sẽ cảm giác là sinh linh cực kỳ xinh đẹp.</w:t>
      </w:r>
    </w:p>
    <w:p>
      <w:r>
        <w:t>Thế nhưng có thêm hai mầm thịt màu phấn hồng kia, quả thực là ở trong khí tức mị hoặc lại tăng thêm một tia dữ tợn cùng khủng bố. Không giống với Tử Linh Điệp bản thể chúng nó lúc trước, những con bướm màu đỏ tím này mỗi một con đều to bằng bàn tay, trên thân tỏa ra mùi thơm nồng đậm hơn cả một ngàn con Tử Linh Điệp trước kia khi tụ hợp một chỗ phát ra.</w:t>
      </w:r>
    </w:p>
    <w:p>
      <w:r>
        <w:t>Lưu điệp cốc</w:t>
      </w:r>
    </w:p>
    <w:p>
      <w:r>
        <w:t>Triệu Vô Tà nhẹ nhàng phun ra ba chữ, theo tiếng nói của hắn rơi xuống, năm trăm con bướm màu đỏ tím bỗng nhiên chớp động cánh. Một luồng gió bão đột nhiên bị xốc lên, khí thể màu hồng phấn từ trong miệng những con bướm này phun ra, chậm rãi dung nhập vào trong cơn bão. Phong bạo màu hồng phấn mang theo mùi cực kỳ nồng đậm thổi về bốn phía sơn cốc nhỏ, trong nháy mắt hương khí kia đã bị tràn đến phạm vi trăm dặm.</w:t>
      </w:r>
    </w:p>
    <w:p>
      <w:r>
        <w:t>Hống, man, tê, tê</w:t>
      </w:r>
    </w:p>
    <w:p>
      <w:r>
        <w:t>Đủ loại tiếng thú rống vang lên, bất quá những thanh âm này đều rất gấp gáp, tựa hồ dã thú cũng rất là kích động. Bất quá cũng đúng như thế, phong bạo màu hồng phấn cuốn theo hương khí cực kỳ nồng đậm tản ra khắp nơi, phàm là dã thú ngửi thấy mùi thơm nồng đậm, không có chút nào lo lắng, lâm vào trong dục niệm vô biên giao kết.</w:t>
      </w:r>
    </w:p>
    <w:p>
      <w:r>
        <w:t>So với trước đó, toàn bộ dã thú trong phạm vi trăm dặm quanh tiểu sơn cốc điên cuồng kết hợp lại. Mặc kệ chủng tộc, chỉ cần là hai tính âm dương, công mẫu khác nhau, đều điên cuồng giao hợp. Nhất thời, trong vòng trăm dặm, tất cả đều là khí tức dâm đãng.</w:t>
      </w:r>
    </w:p>
    <w:p>
      <w:r>
        <w:t>Không thể chống lại, mùi thơm phát ra từ trên người năm trăm con tử hồng hồ điệp kia quả thực khủng bố tới cực điểm, hoàn toàn không thể chống cự. Đây là khắc chế những động vật dã thú kia, chỉ cần nghe thấy một chút, đều hoàn toàn mất đi thần trí, chỉ biết điên cuồng giao hòa, khắp nơi đều có thể nghe được tiếng dã thú nảy sinh tình cảm.</w:t>
      </w:r>
    </w:p>
    <w:p>
      <w:r>
        <w:t>Nhìn năm trăm con hồ điệp màu đỏ tím bay chung một chỗ trên không trung, khóe miệng Triệu Vô Tà càng thêm vui vẻ., Ánh mắt di chuyển, nhìn về phía những khí tức phấn hồng mang theo mùi máu tanh chung quanh tiểu sơn cốc trăm dặm. Những thứ kia đều là do dã thú trong cơ thể khi nghe thấy thúc giục hương khí điên cuồng phát ra tinh khí, tựa hồ bị cái gì hấp dẫn, bay tới phía năm trăm con hồ điệp màu đỏ tím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