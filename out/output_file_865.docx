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Liên tục ba tiếng thổ huyết, ba con yêu thú Song Vĩ Hạt Sư, Thanh Quang Mãng, Kim Quan Ưng toàn bộ uể oải. Toàn thân đều là vết thương, không ngừng chảy ra độc màu xanh lục. Thú nhãn vốn hung quang bắn ra đều uể oải không phấn chấn, bên trong quang mang ảm đạm. Tâm thần bị hao tổn, lại bị trọng thương, bị cỗ hung sát khí kia gây thương tích.</w:t>
      </w:r>
    </w:p>
    <w:p>
      <w:r>
        <w:t>Hắc khí lan tràn, toàn thân đều bao phủ trong hắc khí, Triệu Vô Tà chậm rãi đi về phía ba con yêu thú. Chín tầng đầm lầy màu đen, sáu con yêu thú bá chủ, lúc này cũng chỉ còn lại ba con này. Con Yếm Uyên Vương khát máu chết ở dưới cái Tử Nguyệt Thiềm bị thương duy nhất của Triệu Vô Tà, Độc Long bị Khôi Lỗi Huyết Lân khống chế chén máu đỏ, về phần con cá sấu cực lớn kia.</w:t>
      </w:r>
    </w:p>
    <w:p>
      <w:r>
        <w:t>Một nửa nội đan bị Độc Long cắn nuốt tiến giai, một nửa nội đan bị trùng kiếm cắn nuốt, về phần thi thể nó thì lại trở thành chất dinh dưỡng cho Vạn Độc Bát Phiên. Trong đó huyết nhục nguyên khí đều bị Tiếu Phiên cắn nuốt, một thi thể Yêu thú Kết Đan hậu kỳ đã khiến uy năng của nó lần nữa tăng lên một tầng.</w:t>
      </w:r>
    </w:p>
    <w:p>
      <w:r>
        <w:t>Khóe miệng hắn liên tục cười lạnh, Triệu Vô Tà chậm rãi đi tới trước mặt ba con yêu thú.</w:t>
      </w:r>
    </w:p>
    <w:p>
      <w:r>
        <w:t>Thần phục ta</w:t>
      </w:r>
    </w:p>
    <w:p>
      <w:r>
        <w:t>Mang theo một loại âm điệu kỳ dị, cực kỳ khàn khàn, thanh âm của Triệu Vô Tà nhẹ nhàng vang lên trong đầu ba con yêu thú. Tràn ngập sức hấp dẫn, chẳng biết từ lúc nào, Triệu Vô Tà đã lấy ra Vạn Độc cốc phiên trong luồng khí đen kia. Trên lá cờ xám xịt của Tiếu phiên, đóa hoa sen màu đen bắt đầu tỏa ra ánh sáng lung linh, mặc dù chỉ là trong nháy mắt.</w:t>
      </w:r>
    </w:p>
    <w:p>
      <w:r>
        <w:t>Nhưng ngay tại lúc đóa hoa sen kia biến hóa, một mùi thơm kỳ dị chậm rãi từ bên trong bay ra, hương khí kia quá mức kỳ dị, vô thanh vô tức. Giờ khắc này vẫn còn quanh quẩn mũi, sau một khắc đã biến mất. Vòng đi vòng lại, như ảo cảnh, lại như chân thực.</w:t>
      </w:r>
    </w:p>
    <w:p>
      <w:r>
        <w:t>Mùi hương thoang thoảng, từ trong chén bay ra mùi thơm của Hắc Liên bay vào trong cơ thể ba con Yêu thú, vậy mà nó lại trực tiếp xuất hiện trong Nê Hoàn cung của bọn chúng.</w:t>
      </w:r>
    </w:p>
    <w:p>
      <w:r>
        <w:t>Lúc này tâm thần chúng đã suy yếu tới cực điểm, mùi ám hương bay vào trong đó, thanh âm tràn ngập mê hoặc của Triệu Vô Tà lộ thẳng vào hồn phách chúng.</w:t>
      </w:r>
    </w:p>
    <w:p>
      <w:r>
        <w:t>Độ cong của nụ cười xuất hiện ở khóe miệng Triệu Vô Tà, ánh sáng xám lóe lên, cái chén phiên biến mất trong tay hắn ta. Vô thanh vô tức, Nhân Trùng xương hốt xuất hiện trong tay hắn ta. Hai ngón tay nhẹ nhàng búng một cái lên thân kiếm màu đỏ máu.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