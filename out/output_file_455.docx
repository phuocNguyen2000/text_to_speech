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Chu Giác âm trầm nghiêm mặt, thân hình khẽ động, cũng thả người biến mất ở sâu trong rừng rậm. Ba người còn lại liếc nhau, vẻ mặt lạnh lùng đều biến mất. Sau nửa ngày, từ chỗ tối chậm rãi đi ra một người.</w:t>
      </w:r>
    </w:p>
    <w:p>
      <w:r>
        <w:t>Trên mặt mang theo ý cười, ánh mắt lóe ra quang mang, đúng là Triệu Vô Tà ngay từ đầu đã biến mất. Lúc nãy năm người đối thoại hắn đều nghe được rõ ràng rành mạch.</w:t>
      </w:r>
    </w:p>
    <w:p>
      <w:r>
        <w:t>Ánh mắt nhìn chằm chằm phương hướng thanh niên lạnh lùng biến mất, Triệu Vô Tà lẩm bẩm: Cuộc săn bắt đầu rồi.</w:t>
      </w:r>
    </w:p>
    <w:p>
      <w:r>
        <w:t>Chậm rãi, rất chậm rãi, trên thân một thanh trường kiếm huyết trùng mơ hồ tràn đầy thân thể, từ trong Chung Hoàn Vô Cấu tán phát ra ánh sáng bay ra. Quang mang vẫn u ám như vậy, Nhân trùng cổ kiếm, đỉnh giai cổ khí. Liếc nhìn cùng Vạn Độc Cổ Phiên, là một trong những chỗ dựa lớn nhất của Triệu Vô Tà.</w:t>
      </w:r>
    </w:p>
    <w:p>
      <w:r>
        <w:t>Vạn Độc Cổ Phiên là bán thành phẩm, cần phát huy toàn bộ uy lực của nó cần thời gian rất lâu, phải nuôi ngàn vạn cổ trùng mới được. Cho nên, Triệu Vô Tà nhanh chóng đặt hy vọng mạnh lên người cổ trùng trên thân kiếm.</w:t>
      </w:r>
    </w:p>
    <w:p>
      <w:r>
        <w:t>Trong cơ thể Tiễn Kích khởi động Ma Nguyên, thân thể vặn vẹo thành một cái bóng, chạy sâu vào trong rừng rậm. Tu vi của hắn là Trúc Cơ Hậu Kỳ, ở trong các đại gia tộc đệ tử trẻ tuổi, cũng coi như là người nổi bật. Ít nhất ở Tiền gia, những trưởng bối kia đều đối với hắn vô cùng tốt, lần tham gia này lớn hơn sẽ là được gửi gắm kỳ vọng rất cao.</w:t>
      </w:r>
    </w:p>
    <w:p>
      <w:r>
        <w:t>Lúc này hắn thi triển độn pháp cũng là độn pháp bất truyền của Tiền gia, lấy tu vi Trúc Cơ hậu kỳ của hắn, tốc độ thi triển lại đạt đến độn tốc của Trúc Cơ Đại viên mãn.</w:t>
      </w:r>
    </w:p>
    <w:p>
      <w:r>
        <w:t>Vút</w:t>
      </w:r>
    </w:p>
    <w:p>
      <w:r>
        <w:t>Một đạo kiếm quang đột nhiên từ xa xa bay đến, dẫm lên trên một thanh phi kiếm là một tu sĩ Trúc Cơ trung kỳ, trên khuôn mặt trẻ tuổi tràn đầy vẻ kinh hoảng. Người này có thể trên võ đài chiến thắng được người khác đoạt được lệnh bài, khẳng định có thủ đoạn không tồi. Nhưng hôm nay, phía sau hắn tựa hồ có truy binh gì đó khiến hắn không thể không ngự sử phi kiếm chạy trốn.</w:t>
      </w:r>
    </w:p>
    <w:p>
      <w:r>
        <w:t xml:space="preserve">Phốc phốc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