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cạnh vực sâu truyền đến một tiếng quát chói tai, một trung niên thân cao tám thước xách một tu sĩ cảnh giới Trúc Cơ, tiện tay cầm cố tu vi, ném về phía Cấm Thần Uyên.</w:t>
      </w:r>
    </w:p>
    <w:p>
      <w:r>
        <w:t xml:space="preserve"> ,</w:t>
      </w:r>
    </w:p>
    <w:p>
      <w:r>
        <w:t>Tiếng kêu thảm thiết vang lên một lát rồi biến mất, trước mắt bao người, ngay cả Triệu Vô Tà đều mang theo một chút thương cảm. Vị lão huynh bị văng ra kia đã lên tới phía trên Cấm Thần Uyên. Muốn ngự sử độn quang rời khỏi, nhưng tu vi toàn thân đều bị cầm cố, căn bản không thể bỏ chạy, chỉ có thể ngoan ngoãn tiếp nhận vận mệnh rơi xuống phía Cấm Thần Uyên kia.</w:t>
      </w:r>
    </w:p>
    <w:p>
      <w:r>
        <w:t>Thế nhưng sau khi tiếng cười ngừng lại, trong lòng phần đông tu sĩ tận mắt thấy tất cả đều vô cùng kinh hãi và rung động. Tu sĩ Trúc Cơ cảnh giới kia vừa chạm đến bầu trời Cấm Thần Uyên, liền lập tức mất đi toàn thân huyết nhục, sau đó là xương cốt. Chỉ còn hai hơi thở, một tu sĩ cảnh giới Trúc Cơ vô thanh vô tức bỏ mình.</w:t>
      </w:r>
    </w:p>
    <w:p>
      <w:r>
        <w:t>Tiếng kêu thảm thiết vẫn còn quanh quẩn, thế nhưng thân thể của tu sĩ kia cũng đã biến mất, ngay dưới ánh nhìn chăm chú của đông đảo tu sĩ biến mất.</w:t>
      </w:r>
    </w:p>
    <w:p>
      <w:r>
        <w:t>Hai mắt thanh tú của Triệu Vô Tà chậm rãi híp lại, một luồng hàn quang lóe lên ở trong đó. Quá trình bỏ mình của tu sĩ kia ngay cả Triệu Vô Tà cũng không nhìn rõ đã xảy ra chuyện gì.</w:t>
      </w:r>
    </w:p>
    <w:p>
      <w:r>
        <w:t>Tất cả tu sĩ nơi này đều là lần đầu tiên xuất hiện ở bên cạnh Cấm Thần Uyên, không ai biết người tu sĩ vừa rồi rốt cuộc chết như thế nào. Tuy rằng tất cả các tu sĩ đều biết phía trên Cấm Thần Uyên có lực lượng mạnh mẽ căn bản không cách nào chống lại. Cho dù là cường giả tuyệt thế Nguyên Anh Đại viên mãn cũng không thể tiến vào Cấm Thần Uyên vào lúc này.</w:t>
      </w:r>
    </w:p>
    <w:p>
      <w:r>
        <w:t>Mau nhìn, là phần mộ Nguyên Anh</w:t>
      </w:r>
    </w:p>
    <w:p>
      <w:r>
        <w:t>Một tiếng thét kinh hãi vang lên, ánh mắt mọi người lại bị thu hút, rung động vì cái chết của tu sĩ Tiêu Tiêu kia lập tức bị quên lãng. Dưới sự chăm chú của mọi người, một hòn đảo chỉ có phạm vi tám trăm dặm chậm rãi từ trong vực sâu không đáy bay tới, vô thanh vô tức. Thật sự một chút âm thanh cũng không phát ra, hòn đảo phát ra dường như có một bàn tay to nâng lên, một đường thẳng đến phía trên khe rãnh.</w:t>
      </w:r>
    </w:p>
    <w:p>
      <w:r>
        <w:t>Cuối cùng hai trăm bảy mươi hai lần nghiền nát nhau, rồi cùng nhau nghiền nát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