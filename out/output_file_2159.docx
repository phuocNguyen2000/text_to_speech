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Xùy xùy.</w:t>
      </w:r>
    </w:p>
    <w:p>
      <w:r>
        <w:t>Đây chính là phản ứng, đoàn chất lỏng kia bị phun lên đầu tông chủ Hạo Nhiên tông, ngay lập tức đã ăn mòn sạch sẽ chân nguyên hộ thể của tông chủ đại nhân, ngay cả ngăn cản một chút cũng không làm được, đoàn chất lỏng màu xanh sẫm kia nổ tung ngay trên đầu Hạo Nhiên tông chủ, vô số chất lỏng bung ra, toàn bộ rơi lên trên mặt vị tông chủ này.</w:t>
      </w:r>
    </w:p>
    <w:p>
      <w:r>
        <w:t>Tiếng kêu thê thảm lập tức từ trong miệng vị tông chủ này đi ra, thanh phi kiếm cấp bậc tiên khí lúc đầu chuẩn bị đâm về phía hài đồng xấu xí kia bởi vì tâm thần của chủ nhân dao động mà nửa đường dừng lại, lơ lửng trên không trung hung hăng run rẩy.</w:t>
      </w:r>
    </w:p>
    <w:p>
      <w:r>
        <w:t xml:space="preserve">Xuy xuy </w:t>
      </w:r>
    </w:p>
    <w:p>
      <w:r>
        <w:t>Độc tính trong chất lỏng màu xanh sẫm vô cùng kịch liệt, một tông chủ Hạo Nhiên tông đầy mặt, hoàn toàn mất đi Hạo Nhiên Chính Khí trên người, quả thực biến thành một con chó điên bị hung hăng dằn vặt., Chất lỏng kia ăn mòn sạch sẽ huyết nhục trên đầu của hắn. Giống như chân nguyên hộ thể của hắn vậy, ngay cả xương cốt cũng không buông tha, trong ánh mắt kinh hãi của mọi người, toàn bộ đầu lâu của Hạo Nhiên tông chủ đều biến mất.</w:t>
      </w:r>
    </w:p>
    <w:p>
      <w:r>
        <w:t>Khiến cho người ta càng thêm kinh hãi vẫn còn ở phía sau, cánh tay xấu xí kia bỗng nhiên duỗi dài đến bụng Hạo Nhiên tông chủ, một chút trở ngại cũng không có.</w:t>
      </w:r>
    </w:p>
    <w:p>
      <w:r>
        <w:t>Phốc phốc</w:t>
      </w:r>
    </w:p>
    <w:p>
      <w:r>
        <w:t>Sau một tiếng vang nhỏ, cánh tay vô cùng thẳng tắp kia đã xuyên thấu qua bụng hắn, sau khi thanh âm huyết nhục bị vỡ vang lên. Cánh tay kia duỗi ra khỏi bàn tay của đứa nhỏ xấu xí kia, đã có thêm một Nguyên Anh không hiểu sao kinh hãi. Cảnh tượng giống như lúc trước trong đám bụi mù, đứa bé xấu xí kia vậy mà có thể đem Nguyên Anh của tông chủ Hạo Nhiên Tông ném vào trong cái miệng rộng của mình.</w:t>
      </w:r>
    </w:p>
    <w:p>
      <w:r>
        <w:t>Miệng rộng khép lại, linh khí nhè nhẹ tràn ra, cũng tuyên cáo Hạo Nhiên tông chủ đã chết. Một cái đầu lưỡi vô cùng đỏ tươi bỗng nhiên vươn tới, vẫy vẫy một cái, đem những linh khí tràn ra kia cuốn trở về. Trên mặt xấu vô cùng, lúc này rốt cục xuất hiện một nụ cười khó coi.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