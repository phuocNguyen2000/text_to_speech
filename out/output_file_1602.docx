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Nhân trùng xương kiếm từ trong miệng hắn phun ra, nháy mắt biến thành một thanh trường kiếm màu huyết hồng, trên thân kiếm đều là hư ảnh huyết trùng dữ tợn đáng sợ. Cũng có không ít huyết trùng đã có thực thể, nhìn qua so với huyết trùng khủng bố hơn ngàn vạn lần, uy năng Nhân Trùng lúc này đã đến cực đoan đáng sợ.</w:t>
      </w:r>
    </w:p>
    <w:p>
      <w:r>
        <w:t>Nếu như không phải Triệu Vô Tà đã giam cầm khí tức mạnh mẽ của Nhân Chung Kiếm, chỉ sợ giờ phút này khi chén kiếm xuất hiện đã gây ra động tĩnh cao không thấp so với Triệu Vô Tà. Cường giả Nguyên Anh có thể ngưng tụ được hai thanh kiếm này, uy năng của nó đã vượt qua Tiên khí ma bảo Triệu Vô Tà đã từng gặp. Bất kể là Phá Hải Ma Phủ hay là Ngọc Khuê đỏ như máu kia, đều không thể so sánh với Nhân Trùng.</w:t>
      </w:r>
    </w:p>
    <w:p>
      <w:r>
        <w:t xml:space="preserve">Vù </w:t>
      </w:r>
    </w:p>
    <w:p>
      <w:r>
        <w:t>Thời điểm ly kiếm nổ tung, toàn bộ huyết nhục đỏ thẫm đã bị hấp thu vào bên trong. Kim Đan và hồn phách cũng không thể may mắn thoát khỏi, đều bị trùng chung kiếm cắn nuốt. Trên thân kiếm, hào quang huyết hồng lập lòe vài cái, liền có thêm một huyết trùng, diện mạo chính là trung niên nhân Kết Đan hậu kỳ kia.</w:t>
      </w:r>
    </w:p>
    <w:p>
      <w:r>
        <w:t>Thăng cấp tới Nguyên Anh kỳ. Triệu Vô Tà luyện chế thịt người chén càng nhanh hơn, nếu Triệu Vô Tà hạ quyết tâm giết chóc. Chỉ sợ không bao lâu, Nhân Trùng có thể đại thành, mặc dù lúc còn là Vong Tình động thiên đã bị hủy diệt, nhưng nếu như toàn bộ Huyết Trùng thức tỉnh, uy năng cuối cùng của Nhân Ma cốc kiếm cũng tăng vọt đến mức vô cùng đáng sợ.</w:t>
      </w:r>
    </w:p>
    <w:p>
      <w:r>
        <w:t>Hơn nữa, theo Triệu Vô Tà giết chóc tăng thêm. Chén kiếm cắn nuốt tinh huyết nguyên khí càng nhiều thì uy lực của nó cũng sẽ tăng vọt đến mức không thể tưởng tượng nổi. Tuy nhiên, những thứ này còn chưa phải lúc cần đến nhân sâm kiếm đại thành. Hiện tại Triệu Vô Tà chỉ muốn luyện thành ngọc trùng mà thôi.</w:t>
      </w:r>
    </w:p>
    <w:p>
      <w:r>
        <w:t>Thoáng cái bóp vỡ đại tông sư Kết Đan hậu kỳ, bàn tay màu đen cực lớn do Triệu Vô Tà ngưng kết ra cũng không tiêu tán mà hung hăng đánh về phía sơn môn này. Cấm chế trên sơn môn tuy rằng không ít, nhưng bàn tay muốn ngăn cản Triệu Vô Tà căn bản là chuyện không có khả năng.</w:t>
      </w:r>
    </w:p>
    <w:p>
      <w:r>
        <w:t>Dừng tay một tiếng rống to đột nhiên vang lên ở xa xa, một mảng lớn độn quang từ xa xa trên bầu trời phóng tới, tốc độ vô cùng nhanh chóng. Chớp mắt đã tới trước tòa sơn môn này, từ trong hào quang đi ra hơn một ngàn tu sĩ. Tu vi của mỗi một tu sĩ trong đó dĩ nhiên đều không thấp, trong đó mười mấy người đứng ở phía trước đều là tu sĩ Kết Đan Đại viên mãn.</w:t>
      </w:r>
    </w:p>
    <w:p>
      <w:r>
        <w:t>Hơn một ngàn người tụ lại một chỗ, khí tức tràn ra vậy mà cũng không thua gì Triệu Vô Tà. Vì một lão già, bạch phiêu phiêu, đều đã đến thắt lưng. Khí tức trên người tỏa ra rất nồng đậm, giống như tùy thời đều có thể phi thăng mà đi, nếu như bị ném đến thế tục giới, chỉ sợ có thể dẫn tới vô số phàm nhân bái sư.</w:t>
      </w:r>
    </w:p>
    <w:p>
      <w:r>
        <w:t>Nhưng mà lúc này, lão giả này đang giận dữ, một đôi mắt mang theo tinh quang trong suốt nhìn về phía Triệu Vô Tà. Nhất là khi nhìn thấy huyết quang cùng sát khí toàn thân Triệu Vô Tà, vẻ giận dữ trong mắt càng nồng đậm. Mười mấy Kết Đan Đại viên mãn cường giả phía sau lão cũng đều như thế, đều căm tức nhìn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