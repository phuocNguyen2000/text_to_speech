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hắn nói xong, thân thể Triệu Vô Tà hóa thành một luồng huyết khí, giống như cá chạch chui sâu vào sâu trong đám bùn, tốc độ vô cùng nhanh, không hề vì nước bùn cuồn cuộn mang theo lực lượng khổng lồ ngưng trệ. Sâu trong lòng đất, những bùn đất đó chật chội vô cùng, sinh ra lực lượng đủ để khiến yêu thú cảnh giới Kết Đan vỡ vụn thân thể.</w:t>
      </w:r>
    </w:p>
    <w:p>
      <w:r>
        <w:t>Nhưng cho dù là ở chỗ sâu nhất trong vũng bùn bùn đọng lại cũng không thể khiến một luồng huyết khí có chút nào ngưng trệ được. Cũng chỉ trong chốc lát, luồng huyết khí đỏ sẫm kia đã xuất hiện ở chỗ sâu nhất trong lòng đất. Nơi này là một không gian kỳ dị, toàn bộ bùn đất lập tức biến mất trong không gian này.</w:t>
      </w:r>
    </w:p>
    <w:p>
      <w:r>
        <w:t>Hài cốt</w:t>
      </w:r>
    </w:p>
    <w:p>
      <w:r>
        <w:t>Một bộ hài cốt vô cùng to lớn đang lẳng lặng nằm trong không gian này, chung quanh bộ hài cốt này, trừ nồng đậm đến cơ hồ muốn hóa thành sát khí thực chất. Còn lại cái gì cũng không có ở bên ngoài, vẫn là quyển bùn dơ bẩn không chịu nổi kia. Bùn đất chỗ sâu trong lòng đất này, so với bùn đất phía trên càng thêm dơ bẩn, chính là bởi vì đè ép mà phát ra mùi cũng đủ hun chết tất cả mọi người trong một tòa thành trì.</w:t>
      </w:r>
    </w:p>
    <w:p>
      <w:r>
        <w:t>Một luồng huyết khí xuất hiện ở trên không hài cốt, huyết quang mờ nhạt chợt lóe, thân thể Triệu Vô Tà liền xuất hiện. Ánh mắt hắn trực tiếp rơi vào phía trên hài cốt, giống như lúc trước nhìn thấy, phía trên bạch cốt dày đặc ngưng tụ sát khí dày đặc. Mặc dù mỗi một lần bị đè ép xuống đều mang theo một tia sát khí từ bộ hài cốt này đi.</w:t>
      </w:r>
    </w:p>
    <w:p>
      <w:r>
        <w:t>Trọng sát thú chính là tên của chủ nhân của bộ hài cốt này khi còn sống, vào thời điểm đại kiếp nạn viễn cổ, hung thú cuối cùng chết ở Hắc Chiểung lớn đến chín vạn dặm, không, tại thời điểm nó bỏ mình lúc trước, nơi này cũng không phải là đầm đen chín vạn dặm, mà là một nơi rất bình thường, chỉ là sau khi trọng sát thú chết đi.</w:t>
      </w:r>
    </w:p>
    <w:p>
      <w:r>
        <w:t>Thân thể thối rữa, sau đó đem một mảng phạm vi mấy vạn dặm kia toàn bộ ô nhiễm, mới có hiện tại chín vạn dặm ao đen. Có thể nói, đầm đen chín vạn dặm sinh ra, chính là bởi vì trọng sát thú.</w:t>
      </w:r>
    </w:p>
    <w:p>
      <w:r>
        <w:t>Thân thể trọng sát thú hư thối, nhưng hài cốt của nó lại lưu lại, bị những uế vật kia đặt ở chỗ sâu nhất của đầm lầy đen. Vô tận năm tháng trôi qua, sát khí trên hài cốt trọng sát thú cũng chậm rãi dung nhập trong đầm lầy chín vạn dặm. Lúc trước sát khí trên người trọng sát thú có thể làm cho phạm vi trăm vạn dặm cũng có thể cảm giác được.</w:t>
      </w:r>
    </w:p>
    <w:p>
      <w:r>
        <w:t>Chỉ cần nơi trọng sát thú xuất hiện, sát khí phát ra kia, sẽ khiến phạm vi mấy vạn dặm đều biến thành khu vực như tử địa. Sát khí toàn thân Triệu Vô Tà kia, chính là tinh huyết lúc trước được trọng sát thú lưu lại đã không còn bao nhiêu lực lượng.</w:t>
      </w:r>
    </w:p>
    <w:p>
      <w:r>
        <w:t>Hiện tại Triệu Vô Tà xuất hiện ở chỗ này, hài cốt cự thú ở sâu nhất dưới lòng đất lập tức xảy ra biến hóa. Vốn hài cốt vô cùng trầm tĩnh, vậy mà bắt đầu xuất hiện từng mảng lửa màu đen, tựa như đang thiêu đốt không gian. Sau khi trống rỗng xuất hiện, Triệu Vô Tà cảm giác không gian xung quanh bắt đầu vặn vẹo.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