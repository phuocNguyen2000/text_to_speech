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 Xà ở địa phương thần bí này, thực lực không phải mạnh nhất, nhưng cũng là hung thú cường đại bá chủ một phương. Nếu không phải cơ duyên xảo hợp trở lại đại dương vô tận, chỉ sợ qua thêm trăm năm, cũng giống vậy sẽ lâm vào ngủ say.</w:t>
      </w:r>
    </w:p>
    <w:p>
      <w:r>
        <w:t>Khi trở lại đại dương vô tận, gặp được Triệu Vô Tà Cổ Đài hóa linh, liếc mắt đã nhìn trúng cổ đài. Mặc dù suy yếu đến cực điểm, nhưng sau khi che dấu mấy năm, nhịn không được đã thò đầu ra cướp đoạt cổ đài. Mặc dù chiến lực của Triệu Vô Tà vượt qua cảm ứng của nó, nhưng nó đã phải trả giá lớn mới đoạt được cổ đài.</w:t>
      </w:r>
    </w:p>
    <w:p>
      <w:r>
        <w:t>Hôm nay vì chữa thương, nó liền đánh chủ ý vào rất nhiều linh mạch sâu dưới đáy biển. Thân rắn to lớn chiếm cứ ở phía trên linh mạch, miệng rắn hướng linh mạch một lỗ thủng, chính là lỗ thủng bị thủy lôi do đầu viễn cổ súc sinh triệu ra nổ tung. Linh mạch này mặc dù không lớn, uyển chuyển ngàn dặm, chèo chống vẻn vẹn một canh giờ đã bị U Xà hút sạch sẽ.</w:t>
      </w:r>
    </w:p>
    <w:p>
      <w:r>
        <w:t>Tê</w:t>
      </w:r>
    </w:p>
    <w:p>
      <w:r>
        <w:t>Miệng rắn mở ra, một tiếng hí dài vang vọng đáy biển. Ăn uống no say đang muốn đi về chỗ của nó, tìm kiếm chỗ linh mạch khác hút vào. Nhưng vào lúc này, bụng của nó bỗng nhiên truyền đến từng đợt đau đớn kịch liệt. Từng luồng linh khí hỗn độn chuyển loạn ở bụng nó, bạo động, tựa như là vì thôn phệ linh khí linh mạch xảy ra sự cố.</w:t>
      </w:r>
    </w:p>
    <w:p>
      <w:r>
        <w:t>Nhưng không đợi nó kịp phản ứng, bỗng nhiên một cảm giác đau đớn thấu tận linh hồn truyền đến, thiếu chút nữa làm cho toàn bộ thân thể của con U Xà này đảo qua. Nhưng cũng không sai biệt lắm, cơn đau này ập tới, U Xà lập tức rú thảm lên. Thân rắn cực lớn lăn lộn kịch liệt dưới đáy biển, khuấy động nước biển hình thành một dòng loạn lưu đủ để phá hủy núi cao.</w:t>
      </w:r>
    </w:p>
    <w:p>
      <w:r>
        <w:t>Ở dưới bụng của nó bỗng nhiên bốc lên một chút ánh sáng, u ám vô cùng. Hòa làm một thể với vẻ u ám dưới đáy biển, tuy nhiên trong vẻ u ám đó còn mang theo từng tia huyết hồng, hình như là huyết dịch đỏ thẫm. Từng giọt từng giọt, từng tia, chậm rãi dung nhập vào trong nước biển sâu.</w:t>
      </w:r>
    </w:p>
    <w:p>
      <w:r>
        <w:t xml:space="preserve">Xuy xuy Xuy xuy </w:t>
      </w:r>
    </w:p>
    <w:p>
      <w:r>
        <w:t>Từng luồng khí tức âm hàn bỗng phát ra từ phần bụng của U xà ở vực sâu, phần bụng đã nứt ra, xuất hiện vô số vết nứt nhỏ ở bụng của U xà. Chỗ này dường như có lân phiến màu đen bao trùm tương đối ít, khó khăn lắm mới có thể thấy được da rắn màu trắng, nhưng lúc này lại xuất hiện vô số khe hở mang theo màu đỏ.</w:t>
      </w:r>
    </w:p>
    <w:p>
      <w:r>
        <w:t>Thời gian dần trôi qua, từng tia từng tia huyết sắc lan tràn ra, còn có mùi máu tươi chậm rãi trở nên nồng đậm. Là kiếm khí, những cái kia lộ ra khí tức rét lạnh, dĩ nhiên là từng đạo kiếm khí rét lạnh.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