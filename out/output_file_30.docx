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Buông bàn tay ra, Triệu Vô Tà lập tức bóp chặt thứ này, quả nhiên là con rết kia. Cắn nuốt máu Triệu Vô Tà, lại cắn nuốt hơn mười con độc trùng, con rết này đã có biến hóa rất lớn so với lúc mới gặp. Con rết vốn dài nửa cánh tay lúc này chỉ còn lại một ngón tay dài như cái cuối. Trên thân thể đen nhánh lưu chuyển hàn quang, trăm chân mấp máy, nhìn qua vẫn khiến người ta sợ hãi.</w:t>
      </w:r>
    </w:p>
    <w:p>
      <w:r>
        <w:t>Triệu Vô Tà ngoan lệ bóp một cái, cự lực trên hai ngón tay đột nhiên sinh ra, lập tức bóp chết con rết kia. Ngón tay nhẹ nhàng chà xát lên trán con rết, giáp xác nơi đó rời khỏi, trong huyết nhục bên trong rơi ra một hạt châu màu đỏ tím. Cực kỳ mượt mà, mang theo một vệt đỏ thẫm quái dị, tựa hồ chỉ cần nhẹ nhàng ấn vào bên trong sẽ nổ tung ra máu chảy.</w:t>
      </w:r>
    </w:p>
    <w:p>
      <w:r>
        <w:t>Đổi huyết cổ</w:t>
      </w:r>
    </w:p>
    <w:p>
      <w:r>
        <w:t>Triệu Vô Tà đang nắm hạt châu tinh tế mượt mà kia, một tay xé rách y phục trước ngực của mình, đặt hạt châu kia lên trái tim. Chuyện kỳ lạ xảy ra, trong ánh mắt Triệu Vô Tà, hạt châu kia vậy mà chậm rãi chìm vào làn da của hắn ta. Từng đợt cảm giác tê ngứa truyền đến, cổ độc phát tác.</w:t>
      </w:r>
    </w:p>
    <w:p>
      <w:r>
        <w:t>Cố nén khó chịu trong lòng, Triệu Vô Tà ngồi xuống xếp bằng, tiến vào trong tu luyện. Xi Vưu Quyết vận khởi, từng đợt từng đợt linh khí xoay tròn tiến vào thân thể Triệu Vô Tà. Sau khi cổ châu kia tiến vào trái tim hắn, tim Triệu Vô Tà chợt đập ngừng lại, sau đó chính là khôn cùng thống khổ. Chẳng qua thống khổ này tới nhanh, đi nhanh hơn, cổ châu màu máu bỗng nhiên nổ tung. Sau đó theo tim dòng máu chảy về phía toàn thân, Triệu Vô Tà cũng mở mắt.</w:t>
      </w:r>
    </w:p>
    <w:p>
      <w:r>
        <w:t>Đổi huyết đại tẩy tủy, cảnh giới Tiên Thiên.</w:t>
      </w:r>
    </w:p>
    <w:p>
      <w:r>
        <w:t>Triệu Vô Tà hét lớn một tiếng, bên ngoài sơn động vậy mà tràn vào lượng lớn linh khí, toàn bộ linh khí Thanh Lương sơn cũng bắt đầu dâng trào lên. Nơi này là sườn dốc âm u, trong linh khí đều mang theo âm lãnh, chẳng qua những linh khí này sau khi tiến vào trong người Triệu Vô Tà cũng không khó chịu gì. Xi Vưu Quyết chính là Khoáng Thế Ma Quyết, bất kỳ linh khí tính chất nào sợ là đều có thể luyện hóa.</w:t>
      </w:r>
    </w:p>
    <w:p>
      <w:r>
        <w:t>Linh khí bạo dũng kéo dài mấy canh giờ mới dừng lại, trong sơn động Triệu Vô Tà đột nhiên bùng lên một trận sáng chói, hết sức dễ làm người khác chú ý. Trong sơn động, Triệu Vô Tà ánh mắt lộ ra vẻ vui mừng nhìn hai tay của mình. Trong suốt như ngọc, mang theo chút ánh sáng, nơi này là tay. Rõ ràng chính là vỏ ngọc mỏng manh, rất đẹp. Toàn thân đều là như thế, cho dù là thiếu niên cũng không thể có được làn da như vậy.</w:t>
      </w:r>
    </w:p>
    <w:p>
      <w:r>
        <w:t>Đây chính là Tiên Thiên sao? Quả nhiên huyền diệu a.</w:t>
      </w:r>
    </w:p>
    <w:p>
      <w:r>
        <w:t>Cảm thụ được lực lượng dồi dào trong cơ thể, Triệu Vô Tà cảm thán vô hạn. Vậy mà vô cùng đơn giản đã tấn thăng đến cảnh giới Tiên Thiên, hơn nữa không có bất cứ di chứng nào. Đột nhiên huyền ảo của Triệu Vô Tà tuyệt đối có thể so sánh với Xi Vưu Quyết của cổ kinh, quả nhiên là đoạt tạo hóa của trời đất.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