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Phảng phất như đáp lại ba chữ Triệu Vô Tà trong bóng người mơ hồ kia, từ trong miệng Triệu Vô Tà cũng chậm rãi phun ra mấy chữ.</w:t>
      </w:r>
    </w:p>
    <w:p/>
    <w:p>
      <w:r>
        <w:t>Chương thứ ba trăm ba mươi ba hồn phi phách tán.</w:t>
      </w:r>
    </w:p>
    <w:p>
      <w:r>
        <w:t>Tất cả đều biết tên của đối phương ở trên không trung, mặc dù có không ít người chỉ có thể làm đối thủ chân chính, chỉ sợ hai người này. Từ sau khi Triệu Vô Tà cường hành từ sau khi Từ Thất Tình Động Thiên cưỡng hành mang đi Hồn Trần tiên tử, phía trên Thiên Vân đại lục đã có lời đồn, Triệu Vô Tà đã là nhân vật tuyệt thế có thể so sánh với cường giả như Ma La Ma Đế.</w:t>
      </w:r>
    </w:p>
    <w:p>
      <w:r>
        <w:t>Uy danh Ma La Ma Đế ở ma đạo đã vang dội gần ngàn năm. Bất cứ một ma đầu nào cũng không thể so sánh với hắn, nhưng mà hiện tại, cũng không biết là lời đồn từ đâu tới. Đem Triệu Vô Tà nâng lên cảnh giới có thể chống lại Ma La Đế, Triệu Vô Tà luyện thành trăm chén, lại luyện thành một thân Sát Cốt.</w:t>
      </w:r>
    </w:p>
    <w:p>
      <w:r>
        <w:t>Tu vi thần thông tăng vọt đến mức đáng sợ, trên Thiên Vân đại lục này, nhân vật có thể khiến hắn kiêng kị. Hiện tại hắn còn chưa gặp được, có lẽ giết từng người có thể vượt qua Triệu Vô Tà. Chẳng qua hiện tại, Triệu Vô Tà cũng chỉ gặp phải một tiểu chích trong Hoàng Tuyền Quỷ Giản.</w:t>
      </w:r>
    </w:p>
    <w:p>
      <w:r>
        <w:t>Thế nhưng Minh Tỳ chính là cường giả vạn năm trước, dùng phương pháp đặc thù đem thọ nguyên kéo dài đến bây giờ. Triệu Vô Tà trở thành khách khanh của Thiên Lang điện, cũng biết không ít bí ẩn, hắn ta mặc kệ là tiên đạo thập đại môn phái hay ma đạo lục đại Ma Đế thế lực. Trong môn phái hoặc động thiên đều cất giấu một tuyệt thế cường giả.</w:t>
      </w:r>
    </w:p>
    <w:p>
      <w:r>
        <w:t>Tu vi ít nhất cũng đạt tới Nguyên Anh đại viên mãn, giống như lần trước tại Thần Tiêu Đạo Tông, vào thời khắc sống còn vị cường giả tuyệt thế kia mới đi ra được. Lôi Thần, Vị Ương Chân Nhân và Hận Thiên Ma Đế đều là nhân vật vô cùng mạnh mẽ, tuy rằng lần chém giết đó của bọn họ cũng chưa dốc hết toàn lực. Nhưng chỉ sợ là có thể có tu vi Nguyên Anh đại viên mãn, nhưng chính hai vị này cũng bị Lôi Thần kia một câu dọa chạy.</w:t>
      </w:r>
    </w:p>
    <w:p>
      <w:r>
        <w:t>thẫn thờ lưới quan rộng lớn</w:t>
      </w:r>
    </w:p>
    <w:p>
      <w:r>
        <w:t>Lúc Triệu Vô Tà trở thành khách khanh, hắn đã biết, đại lục Thiên Vân này đã bắt đầu tiến vào đại kiếp nạn vạn năm một lần rồi, vô số cường giả đều đang lên kế hoạch tìm lối thoát, ngàn vạn tu sĩ. Nhưng lại giống như một đám quân cờ, mặc cho những tuyệt thế cường giả đùa bỡn, tính kế tới tính lui.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