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hận Thiên Ma Đế như điên cuồng. Lời nói ra lại càng cực kỳ điên cuồng, không ngờ hắn ta lại muốn hủy đi toàn bộ Thần Tiêu Đạo Tông.</w:t>
      </w:r>
    </w:p>
    <w:p/>
    <w:p>
      <w:r>
        <w:t>Chương thứ hai trăm tư mươi hai, hư không loạn lưu.</w:t>
      </w:r>
    </w:p>
    <w:p>
      <w:r>
        <w:t>Tông môn Nhân Kinh Lôi Chấn và Thần Tiêu Đạo Tông đều kinh hãi thất thố, đến lúc này Vi San Bát mới xuất hiện, khu vực vạn dặm phía trước tuy vẫn luôn sụp đổ. Hư không loạn lưu quét qua tất cả cũng bão táp điên cuồng, thế nhưng mặc kệ gió lốc trong hư không loạn lưu phun trào như thế nào, vẫn phải dừng lại ở biên giới, không thể tiến lên mảy may, càng miễn bàn muốn thổi bay ra ngoài, phá huỷ toàn bộ Thần Tiêu Đạo Tông.</w:t>
      </w:r>
    </w:p>
    <w:p>
      <w:r>
        <w:t>Nhưng hiện tại, hận Thiên Ma Đế không biết từ đâu chui ra, vậy mà có thể nhìn thấu cấm chế chưa vững vàng. Hắn ta muốn phá hủy những cấm chế kia, sau đó dẫn dắt hư không loạn lưu, phá hủy toàn bộ Thần Tiêu Đạo Tông.</w:t>
      </w:r>
    </w:p>
    <w:p>
      <w:r>
        <w:t>Ha ha ha. Hôm nay đứa bé bất bại bại đã thua trong tay ta, ha ha ha. Hận Thiên Ma Đế đứng trên không gian sắp sụp đổ kia, hư không loạn lưu cuồng bạo cứ lần tới gần hắn., Cũng sẽ bị khí tức đỏ như máu bắn ra. Ma công hắn tu luyện là hận nhất mạch Thiên Ma Đế truyền xuống, kỳ dị vô cùng, có thể hấp thu hận ý để tu luyện. Lúc này mấy chục vạn tu sĩ yêu thú kia đều bị ảnh hưởng, sinh ra vô tận hận ý, lập tức liền trợ giúp hỏa diễm ma đầu này tăng lên.</w:t>
      </w:r>
    </w:p>
    <w:p>
      <w:r>
        <w:t xml:space="preserve">Vù </w:t>
      </w:r>
    </w:p>
    <w:p>
      <w:r>
        <w:t>Thân hình biến mất trên không trung, thuấn di, lại xuất hiện tại biên giới khu vực này. Trên hai bàn tay đều xuất hiện một đoàn huyết quang, hướng về một mảnh rìa hư vô chộp tới. Tiếng gió đột khởi, bởi vì đôi trảo kia tạo ra âm thanh cuồng bạo, cường giả Nguyên Anh chính là cường giả Nguyên Anh. Động thủ liền là động tĩnh to lớn vô cùng, trong lúc đó tiếng gió lớn lay động, vậy mà khó khăn lắm ngăn cản được một đợt hư không loạn lưu vọt tới.</w:t>
      </w:r>
    </w:p>
    <w:p>
      <w:r>
        <w:t>Nhưng cũng chỉ là một đợt mà thôi, Huyền tiếp theo, hư không loạn lưu bị cản trở kia tựa như nổi giận, đem phong thanh cổ vũ kia cắn nuốt, nhưng vẫn như cũ không thể gần gũi hận Thiên Ma Đế. Hận Thiên Ma Đế lúc này cùng với mấy chục vạn yêu thú tu sĩ vô cùng hận ý nối liền cùng một chỗ, vô cùng mạnh mẽ.</w:t>
      </w:r>
    </w:p>
    <w:p>
      <w:r>
        <w:t xml:space="preserve">Hừ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