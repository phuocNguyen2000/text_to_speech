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luận là muỗi đen khát máu hay là Kim Nghĩ, sau khi trở thành chén trùng, độ cao liền tăng lên mức độ khủng bố quỷ dị. Mặt đất, những con kiến màu vàng kim như dòng thủy triều, rậm rạp chằng chịt to bằng ngón tay cái. Bốn chân không ngừng bò trên mặt đất, tốc độ đã nhanh đến cực hạn, bất luận vật cứng rắn gì chặn đường ven đường đều bị một đôi càng nhỏ như hai cái kìm sắt cứng cắt nát.</w:t>
      </w:r>
    </w:p>
    <w:p>
      <w:r>
        <w:t>Ngay lúc Triệu Vô Tà đang chăm chú quan sát thì có một hòn đá cực lớn xuất hiện chắn ngang đường đi của nó. Nhưng ngay sau đó, cả hai đụng vào nhau, không gặp chút trở ngại nào. Đối với loài Kim Nghĩ này, một đôi càng khổng lồ đánh vào tảng đá, chỉ trong chốc lát tảng đá đã biến mất.</w:t>
      </w:r>
    </w:p>
    <w:p>
      <w:r>
        <w:t>Thực Kim Nghĩ, đồ ăn chính là khoáng thạch cứng rắn trong lòng đất, chỉ cần có vật cứng rắn kim thuộc tính đều không thoát khỏi miệng chúng. Sau khi luyện chế thành chung trùng, tất cả đều không thể ngăn cản chúng nó, ven đường đi qua, cái gì cũng bị phá hủy, không lưu lại bất cứ thứ gì.</w:t>
      </w:r>
    </w:p>
    <w:p>
      <w:r>
        <w:t>Trái lại đám mây đen trên không trung trở nên yên tĩnh hơn rất nhiều, mặc dù như thế, nhưng nếu tới gần đám mây đen đó thì sẽ nghe thấy âm thanh vô cùng phiền muộn vang lên bên tai, sau đó truyền thẳng vào trong óc. Cho dù có che lỗ tai lại cũng không có chút tác dụng nào, thật là đáng ghét.</w:t>
      </w:r>
    </w:p>
    <w:p>
      <w:r>
        <w:t>Mắt chén mở ra, hai khí âm dương xoay tròn trong đau đớn, một cái vòng xoáy liền xuất hiện giữa hai mắt. Giương mắt nhìn lại, đầu tiên là cách đó trăm dặm, sau đó là cách đó ngàn dặm.</w:t>
      </w:r>
    </w:p>
    <w:p>
      <w:r>
        <w:t>Một dãy núi kéo dài, thị lực của cốc cực hạn, cuối dãy núi này mới xuất hiện trong mắt Triệu Vô Tà. Dãy núi trong vạn dặm xem như là một dãy núi lớn phía ngoài mười vạn ngọn núi lớn, ở giữa dãy núi kéo dài, có rất nhiều sương mù trắng xóa. Cũng không biết bên trong ẩn chứa cái gì, chẳng qua ánh mắt Triệu Vô Tà lại thoáng cái tìm được mục tiêu.</w:t>
      </w:r>
    </w:p>
    <w:p>
      <w:r>
        <w:t>Một tòa cự đại nhường cho cốc nằm giữa dãy núi. Sương mù trắng xóa từ trong cốc bay lên, bao trùm tất cả mọi thứ tồn tại bên trong sơn cốc. Ở phụ cận có không ít quốc gia phàm nhân phàm tục. Cũng có không ít phàm nhân đến đây săn thú, nhưng phàm nhân nơi này đều biết.</w:t>
      </w:r>
    </w:p>
    <w:p>
      <w:r>
        <w:t>Sơn cốc cực lớn kia là một cấm địa, nơi nào là chỗ ở của tiên nhân, mỗi một năm tiên nhân đều sẽ đi ra những quốc gia đó tuyển nhận đệ tử. Đó chính là sơn môn chính nguyên tông ở trong sương mù trắng xoá.</w:t>
      </w:r>
    </w:p>
    <w:p>
      <w:r>
        <w:t>Trong vòng vây mà Thần Tiêu Đạo Tông thống trị, chính Nguyên Tông cũng là một trong các đại phái. Ngày thường mặc dù có không ít khách tới thăm nhưng vẫn có thể coi là yên tĩnh. Nhưng giờ phút này, hai cỗ sóng lớn lấy tốc độ khủng bố đang hướng về phía địa vực này.</w:t>
      </w:r>
    </w:p>
    <w:p>
      <w:r>
        <w:t>Ông ông, tê 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