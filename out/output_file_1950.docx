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nếu nhìn thấy Triệu Vô Tà thì hắn khẳng định sẽ đánh mất tất cả lý trí, lập tức xuất thủ lấy mạng chiếm mạng. Nếu không giết Triệu Vô Tà thì hắn sẽ không bỏ qua.</w:t>
      </w:r>
    </w:p>
    <w:p>
      <w:r>
        <w:t xml:space="preserve">Ầm ầm ầm ầm </w:t>
      </w:r>
    </w:p>
    <w:p>
      <w:r>
        <w:t>Trên bầu trời, vẫn là thiên lôi cuồn cuộn. Thanh y ngồi xếp bằng dưới đất, lù lù bất động, thiên kiếp vô cùng uy áp. Nó vừa mới trải qua một lần nuốt đan dược vào, lại qua một đợt. Thiên kiếp sẽ tản đi, đến lúc đó trên Thiên Vân đại lục sẽ lại có thêm một vị cường giả Nguyên Anh.</w:t>
      </w:r>
    </w:p>
    <w:p>
      <w:r>
        <w:t>Ma La Động Thiên, thực lực bành trướng quá nhanh. Tăng thêm hai cường giả Nguyên Anh Chu gia còn chưa đủ, thế mà lại tăng thêm một thế lực Ma đạo lục đại Ma Đế. Cái nào cũng không phải là đối thủ của Ma La động thiên, cho dù là Vong Tình Ma Đế đã đem tuyệt tình thâm uyên kia luyện hóa vào trong cơ thể cũng giống như vậy.</w:t>
      </w:r>
    </w:p>
    <w:p>
      <w:r>
        <w:t>Trừ phi Hồng Trần tiên tử có thể phá trận của Triệu Vô Tà. Tu luyện Vong Tình ma công, nếu như đến tu vi tâm cảnh. Tiến vào cảnh giới vong tình, tu vi tăng vọt là tiến triển cực nhanh, đến lúc đó thực lực của Vong Tình động thiên cũng sẽ tăng vọt. Có lẽ sẽ không thua Ma La động thiên.</w:t>
      </w:r>
    </w:p>
    <w:p>
      <w:r>
        <w:t>Bất quá nếu nói thật, thực lực tăng vọt nhiều nhất, chỉ sợ là Thiên Lang điện. Hiện tại Triệu Vô Tà là khách khanh của Thiên Lang điện, Triệu Vô Tà hiện tại cũng không phải là một mình lẻ loi. Không nói đến thằng nhãi này vụng trộm dùng Vạn Độc Phù của cảnh giới Nguyên Anh-Vạn Độc Cốt Tiếu Khí làm ra Ám Tử, chính là thị nữ Tam Nương của hắn.</w:t>
      </w:r>
    </w:p>
    <w:p>
      <w:r>
        <w:t>Bởi vì Triệu Vô Tà, kỳ thật Hoàng tuyền Quỷ giản và Thiên Lang điện đã đặt lại được. Chẳng qua song phương đều không biết mà thôi, chẳng qua không bao lâu nữa Thiên Vân đại lục sẽ triệt để biến mất.</w:t>
      </w:r>
    </w:p>
    <w:p>
      <w:r>
        <w:t>Lần này hai mươi hai lần rối rít liếc mắt xem tính mạng của hai mươi hai lần.</w:t>
      </w:r>
    </w:p>
    <w:p>
      <w:r>
        <w:t>Loạn loạn. Đại kiếp nạn vạn năm một lần chính là trong trăm năm này.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