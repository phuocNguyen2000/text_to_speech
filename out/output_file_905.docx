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cổ đen nhánh như mực, toàn bộ đều là màu xanh đậm, hai cỗ khí tức dây dưa cùng đánh về phía bầu trời. Bên trong lệnh bài tuôn ra vô tận sát khí, một đầu hư ảnh hình sói to lớn đột nhiên hiện ra, thân thể khổng lồ đều là hư ảnh chỉ có một đôi mắt sói tràn đầy huyết hồng. Ánh mắt bên trong bắn ra trực tiếp làm cho hư không rung động, giống như ngay cả hư không kia cũng không chịu nổi một đạo ánh mắt kia, bắt đầu sụp đổ.</w:t>
      </w:r>
    </w:p>
    <w:p>
      <w:r>
        <w:t>Grào.</w:t>
      </w:r>
    </w:p>
    <w:p>
      <w:r>
        <w:t>Cột khí đen kịt chuyển một cái, vậy mà ở trong hư không cũng ngưng tụ ra một hư ảnh, hư ảnh vô cùng to lớn. Mặc dù chỉ có thể nhìn thấy hư ảnh mông lung, nhưng một đôi mắt đen ngòm giống như vực sâu sụp đổ đồng thời bắn ra một ánh mắt, bạo ngược vô cùng mang theo khí tức hung sát từ thời viễn cổ.</w:t>
      </w:r>
    </w:p>
    <w:p>
      <w:r>
        <w:t>Ầm ầm, hư không sụp đổ, thật sự sụp đổ. Tuy rằng lập tức được lực lượng minh minh trong hư không chữa trị, nhưng hư không vẫn sụp đổ. Trong khoảnh khắc, lực lượng hư không sụp đổ đem Độc Long cùng ba yêu thú Thiên Lang điện kia toàn bộ đẩy ra.</w:t>
      </w:r>
    </w:p>
    <w:p>
      <w:r>
        <w:t>Trong hư không chỉ còn lại hai thân ảnh to lớn vô cùng, hư ảnh cực kỳ mông lung.</w:t>
      </w:r>
    </w:p>
    <w:p>
      <w:r>
        <w:t>Cuối cùng cũng đuổi kịp, thật xin lỗi hôm nay chỉ còn một thời gian. Năm ngàn chữ. Hai vạn ngày hôm qua thiếu chút nữa làm ta mệt chết, lại đang điều chỉnh suy nghĩ. Cho nên hôm nay chỉ có bấy nhiêu. Xin lỗi, thứ lỗi.</w:t>
      </w:r>
    </w:p>
    <w:p/>
    <w:p>
      <w:r>
        <w:t>Chương một trăm sáu mươi lăm, khách quý</w:t>
      </w:r>
    </w:p>
    <w:p>
      <w:r>
        <w:t>Bầu trời phía trên, nguyên bản mây trên bầu trời phải sạch sẽ đến nỗi không tìm thấy tâm, nhưng lại tràn ngập hai màu sắc hoàn toàn bất đồng, giống như thiên biến, toàn bộ bầu trời đang run rẩy.</w:t>
      </w:r>
    </w:p>
    <w:p>
      <w:r>
        <w:t>Khí tức đen nhánh như mực, chiếm cứ nửa bức tường bầu trời. Ma khí lành lạnh cùng hung sát khí hỗn hợp ở trong đó. Ngưng tụ thành một hư ảnh mông lung, hư ảnh cao tới nghìn trượng, đứng ở trên bầu trời. Liếc mắt một cái không nhìn thấy đỉnh đầu nó ở nơi nào, quả thực giống như đỉnh thiên địa lập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