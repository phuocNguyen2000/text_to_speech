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Xuy xuy xuy xuy xuy xuy</w:t>
      </w:r>
    </w:p>
    <w:p>
      <w:r>
        <w:t>Hôi quang tản ra, lộ ra một cây tiểu phiên kỳ dị. Phía trên Bặc Phiên mơ hồ có thể thấy được một đóa hoa sen màu đen. Chung quanh chín cánh hoa màu đen yêu dị, từng đoàn từng đoàn âm ảnh chớp lên không ngớt, sau khi cây tiểu phiên này xuất hiện. Trên bầu trời, hai cỗ sóng triều toàn bộ đều bạo động, hai loại thanh âm bất đồng vang lên, không có ý tứ dừng lại chút nào.</w:t>
      </w:r>
    </w:p>
    <w:p>
      <w:r>
        <w:t>Lá cờ nhỏ đâm vào cấm chế bên ngoài sơn cốc trong nháy mắt kia, trên mặt Tiểu Kiệt bỗng nhiên xuất hiện một vòng xoáy, không ngừng vặn vẹo xoay tròn. Từ trong vòng xoáy, sát khí âm hàn đến cực điểm tràn ra. Sát khí về sau, là từng đoàn từng đoàn khí tức đủ mọi màu sắc. Bên trong ẩn chứa các loại độc vật.</w:t>
      </w:r>
    </w:p>
    <w:p>
      <w:r>
        <w:t>.</w:t>
      </w:r>
    </w:p>
    <w:p>
      <w:r>
        <w:t>Âm hàn sát khí cùng vạn độc linh khí đồng loạt tuôn ra, đánh lên phía trên cấm chế. Cấm chế bị kích động, tu sĩ ở trong sơn cốc lập tức bị kinh động, từng đạo quang mang sáng lên.</w:t>
      </w:r>
    </w:p>
    <w:p>
      <w:r>
        <w:t>Sơn cốc này khắp nơi đều là kiến trúc, linh khí tràn ngập. Cảnh Trảo Tiên gia, làm cấm chế bị xúc động thì bên trong kiến trúc này bắn ra từng đạo gạo luân lơ mơ, lộ ra từng tu sĩ bên trong. Tu vi không đồng nhất, bất quá cao nhất cũng là một tu sĩ Kết Đan hậu kỳ.</w:t>
      </w:r>
    </w:p>
    <w:p>
      <w:r>
        <w:t>Trừ hắn ra, cũng tìm không thấy tu sĩ Kết Đan kỳ, có chút không hợp với sơn môn hùng vĩ. Tu sĩ Kết Đan hậu kỳ này mang theo vẻ mặt kinh ngạc nhìn cấm chế bị xúc động, trong tay bỗng nhiên xuất hiện một khối đá màu trắng bạc. Trên khối đá này có các loại phù triện phức tạp, du động không ngớt, ánh sáng trắng bạc sáng lên.</w:t>
      </w:r>
    </w:p>
    <w:p>
      <w:r>
        <w:t>Sắc</w:t>
      </w:r>
    </w:p>
    <w:p>
      <w:r>
        <w:t>Tay kết ấn quyết, sau đó hung hăng ấn vào tảng đá màu trắng bạc kia, cấm chế trên sơn cốc lập tức biến hóa. Cấm chế vốn không có động tĩnh lập tức lấp lóe quang mang, sau đó hiện ra cảnh tượng bên ngoài sơn cốc.</w:t>
      </w:r>
    </w:p>
    <w:p>
      <w:r>
        <w:t>Tê tê tê tiểu..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