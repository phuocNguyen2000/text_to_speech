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Trường đao phá không xoay tròn, một luồng đao khí nhàn nhạt lại ngưng tụ đến mức khủng bố rồi xuất hiện, ánh mắt lạnh lùng như hàn băng vạn năm. Cũng là ánh mắt không bị ảo cảnh ảnh hưởng của Lục Hàn, lão nhìn về phía hai người, cuối cùng đối diện với Chu Giác.</w:t>
      </w:r>
    </w:p>
    <w:p>
      <w:r>
        <w:t>Hắn là của ta</w:t>
      </w:r>
    </w:p>
    <w:p>
      <w:r>
        <w:t>Lúc Lục Hàn nói ra lời này, sắc mặt Chu Giác trở nên rất kỳ quái, Triệu Vô Tà thì sững sờ. Sau đó kinh dị nhìn hắn một cái, cuối cùng lạnh lùng không nói gì, dùng ánh mắt bình tĩnh nhìn Chu Giác.</w:t>
      </w:r>
    </w:p>
    <w:p>
      <w:r>
        <w:t>Ha ha ha, tốt lắm, hôm nay hãy nhìn xem ai trong chúng ta mới là đệ nhất Ma đạo. Phá cho ta, phá vỡ.</w:t>
      </w:r>
    </w:p>
    <w:p>
      <w:r>
        <w:t>Chu Giác kinh dị Lục Hàn muốn nhúng tay vào, nhưng giờ phút này hắn không sợ chút nào, ẩn nhẫn mười năm mới lộ ra cảnh giới thật sự của mình. Chu Giác muốn tranh đoạt vị trí đệ nhất trong gia tộc Ma đạo này với Lục Hàn, không chỉ vì hắn, mấu chốt nhất vẫn là vì Chu gia. Chu gia thay thế Đoạn gia trước kia, nhưng không kế thừa được địa vị của Đoạn gia.</w:t>
      </w:r>
    </w:p>
    <w:p>
      <w:r>
        <w:t>Đứng đầu ngũ đại gia tộc, là Lục gia, không phải Chu gia.</w:t>
      </w:r>
    </w:p>
    <w:p>
      <w:r>
        <w:t>Lần đại hội của gia tộc ma đạo này, chính là tín hiệu khiêu chiến của Chu gia, Chu gia không cam nguyện bị coi là đồ quê mùa. Trên dưới Chu gia đều hùng tâm bừng bừng, mấy trăm năm trước bọn họ có thể thay thế Đoạn gia, cũng nhất định có thể là Lục gia hiện tại.</w:t>
      </w:r>
    </w:p>
    <w:p>
      <w:r>
        <w:t>Hừ Âm Lôi Từ Quang, bạo nổ</w:t>
      </w:r>
    </w:p>
    <w:p>
      <w:r>
        <w:t>Một khí tức trước giờ chưa từng xuất hiện qua, khí tức cường đại không gì sánh được, làm cho Lục Hàn và Triệu Vô Tà đồng loạt biến sắc. Bạo phát, hai người xem qua, trong cơ thể Chu Giác thong thả bay ra một đạo thiết phù lôi quang lóe lên.</w:t>
      </w:r>
    </w:p>
    <w:p>
      <w:r>
        <w:t>Phía trên Thiết Phù, cái gì cũng không có, nhưng mà những tia sét lấp lóe quanh thiết phù. Đến Triệu Vô Tà cũng cảm thấy tim đập nhanh, giống như thiên lôi, khí tức uy nghiêm giống như thiên địa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