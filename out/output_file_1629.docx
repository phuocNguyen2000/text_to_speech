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Toàn bộ hư không cũng chỉ còn lại thanh trường kiếm này, còn có Hư Vô kiếm khí tràn ra mà vô thanh vô tức. Vụ Nô nổi giận, cường giả tuyệt thế này không quan tâm đến những chuyện khác. Thế nhưng đề cập đến Vong Tình Ma Đế kia, chỉ sợ chỉ là thuận miệng nói bậy, đều sẽ khiến hắn nổi giận.</w:t>
      </w:r>
    </w:p>
    <w:p>
      <w:r>
        <w:t>Câu nói kia của Triệu Vô Tà đã đem cường giả này hoàn toàn chọc giận, từ trong sương mù kia tản ra một phần là. Sát khí nồng đậm đến cực điểm, nhất là thanh trường kiếm đánh về phía Triệu Vô Tà kia, uy thế không hề thua gì Phá Hải Ma Phủ lúc trước.</w:t>
      </w:r>
    </w:p>
    <w:p>
      <w:r>
        <w:t>Thậm chí còn mạnh hơn một tia, tinh quang trong mắt Triệu Vô Tà bùng lên, cổ tay rung lên. Ma nguyên đen kịt quán chú vào huyết hồng trường kiếm trong tay, hai thanh trường kiếm va chạm vào nhau một cách mạnh mẽ. Lúc này Triệu Vô Tà cũng đoán được, vụ nô kia đang bao vây xung quanh. Đó không phải là sương mù bình thường, chỉ sợ cũng là một kiện Ma bảo hoặc một kiện Ma bảo.</w:t>
      </w:r>
    </w:p>
    <w:p>
      <w:r>
        <w:t>Khí tức kia tuyệt đối không sai, thậm chí so với Phá Hải Ma Phủ tản ra khí tức còn mạnh mẽ hơn rất nhiều, chỉ sợ là bởi vì Tiên khí ma bảo này đã ở trong tay vụ nô thủ mấy trăm năm. Dùng thủ đoạn của vụ nô Nguyên Anh cường giả, đã luyện hóa đến trình độ vô cùng khủng bố. Thi triển uy lực vô cùng mạnh mẽ.</w:t>
      </w:r>
    </w:p>
    <w:p>
      <w:r>
        <w:t>Bành</w:t>
      </w:r>
    </w:p>
    <w:p>
      <w:r>
        <w:t>Một cái bóng màu đỏ như bị một lực lượng mạnh mẽ đập trúng, thoáng cái đã bị đánh sâu vào trong tầng cương phong kia, gần như là cùng lúc. Những kiếm khí hư vô kia cũng rơi vào trên người hắn, quần áo vải bố trên người ngay lập tức biến mất không dấu vết. Cũng do Triệu Vô Tà tự chuốc lấy, một tu sĩ Nguyên Anh kỳ lại thích mặc quần áo vải.</w:t>
      </w:r>
    </w:p>
    <w:p>
      <w:r>
        <w:t>Mặc dù chỉ là công kích tùy tiện của một tu sĩ cũng đủ làm cho một thân áo vải bố rách rưới, huống chi lúc này hắn chém giết một cường giả Nguyên Anh khác. Triệu Vô Tà bị đánh bay, thế nhưng người ở trong sương mù kia một chút cũng không có ý định bỏ qua.</w:t>
      </w:r>
    </w:p>
    <w:p>
      <w:r>
        <w:t>Hừ.</w:t>
      </w:r>
    </w:p>
    <w:p>
      <w:r>
        <w:t>Chỉ bất chợt hừ lạnh một tiếng mà thôi, còn lại cái gì cũng không có, nhưng trong lúc vô thanh vô tức thì một mảng lớn kiếm khí bỗng nhiên xuất hiện trong hư không, cũng theo Triệu Vô Tà tiến sâu vào trong tầng cương phong. Lúc này Triệu Vô Tà đã là xích thân rồi, khí tức Nguyên Anh và mạnh mẽ của hắn tạm thời để hắn tạm thời ở tầng cương phong cũng không có chút sức nào, nhưng ngay sau đó sắc mặt hắn biến đổi.</w:t>
      </w:r>
    </w:p>
    <w:p>
      <w:r>
        <w:t>Hay cho một hạt giống si tình.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