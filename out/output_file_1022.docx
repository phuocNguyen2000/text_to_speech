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Đột nhiên, một tiếng kêu thảm thiết vang lên, tiếng thét thảm thiết vô biên. Giống như chủ nhân của âm thanh kia đang chịu tra tấn, trên thực tế cũng không khác là bao nhiêu. Có một con Hắc Lân Hoàn Xà bị mưa hoa bao lấy. Con Hắc Lân Hoàn Xà này hình thể lớn hơn một chút, to như đùi người, thân thể dài tới hơn mười trượng hoàn toàn bị cánh hoa mỹ lệ bao phủ.</w:t>
      </w:r>
    </w:p>
    <w:p>
      <w:r>
        <w:t>Thế là, máu độc Xẹt xẹt đen sì kịch liệt hướng trong không khí phun ra, từng mảnh từng mảnh cánh hoa từ đỉnh đầu nó rơi xuống, mỗi một mảnh đều có thể lấy đi một khối thịt rắn trên người Hắc Lân Hoàn Xà này, độc huyết như mực không cần tiền, dùng sức phun ra ngoài.</w:t>
      </w:r>
    </w:p>
    <w:p>
      <w:r>
        <w:t xml:space="preserve">Muốn chết </w:t>
      </w:r>
    </w:p>
    <w:p>
      <w:r>
        <w:t>Lần này đến phiên lão giả áo đen nổi giận, râu tóc dựng ngược, sắc mặt lập tức trở nên âm trầm. Trong hai mắt đều là ánh sáng màu đỏ lạnh lẽo, thân hình khẽ động. Sau một khắc liền xuất hiện ở trước người con rắn Hắc Lân Hoàn đang chịu đủ tra tấn. Bàn tay thô ráp như vỏ cây già vươn ra, vuốt lên thân thể không biết là con cháu của mình, trong bóng tối Yêu Nguyên màu hồng lập tức phun ra.</w:t>
      </w:r>
    </w:p>
    <w:p>
      <w:r>
        <w:t xml:space="preserve">Oanh </w:t>
      </w:r>
    </w:p>
    <w:p>
      <w:r>
        <w:t>Yêu nguyên ầm ầm bộc phát, những cánh hoa rơi xuống kia lập tức bị đánh tan. Nhưng vào lúc này, tất cả cánh hoa đồng thời ngưng trệ, sau đó lại lập tức lấy tốc độ khủng bố rơi xuống dưới.</w:t>
      </w:r>
    </w:p>
    <w:p>
      <w:r>
        <w:t>Tê tê tê Xuy xuy xuy xuy xuy</w:t>
      </w:r>
    </w:p>
    <w:p>
      <w:r>
        <w:t>Một trận mưa hoa kinh khủng rơi xuống, lập tức máu rắn tuôn như suối, lần này đã lấy mạng mấy trăm con Hắc Lân Hoàn Xà. Còn lại có không ít Hắc Lân Hoàn Xà trọng thương. Hơn một vạn con Hắc Lân Hoàn Xà tụ lại một chỗ khiến người ta kinh hãi không thôi, nhưng dưới cơn mưa hoa lại như muốn tan vỡ ngay lập tức.</w:t>
      </w:r>
    </w:p>
    <w:p>
      <w:r>
        <w:t>Tiện nhân Diêu Mạn kia là ngươi, nhất định là ngươi giở trò quỷ, cút ra cho ta. Ta muốn ngươi hối hận tất cả những gì ngươi làm, ngươi đi ra cho ta.</w:t>
      </w:r>
    </w:p>
    <w:p>
      <w:r>
        <w:t>Quả thực là báo đáp một hồi, trước khi rơi vào mê trận, lão giả áo đen miệng đầy uế ngữ. Nói thoải mái, đám nữ tu Hoa Thần cốc bị hắn chọc giận, quả thực hận không thể lột da rắn của nó. Thế nhưng hiện tại, vị cốc chủ Hoa Thần cốc còn chưa hiện thân đã động tay chân một chút trong mê trận, lập tức khiến lão giả áo đen lâm vào trong cơn giận dữ.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