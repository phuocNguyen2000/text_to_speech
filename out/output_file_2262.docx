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Nghĩ tới đây, Tiểu Lục lại nhớ tới đồng hồ Vô Cấu trong lòng mình, ma bảo bực này. Ngay cả cự phách Ma đạo như Vong Tình Ma Đế cũng có một tia tham lam chiếm hữu. Thế nhưng hôm nay, nó lại ôm mình vào lòng. Lần đầu tiên trong đời, Tiểu Lục có cảm giác như đang nằm mơ, dường như nhớ tới cái gì đó, ngẩng đầu lên nhìn về một hướng.</w:t>
      </w:r>
    </w:p>
    <w:p>
      <w:r>
        <w:t>Bất quá nàng nhìn thấy chỉ là một bóng lưng, quần áo vải bố, như thác nước tóc dài, chân trần. Triệu Vô Tà, thiếu niên năm đó được nàng và tiểu thư cứu về nay đã trở thành chí cường giả của Thiên Vân đại lục. Ngay cả những lão quái vật đang bế quan kia cũng không phải là đối thủ của hắn, nàng vừa nhìn thấy liền ngây ngốc, hồng trần nhìn Tiểu Lục như thế, chỉ nhìn nhau cười cười.</w:t>
      </w:r>
    </w:p>
    <w:p>
      <w:r>
        <w:t xml:space="preserve">Ngang </w:t>
      </w:r>
    </w:p>
    <w:p>
      <w:r>
        <w:t>Triệu Vô Tà vẫn nhắm chặt hai mắt, chân trần bước đi trên không trung. Bước chân bước lên không gian, mỗi dấu chân đều tạo ra từng vòng gợn sóng. Ẩn chứa lý lẽ, mỗi một bước đều giẫm lên khớp nối của vết nứt không gian, không tốn chút sức lực nào. Vận chuyển không gian đã đưa Triệu Vô Tà đến một ngàn dặm, thần thông di chuyển nhanh hơn Thuấn di gấp trăm lần.</w:t>
      </w:r>
    </w:p>
    <w:p>
      <w:r>
        <w:t>Này đã thoát ly cảnh giới Nguyên Anh có thể thi triển thần thông, Triệu Vô Tà bước ra một bước, một chút ma nguyên cũng không tiêu hao. Nếu như hắn nguyện ý, không chỉ là vạn dặm, mà là mười vạn dặm trăm vạn dặm. Cũng chỉ cách một bước ngắn, có lẽ cái thế giới gọi là cảnh giới Hóa Thần đạo quân của thế giới này cũng chỉ như vậy mà thôi.</w:t>
      </w:r>
    </w:p>
    <w:p>
      <w:r>
        <w:t>Thế nhưng Triệu Vô Tà không phải người của thế giới này, hắn còn muốn thăng cấp, thế nhưng cảnh giới tiếp theo lại không phải Hóa Thần đạo quân. Mà là cảnh giới Ma đạo, hắn muốn triệu hoán Thiên Ma kinh hoàn chỉnh, lợi dụng cổ đài, lĩnh ngộ Thiên Ma chí đạo, một bước lên trời, trực tiếp tấn thăng tới cảnh giới Vô Thiên Ma.</w:t>
      </w:r>
    </w:p>
    <w:p>
      <w:r>
        <w:t>Hiện tại Xi Vưu Quyết cùng Cổ Kinh mà Triệu Vô Tà lấy được đều là Thiên Ma Kinh không hoàn chỉnh, cảnh giới Thiên Ma bên trong phân chia quá mơ hồ. Nghĩ đến phương pháp tu luyện hoàn chỉnh, chỉ có có đạt được Thiên Ma Kinh hoàn chỉnh mới có thể có được. Bất quá Triệu Vô Tà người này to gan, có thần thông hôm nay, hơn phân nửa cũng đều dựa vào đường tắt mà đến.</w:t>
      </w:r>
    </w:p>
    <w:p>
      <w:r>
        <w:t>Cũng không quan tâm đi con đường tắt cuối cùng, chỉ cần có thể thành tựu thiên địa ma, con đường tắt gì hắn đều phải thử một chút.</w:t>
      </w:r>
    </w:p>
    <w:p>
      <w:r>
        <w:t>Qua trăm vạn dặm, dần dần ở trên mặt biển có thể nhìn thấy sinh linh tồn tại, đáy biển cũng có thể cảm ứng được khí tức rất nhiều sinh linh. Trước đó một phen dằn vặt, sinh linh trong phạm vi trăm vạn dặm của Linh Tuyền đảo, hầu như đều chết hết.</w:t>
      </w:r>
    </w:p>
    <w:p>
      <w:r>
        <w:t>Nhưng bây giờ ở trong biển, những tôm cá hải thú, Triệu Vô Tà căn bản là chướng mắt, sinh linh phạm vi trăm triệu dặm. Hiện tại hắn chướng mắt, hắn muốn giết chóc, cũng phải tìm lấy một ít sinh linh cường đại giết chóc. Trước đó vì cải tạo sức mạnh cho mình và trấn áp huyết sắc thiên kiếp, hắn đã điên cuồng giết chóc hơn một trăm tu sĩ cùng hung thú cảnh giới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