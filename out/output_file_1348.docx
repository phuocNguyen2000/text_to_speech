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Sắc mặt Lôi Thần tái nhợt, nhưng lại không thể làm gì, bây giờ thanh kỳ có thể không đến gây phiền toái đã rất tốt rồi. Vùng hư không sụp đổ kia tốc độ càng lúc càng nhanh, chỉ sợ không đến nửa nén hương, không gian kia sẽ sụp đổ toàn bộ. Đến lúc đó, hư không loạn lưu tràn ra, chỉ sợ sẽ cuốn sạch tất cả, có thể chạm tới tất cả mọi thứ đều bị kéo vào trong vết rách của hư không, sau đó phá hủy.</w:t>
      </w:r>
    </w:p>
    <w:p>
      <w:r>
        <w:t>Hắn có thể bảo trụ tính mạng trong Hư Không Loạn Lưu nhưng những đệ tử Thần Tiêu Đạo Tông kia lại không thể. Tiến vào Hư Không Loạn Lưu lập tức sẽ chết ngay lập tức. Ngay cả cặn bã cũng sẽ không còn, mọi thứ đều sẽ bị hư không loạn lưu xé nát. Lúc này thế nào, lão giả mày kiếm cũng không giữ được vẻ mặt bình tĩnh, vẻ lo lắng thoáng hiện trong hai mắt hắn.</w:t>
      </w:r>
    </w:p>
    <w:p>
      <w:r>
        <w:t xml:space="preserve">Vù vù vù </w:t>
      </w:r>
    </w:p>
    <w:p>
      <w:r>
        <w:t>Ngực Lôi Thần đang phập phồng như rương gỗ, thế nhưng giờ hắn chẳng thể làm được gì cả. Nhìn hư không loạn lưu, hai mắt hắn như muốn nứt ra, quả thực muốn lòi tròng mắt ra ngoài.</w:t>
      </w:r>
    </w:p>
    <w:p>
      <w:r>
        <w:t xml:space="preserve">Oanh </w:t>
      </w:r>
    </w:p>
    <w:p>
      <w:r>
        <w:t>Rốt cuộc sụp đổ, vùng hư không đó hoàn toàn sụp đổ, ngay trong ánh mắt kinh hãi của Lôi Thần, vùng hư không đó sụp đổ, hư không loạn lưu vô cùng kinh khủng cuối cùng cũng nổ tung.</w:t>
      </w:r>
    </w:p>
    <w:p/>
    <w:p>
      <w:r>
        <w:t>Chương thứ hai trăm bốn mươi ba Lôi Thần, thứ hai trăm bốn mươi ba</w:t>
      </w:r>
    </w:p>
    <w:p>
      <w:r>
        <w:t>Hư không loạn lưu cuối cùng cũng bạo phát, từ khu vực đó bắt đầu có từng đợt phong bạo vô hình sắc bén tràn ra. Ngoại trừ có thể cảm nhận được khí tức tất cả hủy diệt trong đó, những thứ khác lại không cảm giác được. Chỉ có thể nhìn thấy, khu vực cực lớn kia sau khi sụp đổ biến thành cửa động đen kịt, bên trong không ngừng tuôn ra phong bạo vô hình.</w:t>
      </w:r>
    </w:p>
    <w:p>
      <w:r>
        <w:t>Tất cả, đây là hư không loạn lưu, lực lượng còn đáng sợ hơn cả cương phong kia. Bất cứ tu sĩ nào chưa tới nguyên anh, chỉ cần bị kéo vào loạn lưu kia là không cách nào sống sót. Bất kể là kim đan hay là thân thể, đều bị vô hình phong bạo xé thành mảnh nhỏ, ngay cả bã cũng không còn.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