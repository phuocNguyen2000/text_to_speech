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mắt híp lại, Triệu Vô Tà đem Nhân Tửu Kiếm vắt ngang trước ngực, một mảng huyết vụ tràn ra. Bàn tay Triệu Vô Tà duỗi vào trong huyết vụ, sau đó nắm chặt năm ngón tay, lúc lấy ra thì trong đó đã có thêm một con người chén. Thân thể côn trùng vặn vẹo dữ tợn, khuôn mặt ngũ quan rõ ràng là vị chưởng môn Vụ Ẩn Môn kia.</w:t>
      </w:r>
    </w:p>
    <w:p>
      <w:r>
        <w:t>Nhân trùng thứ tư bên trong chén kiếm, khuôn mặt tựa như vĩnh viễn đắm chìm trong đau đớn, lặng lẽ kêu đau. Nhân trùng này nằm trong lòng bàn tay Triệu Vô Tà, dưới thân thể con trùng là một mảnh huyết vụ nâng đỡ, khí tức làm lòng người sợ hãi từ trên thân thể con trùng tràn ra.</w:t>
      </w:r>
    </w:p>
    <w:p>
      <w:r>
        <w:t>Nhìn con trùng này, trong ánh mắt Triệu Vô Tà hiện lên một tia đáng tiếc, sau đó lại nhìn thoáng qua lão giả áo đen kia. Đáng tiếc trong nháy mắt đã biến thành sát khí., Lúc này lão giả áo đen kia đang đến thời khắc mấu chốt để tấn thăng lên Nguyên Anh kỳ, thiên biến trong không trung cũng diễn biến đến cực hạn. Đám mây đen xoay tròn giữa không trung biến thành một vòng xoáy, ở trung tâm vòng xoáy chính là lão giả áo đen kia, thiên địa linh khí tinh thuần đến cực điểm từ trung tâm vòng xoáy đó quán chú xuống.</w:t>
      </w:r>
    </w:p>
    <w:p>
      <w:r>
        <w:t>Một chút.</w:t>
      </w:r>
    </w:p>
    <w:p>
      <w:r>
        <w:t>Trên mặt đều là vẻ sảng khoái, quán đỉnh, mỗi một vị cường giả tấn thăng tới Nguyên Anh kỳ đều sẽ bởi vì khí tức bản thân dẫn động thiên địa linh khí phạm vi vạn dặm. Bên trong xoáy nước kia, hấp dẫn thiên địa linh khí trong vòng vạn dặm, sau đó toàn bộ quán chú vào trong cơ thể lão giả kia. Đợi quán chú xong linh khí, một vị cường giả Nguyên Anh kỳ mới sẽ ra đời.</w:t>
      </w:r>
    </w:p>
    <w:p>
      <w:r>
        <w:t>Lão già, nhớ kỹ cảm giác này đi, ngươi cũng sắp chết rồi</w:t>
      </w:r>
    </w:p>
    <w:p>
      <w:r>
        <w:t>Trong lòng bàn tay của Triệu Vô Tà đang nâng chén máu của con côn trùng màu đỏ kia, bỗng nhiên lớn tiếng mở miệng nói. Thanh âm của nó vang vọng bầu trời, xuyên thấu mây đen, thẳng tắp vào trong tai lão giả áo đen. Ở đây bất luận là yêu thú hay là đệ tử của Quy Long tông đều rất kinh hãi, chỉ cần hơi có chút linh trí đều biết lão giả áo đen lúc này sắp tấn thăng đến Nguyên Anh kỳ rồi.</w:t>
      </w:r>
    </w:p>
    <w:p>
      <w:r>
        <w:t>Bất kể là ai cũng sẽ không ngu ngốc đến mức đắc tội với một vị cường giả Nguyên Anh kỳ, dù là thế lực của một trong thập đại môn phái Tiên Đạo như Thần Tiêu Đạo tông cũng không muốn tùy tiện đi đắc tội với một vị cường giả Nguyên Anh kỳ. Huống chi hiện tại Triệu Vô Tà đã thả ra một chén vàng nuốt trọn Quy Long đài, dẫn mười vạn yêu thú vào Long tông trắng trợn.</w:t>
      </w:r>
    </w:p>
    <w:p>
      <w:r>
        <w:t>Giết.</w:t>
      </w:r>
    </w:p>
    <w:p>
      <w:r>
        <w:t>Triệu Vô Tà không thừa cơ chạy trốn thì thôi, hắn ta còn dám lên tiếng, quả thực là muốn chết. Trong lúc nhất thời, những đệ tử và trưởng lão may mắn của Quy Long tông còn sống đều dùng ánh mắt trời nhìn người chết nhìn Triệu Vô Tà, đồng thời trong lòng bọn họ còn có một tia Khánh Vi, may mà lúc này lão tổ tông thăng cấp đến Nguyên Anh kỳ.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