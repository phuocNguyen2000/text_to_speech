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Rốt cuộc có thể, con Nhân Trùng cổ thứ ba, chỉ cần tìm một huyết thực thành cổ là được.</w:t>
      </w:r>
    </w:p>
    <w:p>
      <w:r>
        <w:t>Thời điểm Triệu Vô Tà nói lời này, hai ngón tay nhẹ nhàng vuốt ve một cổ nhân trùng rõ ràng bên cạnh cổ trùng của Trịnh Nguyên Bá. Thân thể vặn vẹo, ngoại trừ ngũ quan vẫn là hoàn toàn mơ hồ, chỗ khác với hư ảnh nhân trùng hoàn toàn khác.</w:t>
      </w:r>
    </w:p>
    <w:p>
      <w:r>
        <w:t>Con Nhân trùng kia hấp thu không ít máu thực, mấy ngày gần đây cuối cùng cũng sinh ra con Nhân trùng cổ thứ ba, chỉ cần tìm huyết thực để con trùng cổ mới thôn phệ là có thể tạo ra con thứ ba.</w:t>
      </w:r>
    </w:p>
    <w:p>
      <w:r>
        <w:t>Trịnh Nguyên Bá là Trúc Cơ Đại viên mãn, huyết thực của con Nhân Cổ thứ ba cũng không thể quá thấp, nếu không sẽ giảm uy lực Nhân Cổ Kiếm xuống.</w:t>
      </w:r>
    </w:p>
    <w:p>
      <w:r>
        <w:t>Đứng ở trên đỉnh sườn núi, Triệu Vô Tà trầm ngâm, có chút rầu rĩ. Con Nhân trùng thứ ba là huyết thực cũng không dễ tìm, tu sĩ Trúc Cơ Đại viên mãn vốn không dễ đối phó, Lục Hàn kia trên người mang theo một loại khí tức khiến hắn cảm thấy nguy hiểm, cho nên Triệu Vô Tà cũng không hạ sát thủ với hắn. Chu Giác, trong cơ thể cũng có át chủ bài, Triệu Vô Tà cũng không muốn trêu chọc hắn.</w:t>
      </w:r>
    </w:p>
    <w:p>
      <w:r>
        <w:t>Trong rừng Yêu Mục này, những người còn lại tu vi Trúc Cơ Đại viên mãn chỉ còn lại ba người. Trịnh Ngạo, Vương điện và Thiên Tử Y, Vương điện và Trịnh Ngạo đều là đệ tử của Vương gia trong ngũ đại gia tộc.</w:t>
      </w:r>
    </w:p>
    <w:p>
      <w:r>
        <w:t>Đúng lúc Triệu Vô Tà đang suy nghĩ xem ai có thể trở thành huyết thực của Nhân Trùng cổ thì bỗng nhiên từ trong rừng rậm xa xa truyền đến một âm thanh bén nhọn đến cực điểm. Âm thanh này rất bén nhọn, ai nghe thấy cũng sẽ không chịu nổi. Triệu Vô Tà tâm niệm vừa động, trong Vạn Độc Cổ Phiên tự động tràn ra một tầng sương mù màu xám, ngăn thanh âm này lại.</w:t>
      </w:r>
    </w:p>
    <w:p>
      <w:r>
        <w:t>Triệu Vô Tà có bản lĩnh này, những tu sĩ khác trong rừng rậm cũng không biết được. Mấy tu sĩ Trúc Cơ trung kỳ còn sống sau khi nghe được âm thanh này, lập tức cảm thấy đầu óc choáng váng, màng tai đau mơ hồ đau đớn, vết máu từng chút từng chút một từ lỗ tai chậm rãi chảy ra.</w:t>
      </w:r>
    </w:p>
    <w:p>
      <w:r>
        <w:t>Còn chưa chấm dứt, một thanh âm bén nhọn vang lên, theo sát vang lên một mảng lớn thanh âm như vậy. Cả yêu mục đằng lâm đều bị bao trùm trong đó, không có chỗ trốn qua, tu sĩ Trúc Cơ trung kỳ này lập tức ngã xuống đất rống điên cuồng, vẻ mặt thống khổ vô cùng, trên mặt đỏ lên một mảnh.</w:t>
      </w:r>
    </w:p>
    <w:p>
      <w:r>
        <w:t>Ngoài tu sĩ nhân loại, trong yêu mục đằng lâm cũng không có thứ gì khác, ngay cả dã thú cũng không có. Cho nên trong lúc nhất thời, một tiếng kêu bén nhọn cùng tiếng kêu thảm thiết của tu sĩ nhân loại đan vào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