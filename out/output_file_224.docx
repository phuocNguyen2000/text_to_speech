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Sơn cốc phía sau bạch vụ mông lung, Triệu Vô Tà không thèm để ý sương trắng đang bốc lên, trực tiếp mang bầy rắn tiến vào trong đó. Vẫn là từng trận âm phong như vậy, lạnh thấu xương tủy. Hàng năm Xích Luyện xà ở nơi nóng bỏng sau khi đến đây có vẻ rất không thích ứng, ngay cả Xích Luyện xà vương cũng cảm thấy bất an.</w:t>
      </w:r>
    </w:p>
    <w:p>
      <w:r>
        <w:t>Xuyên qua sương trắng, tiến vào nơi sâu nhất trong nội cốc, hồ lô. Nơi đó vốn là một mảnh đất trống lớn, lúc này đất trống biến mất, biến thành mười cái hố to. Trong hố không có gì, chỉ có một tầng khí lưu màu xám bắt đầu di động, nhìn qua hết sức quỷ dị.</w:t>
      </w:r>
    </w:p>
    <w:p>
      <w:r>
        <w:t>Cái hố ở giữa là lớn nhất, chín cái hố còn lại thì giống nhau như đúc, trong hố đều có như nhau. Một tầng khí tức màu xám chậm rãi lưu động, nguyên bản nơi này chính là nơi có âm phong mạnh mẽ nhất. Nhưng lúc này lại không có, hoàn toàn giống với những chỗ bình thường khác.</w:t>
      </w:r>
    </w:p>
    <w:p>
      <w:r>
        <w:t xml:space="preserve">Đi </w:t>
      </w:r>
    </w:p>
    <w:p>
      <w:r>
        <w:t>Triệu Vô Tà nhìn về phía cái hố to ở bên trái, tâm niệm vừa động, ánh sáng màu đỏ trên trán Xà Vương lập tức tách ra, mang bầy rắn tiến vào trong hố. Mấy trăm con Xích Luyện Xà đang quấn lấy một cái hố to.</w:t>
      </w:r>
    </w:p>
    <w:p>
      <w:r>
        <w:t>Vốn là khí lưu màu xám, sau khi Xích luyện rắn đi xuống, lập tức tựa như hỏa tinh rơi vào trong cỏ khô. Khí lưu màu xám lấy tốc độ khủng bố biến thành hỏa hồng, bên trong vốn Xích Luyện xà bất an trở nên hưng phấn hẳn lên. Cái miệng lớn phun ra nuốt vào khí tức hỏa hồng bên trong, lập tức một cảnh tượng cực kỳ náo nhiệt.</w:t>
      </w:r>
    </w:p>
    <w:p>
      <w:r>
        <w:t>Mỗi một con xích luyện xà đều trở nên rất hưng phấn, những kia hỏa hồng khí tức giống như tràn đầy dụ hoặc, tín hương rắn phun ra nuốt vào không ngừng vang lên. Mà những hỏa hồng khí thể tựa hồ vĩnh viễn sẽ không thôn phệ sạch sẽ, một chút biến hóa cũng không có.</w:t>
      </w:r>
    </w:p>
    <w:p>
      <w:r>
        <w:t>Trong ao hỏa khí thành, cổ trùng này chính là luyện xà luyện thành, gọi là Xích Luyện Xà Cổ. Trăm ngày sau, là ngày mà cổ thành.</w:t>
      </w:r>
    </w:p>
    <w:p>
      <w:r>
        <w:t>Triệu Vô Tà vung tay lên, lập tức không biết từ nơi nào xuất hiện một đoàn sương trắng bao phủ toàn bộ hố kia. Rốt cuộc không nhìn thấy tình cảnh bên trong, không có bất cứ âm thanh nào phát ra. Ánh mắt Triệu Vô Tà lại tỏa ra vẻ hưng phấn, ánh mắt nhìn về phía ao nước kia vô cùng mãnh liệt.</w:t>
      </w:r>
    </w:p>
    <w:p>
      <w:r>
        <w:t>Y yếu ớt hỏi lại một câu: Sớm đã có hết vé chưa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