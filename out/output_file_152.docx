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nghiền nát, đọc từng tự một.</w:t>
      </w:r>
    </w:p>
    <w:p>
      <w:r>
        <w:t>Lập tức ý muốn chém hắn thành hai nửa.</w:t>
      </w:r>
    </w:p>
    <w:p>
      <w:r>
        <w:t>Mặc kệ ngươi nhìn thấy cũng tốt, không thấy cũng tốt, ngươi hôm nay đều phải chết. Hừ hôm nay cứ dùng ngươi tế kiếm</w:t>
      </w:r>
    </w:p>
    <w:p>
      <w:r>
        <w:t>Sát khí mãnh liệt bỗng nhiên bộc phát ra, bao phủ Triệu Vô Tà. Kiếm Vô Phụng đã hành động, tu vi Chưởng môn của phái này biểu hiện ra vô sự. Triệu Vô Tà ngay lập tức cảm thấy không ổn, cổ kiếm Nhân Trùng trong tay điểm một cái về phía sát cơ nồng đậm nhất.</w:t>
      </w:r>
    </w:p>
    <w:p>
      <w:r>
        <w:t xml:space="preserve">Đinh </w:t>
      </w:r>
    </w:p>
    <w:p>
      <w:r>
        <w:t>Hai kiếm đối kích phát ra tiếng thanh minh, thế nhưng hắc khí phiêu tán kia cũng không dễ nhìn như vậy, hai thanh đều là Ma kiếm, đều là cấp bậc Linh Khí Ma Kiếm.</w:t>
      </w:r>
    </w:p>
    <w:p>
      <w:r>
        <w:t>Hừ, hôm nay ngươi nhất định phải chết</w:t>
      </w:r>
    </w:p>
    <w:p>
      <w:r>
        <w:t>Kiếm Vô Phụ có chút kinh dị nhìn Nhân Trùng cổ kiếm trong tay Triệu Vô Tà, nhất là khi trông thấy huyết trùng quỷ dị trên đó, trong lòng lão toát ra một chút hàn khí. Bất quá lúc này sát cơ của lão chiếm cứ tư tưởng, Triệu Vô Tà chẳng những giết đệ tử của lão, hơn nữa còn đoạt lấy Hắc Hống của lão, vừa rồi lại nhìn thấy quá trình hành hung của lão. Cho nên trong lòng kiếm vô lễ, Triệu Vô Tà đã là người chết.</w:t>
      </w:r>
    </w:p>
    <w:p>
      <w:r>
        <w:t>Hắc Lũng Kiếm Quyết Ma Sát.</w:t>
      </w:r>
    </w:p>
    <w:p>
      <w:r>
        <w:t>Ma khí trên thân Hắc Lũng kiếm đen kịt bắt đầu khởi động, từng sợi ma khí từ phía trên bốc lên, tựa hồ hóa thành từng đầu quái thú muốn thôn phệ. Kiếm phong biến đổi, trực chỉ Triệu Vô Tà, tốc độ kiếm vô kính nhanh chóng chỉ còn một tàn 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