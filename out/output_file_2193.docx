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Tên Triệu Vô Tà này lại khôi phục bản sắc điên cuồng lúc trước, bàn tay nắm chặt Nguyên Anh bị huyết ảnh quấn lấy. Bước chân đạp một cái. Thần thông Súc địa thành thốn thi triển ra, sau một khắc hắn liền xuất hiện phía trước một tấm bia mộ cuối cùng. Một chút thương hại cũng không có, Triệu Vô Tà ở trong ánh mắt kinh ngạc của tất cả các tu sĩ, đem Nguyên Anh của Hạo Nhiên Kiếm Tôn nhét vào trong lỗ khảm giữa mộ bia.</w:t>
      </w:r>
    </w:p>
    <w:p>
      <w:r>
        <w:t>Tất cả mọi người đều ngây ngẩn cả người, ai cũng không thể tin được cảnh tượng trước mắt. Triệu Vô Tà điên thật rồi!</w:t>
      </w:r>
    </w:p>
    <w:p>
      <w:r>
        <w:t>Tuy rằng đến bây giờ để tranh đoạt chìa khóa mộ phần, tu sĩ Nguyên Anh chết cũng không ít, nhưng vẫn không có một cường giả tuyệt thế cảnh giới Đại viên mãn nào bỏ mình. Nhưng hiện tại, ngay trước mắt bao người như vậy, Triệu Vô Tà đã tự tay nhét Nguyên Anh của một cường giả tuyệt thế đại viên mãn vào lỗ khảm giữa mộ bia.</w:t>
      </w:r>
    </w:p>
    <w:p>
      <w:r>
        <w:t>Giống như lúc trước, không có chút khác thường nào, khác biệt duy nhất chính là lúc này Cấm Thần Uyên quá yên tĩnh. Có vẻ tiếng kêu thảm thiết của Nguyên Anh Hạo Nhiên Kiếm Tôn càng thêm chói tai, bên trong lỗ khảm chớp động huyết quang, sau mấy nhịp hô hấp. Cấm chế trên bia mộ đã bị phá, biến mất theo, còn có Hạo Nhiên Kiếm Tôn là cường giả Nguyên Anh Đại viên mãn đã sống hơn một nghìn năm.</w:t>
      </w:r>
    </w:p>
    <w:p>
      <w:r>
        <w:t>Hô hô Phì Hô Hô</w:t>
      </w:r>
    </w:p>
    <w:p>
      <w:r>
        <w:t>Không khí lập tức ngưng trệ, thập đại môn phái Tiên đạo, mười vị tuyệt thế cường giả kia. Tuyệt thế cường giả cảnh giới Đại viên mãn, ánh mắt đều lập tức trở nên lạnh lẽo, cho dù là vị Thú Vương nhìn Triệu Vô Tà rất thuận mắt kia cũng vậy. Nhìn về phía Triệu Vô Tà ánh mắt không chút nào che dấu sát ý dần dần tản ra.</w:t>
      </w:r>
    </w:p>
    <w:p>
      <w:r>
        <w:t xml:space="preserve">Triệu Vô Tà: </w:t>
      </w:r>
    </w:p>
    <w:p>
      <w:r>
        <w:t>Người nói chính là Thần Tiêu Đạo Tông Lôi Thần, ngoại trừ Phạm Thiên Tiên Tông ra, các môn phái khác trong thập đại môn phái khác của Tiên Đạo chỉ có một vị cường giả tuyệt thế. Người có địa vị cao nhất đương nhiên là Phạm Thiên Tiên Quân kia, mười vị còn lại đều có địa vị giống nhau. Hiện tại Hạo Nhiên Kiếm Tôn chết trong tay Triệu Vô Tà, mười một vị cường giả tuyệt thế lập tức biến thành mười vị.</w:t>
      </w:r>
    </w:p>
    <w:p>
      <w:r>
        <w:t>Tiên đạo thập đại môn phái, đồng khí liên chi, tuy rằng cũng là tranh đấu không ngừng, nhưng ở thời khắc mấu chốt, đều là đoàn kết cực kỳ đoàn kết, Triệu Vô Tà ở trước mặt mười người này trực tiếp động thủ giết Hạo Nhiên Kiếm Tôn. Tuy mười người này rất kiêng kị thực lực khủng bố của Triệu Vô Tà, nhưng bây giờ sắc mặt đều rất khó coi, sát ý dày đặc đè về phía Triệu Vô Tà.</w:t>
      </w:r>
    </w:p>
    <w:p>
      <w:r>
        <w:t>Ông 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