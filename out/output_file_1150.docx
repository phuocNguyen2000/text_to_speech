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Âm lãnh bén nhọn, hùng hậu, những chén nước kia cũng không biết rốt cuộc cất giấu thứ gì. Âm thanh phát ra rất quỷ dị, trong đó một ít tiếng vang rõ ràng có thể nghe ra là thanh âm độc trùng độc thú, nhưng còn có một ít tiếng vang, sau khi vang lên làm cho tâm thần người ta tựa hồ cũng bị đông cứng.</w:t>
      </w:r>
    </w:p>
    <w:p>
      <w:r>
        <w:t>Ba năm còn phải mất ba năm, còn ba năm nữa. Ba năm sau, hết thảy mọi chuyện đều sẽ bị Triệu Vô Tà ta dẫm dưới chân.</w:t>
      </w:r>
    </w:p>
    <w:p>
      <w:r>
        <w:t>Thanh âm nhàn nhạt từ trong miệng huyết hồng nhân ảnh kia truyền ra, nguyên bản một chút tình cảm bóng người màu đỏ máu nháy mắt đạt được một tia linh tính, một đôi con ngươi huyết hồng kia trở nên rõ ràng. Vẻ kiên định vô cùng, Vạn Độc Huyết Bát Phiên ở trong lòng hắn bắt đầu kịch liệt rung động.</w:t>
      </w:r>
    </w:p>
    <w:p>
      <w:r>
        <w:t>Tiên đạo về Long tông, trên đỉnh núi cao to, Lưu Tinh uyển trong mây. Triệu Vô Tà vẫn ngồi xếp bằng dưới đất như cũ, hai mắt nhắm nghiền, dường như đã thần du vật ngoại.</w:t>
      </w:r>
    </w:p>
    <w:p>
      <w:r>
        <w:t>Thế nhưng lúc Vạn Độc Bát Phiên chính thức trong đầm đen chín vạn dặm rung động, Triệu Vô Tà bỗng nhiên nhếch miệng cười tà dị.</w:t>
      </w:r>
    </w:p>
    <w:p>
      <w:r>
        <w:t>Hư Huyễn Bàn Phiên trước người hắn rung động, một đoàn tro bụi mang theo ánh sáng màu vàng bỗng nhiên chớp động, ở bên ngoài Lưu Tinh Uyển kia. Triệu Vô Tà ngồi ngay ngắn, ở trước mặt hắn, bên trong Tiếu Phiên lóe ra một đoàn hào quang.</w:t>
      </w:r>
    </w:p>
    <w:p>
      <w:r>
        <w:t>Đầm nước đen bên trong Cửu Chân, trong đầm nước ngàn dặm kia, một bóng người màu đỏ như máu đang lơ lửng. Triệu Vô Tà đang hoàn toàn đỏ máu cười dị dị dị, trong lòng hắn cũng lập loè, đoàn nước màu vàng bên trong cũng đồng dạng lóe lên.</w:t>
      </w:r>
    </w:p>
    <w:p>
      <w:r>
        <w:t>Nhưng ngay lúc này, hơn một trăm cái hồ chén đồng thời khôi phục bình tĩnh, chỉ có một cái hồ chén. Trong chén này sương mù quay cuồng, tiếng rít chói tai trong hồ truyền ra, tựa hồ có vật gì muốn phá sương mù đi ra. Giữa sương mù kịch liệt quay cuồng, cũng bắt đầu chậm rãi biến mất.</w:t>
      </w:r>
    </w:p>
    <w:p>
      <w:r>
        <w:t>Lưu Tinh uyển, Triệu Vô Tà đột nhiên duỗi hai ngón tay ra, nhẹ nhàng đứng yên tại hắn ta.</w:t>
      </w:r>
    </w:p>
    <w:p>
      <w:r>
        <w:t>rối rít chia thành bốn trăm chín phần mà chấm dứt.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