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Cuối cùng hai mươi lăm kết cục liếc mắt một cái.</w:t>
      </w:r>
    </w:p>
    <w:p>
      <w:r>
        <w:t>Có thể so sánh với những Yêu thú kia, ngay cả những Yêu thú nhỏ yếu nhất cũng có thể dễ dàng lấy đi tính mạng của Sa Ngư - một loại dã thú hung mãnh. Nhưng mà đám Tiên Sa bơi tới từ đại dương vô tận này lại không giống, mặc dù tên của chúng có cá mập, nhưng lại không hề có chút quan hệ gì với cá mập bình thường.</w:t>
      </w:r>
    </w:p>
    <w:p>
      <w:r>
        <w:t>Tiên Sa nhất tộc, sinh sống ở sâu trong đại dương vô tận, trời sinh đã khai mở linh trí. Giống như Thiên Lang nhất tộc, chính là yêu thú trời sinh. Hơn nữa, những con tiên sa này, lúc mới sinh trong cơ thể đã mang theo huyện Hạo Nhiên cực kỳ nồng đậm, vừa xuất động chính là tiên nhân giáng thế.</w:t>
      </w:r>
    </w:p>
    <w:p>
      <w:r>
        <w:t>Khí tức hạo nhiên như tiên khí cùng hải triều kia giống nhau, sẽ từ trên người những tiên sa kia trào ra, lấy quần thể diện mạo dữ tợn này mới có thể lấy được danh tiếng là Tiên Sa. Chẳng qua cũng không hổ danh tự này, Tiên Sa mặc dù là yêu thú trời sinh, nhưng cũng không hung tàn. Ngược lại, tính tình còn ôn hòa hơn một ít.</w:t>
      </w:r>
    </w:p>
    <w:p>
      <w:r>
        <w:t>Tiên Sa hạp kia vốn chỉ là vực sâu bình thường. Nhưng bởi vì đám Tiên Sa này, mỗi mười năm đều hấp dẫn rất nhiều tu sĩ trong phạm vi mấy vạn dặm. Mặc kệ là tán tu hay là tu sĩ có môn phái, đều sẽ chạy tới đây vào lúc này. Vì điều khác, đó là kỳ trân của Tiên Sa., Đám Tiên Sa kia sẽ bơi ra khỏi vực sâu trong đáy biển, sau đó ở trăm trượng dưới đáy nước, bắt đầu phun nước bọt tích lũy mười năm, nước bọt vừa tiếp xúc nước bọt, sẽ ngưng tụ sau đó trôi nổi trên mặt biển.</w:t>
      </w:r>
    </w:p>
    <w:p>
      <w:r>
        <w:t>Tiên sa tiên thèm chảy nước miếng</w:t>
      </w:r>
    </w:p>
    <w:p>
      <w:r>
        <w:t>Cái tên kỳ trân kia chính là ba chữ này, Tiên Sa mười năm, nước bọt tích lũy trong cơ thể, bên trong tràn ngập khí tức hạo nhiên như tiên khí, một khi ngưng kết, đó là linh dược có thể đề thăng tu vi.</w:t>
      </w:r>
    </w:p>
    <w:p>
      <w:r>
        <w:t>Mặc kệ là tán tu hay là có môn phái tu sĩ, nếu như có thể đạt được loại kỳ trân này, ai cũng sẽ bỏ qua. Huống chi số lượng đàn tiên sa kia rất nhiều, mặc dù cũng từng trải qua một phen tranh đoạt, nhưng cũng đủ hấp dẫn rất nhiều tu sĩ tới đây.</w:t>
      </w:r>
    </w:p>
    <w:p>
      <w:r>
        <w:t>Lúc này đã là mười năm rồi, mặt đất xung quanh Tiên Sa hạp đều là những tu sĩ đến từ phương viên mấy vạn dặm. Mặt đất, mặt đất, mặt đất, trên không trung, thậm chí là mặt biển kia, tất cả các tu sĩ vốn đang chờ đợi nhìn Tiên Sa hạp, nhưng trên mặt lại không có lấy một chút khẩn trương nào.</w:t>
      </w:r>
    </w:p>
    <w:p>
      <w:r>
        <w:t>Cũng khó trách được, số lượng đám Tiên Sa kia không ít, tuy rằng chỉ có mười năm một lần.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