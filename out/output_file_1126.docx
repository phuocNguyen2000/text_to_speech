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sắc mặt người áo tím lúc này lại không tốt lắm, có thể nói là sắc mặt rất khó coi. Vừa rồi mắng chửi người là lão phế vật, bây giờ chính chủ đi ra, hơn nữa tu vi còn mạnh mẽ như vậy. Lần này ngay cả trước khi cười nhạo đám yêu thú trên mặt đều lộ ra vẻ khó coi dị thường, nhìn về phía lão giả thần bí kia ánh mắt thỉnh thoảng hiện lên một tia sợ hãi.</w:t>
      </w:r>
    </w:p>
    <w:p>
      <w:r>
        <w:t xml:space="preserve">Các hạ đến từ mười vạn ngọn núi lớn, nơi nào có không ít yêu thú có tư cách xưng hô với lão phu là phế vật. Bởi vì lão phu so với chúng nó đúng là phế vật. Vô dụng, chỉ là, bên trong hình như không có các hạ. </w:t>
      </w:r>
    </w:p>
    <w:p>
      <w:r>
        <w:t>Cục diện quỷ dị, quỷ dị vô cùng, vị lão giả thần bí này cũng không biết đang có chủ ý gì. Sau khi hiện thân, lão không lập tức ra tay trả thù mà không ngừng dùng khí tức của chính mình áp bách lấy mười vạn yêu thú. Triệu Vô Tà cúi đầu. Ánh mắt lão lập lòe, trong đầu ngàn vạn ý niệm cuồn cuộn không ngớt.</w:t>
      </w:r>
    </w:p>
    <w:p>
      <w:r>
        <w:t>Lão giả này có lẽ chính là vị tiền bối đánh vào bình chướng Nguyên Anh kỳ của Quy Long Tông đã thất bại, nhưng không phù hợp với lời nói của người áo tím chính là lão giả này chẳng những không có tu vi bị phế hết, ngược lại còn tiến vào cảnh giới so với Kết Đan Đại viên mãn càng thêm mạnh mẽ. Triệu Vô Tà cũng không rõ cảnh giới này rốt cuộc là như thế nào.</w:t>
      </w:r>
    </w:p>
    <w:p>
      <w:r>
        <w:t>Chỉ sợ chỉ có lão giả kia mới có thể biết được chính bản thân hắn đến cùng là cảnh giới gì, so với cường giả Nguyên Anh kỳ chân chính yếu hơn rất nhiều, nhưng lại mạnh mẽ hơn rất nhiều so với tu sĩ Kết Đan Đại viên mãn. Lão giả kia thiên sinh lại rất thần bí, ngoại trừ khí tức ra còn cường đại hơn., Những người khác đều không thể lộ ra được gì, nhưng điều làm cho Triệu Vô Tà cảm thấy nghi hoặc chính là tu vi của lão giả này rõ ràng mạnh mẽ hơn so với bất kỳ Yêu thú nào ở đây, nhìn khí tức phát ra trên người lão, cho dù là Hoàng Sa Mãng và Tử Huyết Hổ cường đại nhất cũng không phải đối thủ của lão. Thế nhưng vì sao lão lại không có chút ý động thủ nào, ngược lại còn dùng khí tức áp bách Tử Huyết Hổ.</w:t>
      </w:r>
    </w:p>
    <w:p>
      <w:r>
        <w:t>Không sai, là bổn tọa. Lão phế vật</w:t>
      </w:r>
    </w:p>
    <w:p>
      <w:r>
        <w:t>Bị ánh mắt lão giả thần bí ẩn nấp trong hắc bào nhìn chằm chằm, toàn thân người áo tím đều không bình thường. Hơn nữa ở đây nhiều yêu thú như vậy, nếu lúc này bị lão giả kia đè xuống chỉ sợ lúc này trở về không nên đặt chân tại thập vạn đại sơn. Dùng người áo bào tím kiên trì quát, đồng thời cự chùy trong tay hắn bắt đầu bùng lên hào quang, ánh mắt gắt gao nhìn chằm chằm lên người lão giả kia.</w:t>
      </w:r>
    </w:p>
    <w:p>
      <w:r>
        <w:t>Tựa hồ lo lắng hắn đánh lén, ngoại trừ người áo tím, còn có thiếu niên áo vàng kia. Vẻ mặt hắn cũng như vậy đề phòng. Lão giả thần bí này gây cho hắn áp lực quá lớn, tuy rằng còn không sánh bằng điện chủ điện Thiên Lang ở Thiên Lang điện lúc trước. Nhưng kỳ thật cũng không sai biệt lắm. Lúc này bầu không khí trên không trung thật sự quá áp lực.</w:t>
      </w:r>
    </w:p>
    <w:p>
      <w:r>
        <w:t>Lão phu sống nhiều năm như vậy, cũng có thể coi là một chữ lâu đời, nhưng là phế vật. Còn chưa tới phiên ngươi nói, hừ</w:t>
      </w:r>
    </w:p>
    <w:p>
      <w:r>
        <w:t>Phía trước vẫn là âm thanh già nua như trước, thế nhưng câu sau, lão giả này đột nhiên hừ lạnh một tiếng. Thân hình chuyển động, một bóng đen mơ hồ xuất hiện trong đồng tử của đông đảo yêu thú, sau một khắc người áo tím kia cũng đã bay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