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Đợt thứ một trăm chín mươi, Tử Linh Điệp</w:t>
      </w:r>
    </w:p>
    <w:p>
      <w:r>
        <w:t>Một tiếng hừ lạnh vang lên, Triệu Vô Tà đang cười như điên lập tức cảm thấy cả người chấn động, khóe miệng tràn ra một vệt máu. Quả nhiên vết thương rất nghiêm trọng, thậm chí ngay cả một tiếng hừ lạnh ẩn chứa một chút khí thế cũng không chịu nổi.</w:t>
      </w:r>
    </w:p>
    <w:p>
      <w:r>
        <w:t>Súc sinh chính là súc sinh không biết lượng sức, bất quá chỉ là Kết Đan trung kỳ. Lại dám xuất hiện ở trước mặt ta, quả thực là muốn chết. Lôi Vân đưa tay chậm rãi lau đi vết máu khóe miệng. Trong đôi mắt dưới mi tràn đầy sát ý lạnh lẽo, nhìn về phía Triệu Vô Tà không che giấu được. Hắn bây giờ sống không qua năm trăm năm, cũng đã là cảnh giới Kết Đan đại viên mãn, hơn nữa còn là Thất trưởng lão Thần Tiêu Đạo, địa vị cực cao trong thế lực Tiên Đạo.</w:t>
      </w:r>
    </w:p>
    <w:p>
      <w:r>
        <w:t>Vẫn luôn là nhân vật thiên tài, trăm năm rèn luyện ở Thiên Vân đại lục, chiến lực mạnh mẽ vô cùng. Bản lĩnh cận thân chém giết cũng không thua kém yêu thú, cho nên hắn luôn luôn tự cho mình rất cao, thế nhưng lần này không ngờ lại bị yêu thú Kết Đan trung kỳ làm bị thương. Hơn nữa còn bị thương trước mặt nữ tử mình yêu mến, cho nên hiện tại Lôi Vân đã muốn giết Triệu Vô Tà.</w:t>
      </w:r>
    </w:p>
    <w:p>
      <w:r>
        <w:t>Sát ý lẫm liệt xuyên thấu qua ánh mắt hắn như một thanh kiếm sắc bén hung hăng đâm vào trên người Triệu Vô Tà. Thân hình của hắn lần nữa lảo đảo, Nhân Trùng xương kiếm lúc này đã lưu lạc đến mức cho Triệu Vô Tà sử dụng thủ đoạn bỉ ổi.</w:t>
      </w:r>
    </w:p>
    <w:p>
      <w:r>
        <w:t>Vù vù.</w:t>
      </w:r>
    </w:p>
    <w:p>
      <w:r>
        <w:t>Mái tóc dài của Triệu Vô Tà tung bay. Trước mặt hắn ta bỗng xuất hiện một bóng người tuấn dật, góc áo đạo bào màu xanh lam xuất hiện trong khoé mắt Triệu Vô Tà, một ánh mắt lạnh lùng bắn lên trên người hắn ta.</w:t>
      </w:r>
    </w:p>
    <w:p>
      <w:r>
        <w:t>Lôi dị, vị trưởng lão Thần Tiêu Đạo Tông có tu vi mạnh mẽ này đang đứng trước mặt Triệu Vô Tà.</w:t>
      </w:r>
    </w:p>
    <w:p>
      <w:r>
        <w:t>Sát khí lẫm liệt từ trên người hắn tản ra. Dùng một loại cường giả nhìn Triệu Vô Tà, một chút thương hại cũng không có. Chỉ có sát ý trần trụi, hoàn toàn không che giấu. Đây là quy tắc của tu chân giới, bất luận tiên ma yêu. Tu vi mạnh mẽ mới là tất cả.</w:t>
      </w:r>
    </w:p>
    <w:p>
      <w:r>
        <w:t>Muốn giết ta ở Thiên Vân đại lục này, không ai có thể làm được. Ha ha ha, vong tình lão bà nương kia không làm được, Chu gia không làm được, Hoàng tuyền quỷ mẫu không làm được. Ngươi cũng không làm được như vậy. Ha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