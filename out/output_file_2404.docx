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vừa nói ra, bỗng nhiên từ sâu trong hư không tuôn ra lực lượng vô cùng. Đại dương mênh mông và Thiên Vân đại lục vô tận phía dưới dễ dàng bị lực lượng này xoắn nát. Trong nháy mắt, không ngờ vùng thiên địa này lại bị lực lượng tuôn ra từ trên người Triệu Vô Tà hủy diệt.</w:t>
      </w:r>
    </w:p>
    <w:p>
      <w:r>
        <w:t>Có dám đánh một trận không</w:t>
      </w:r>
    </w:p>
    <w:p>
      <w:r>
        <w:t>Quần áo vải bố, hai chân để trần, bàn tay như cổ nghiên mực. Triệu Vô Tà gào thét với trời, lực lượng của Vô Thiên Ma trên người hắn ta không ngừng phun trào, thiên địa bị hủy diệt từ đầu đến cuối không thể thành hình một lần nữa. Thiên đạo trong minh minh lại bị Triệu Vô Tà đặt ở thế hạ phong. Thiên đạo nổi giận, từng đạo lực lượng pháp tắc sinh ra đánh lên người Triệu Vô Tà.</w:t>
      </w:r>
    </w:p>
    <w:p>
      <w:r>
        <w:t>Trong hư không, trong hỗn độn, thân thể Triệu Vô Tà bị từng luồng lực lượng pháp tắc kia đánh nát thành từng mảnh. Nhưng hắn ta không ngừng trùng sinh, mỗi một lần sống lại, sức mạnh của Triệu Vô Tà lại tăng thêm một phần. Đến cuối cùng, sức mạnh của Thiên Đạo cũng không thể làm gì được thân thể Triệu Vô Tà.</w:t>
      </w:r>
    </w:p>
    <w:p>
      <w:r>
        <w:t>Sau khi khuất phục, Thiên Đạo lại khuất phục, đến cuối cùng, bên trong Hỗn Độn cũng không còn động tĩnh gì nữa. Thân thể Triệu Vô Tà còn khổng lồ hơn cả vô số hành tinh vực ngoại, Hư Không Cự Nhân.</w:t>
      </w:r>
    </w:p>
    <w:p>
      <w:r>
        <w:t>Ta là vô thượng Thiên Ma, siêu thoát tự tại. Nay gieo vào vô tận Thiên Ma chủng, truyền nhân Thiên Ma, thề phải giẫm Thiên Đạo dưới chân</w:t>
      </w:r>
    </w:p>
    <w:p>
      <w:r>
        <w:t>Trong hư không vũ trụ, từng tiếng Thiên Ma ngữ vang lên, rót vào mỗi một thế giới nắm giữ thiên đạo quy tắc. Triệu Vô Tà không thấy đâu nữa, thiên địa vũ trụ này không còn có người này nữa. Chỉ là nó được sinh ra một tôn Thiên Ma vô thượng, Vô Thiên Ma duy nhất, Siêu Thoát Đại Tự Tại của Vô Thiên Ma.</w:t>
      </w:r>
    </w:p>
    <w:p>
      <w:r>
        <w:t>Toàn bộ sách đã viết xong</w:t>
      </w:r>
    </w:p>
    <w:p>
      <w:r>
        <w:t>thẫn thờ lưới quan rộng lớn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