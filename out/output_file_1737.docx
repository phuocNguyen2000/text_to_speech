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Ánh mắt Triệu Vô Tà không dừng lại trên huyết trì mà nhìn lướt qua cốc này đã trống rỗng hơn ngàn dặm, cả người hóa thành một đạo huyết ảnh đỏ thẫm bay về phía xa xa.</w:t>
      </w:r>
    </w:p>
    <w:p>
      <w:r>
        <w:t>Huyết ảnh lướt trên không trung, xuyên qua hơn phân nửa chín vạn dặm đầm lầy đen, ven đường vậy mà ngay cả một yêu thú độc trùng mạnh mẽ hơn một chút cũng chưa từng thấy qua. Triệu Vô Tà cũng không cần suy nghĩ nhiều, trong lòng lập tức hiểu ra ngay. Sau khi hắn rời đi, mấy con yêu thú của Độc Long kia cũng chưa từng thấy qua., Có thể nói mỗi ngày đều ra ngoài săn bắn. Không phải bắt độc trùng độc thú ném vào trong cốc, chính là bắt những yêu thú kia rồi ném vào đầm lầy màu đen trong vòng vạn dặm. Nhưng có thể chống lại yêu thú có lỗ thủng ở phía bắc, cũng chỉ có đám yêu thú Thị Âm Địa Long kia mà thôi. Những yêu thú khác căn bản là không phải đối thủ của chúng, lúc Triệu Vô Tà trở về, thật ra yêu thú độc trùng trong đầm lầy đen chín vạn dặm đã không nhiều lắm.</w:t>
      </w:r>
    </w:p>
    <w:p>
      <w:r>
        <w:t>Cộng thêm Triệu Vô Tà luyện chế trăm chung, phá hủy cấm chế Nguyên Từ chi lực, linh khí từ những cái đầm lầy không rễ kia bộc phát ra, hấp dẫn yêu thú độc trùng sống sót trong chín vạn dặm tới không ít, cuối cùng những độc trùng yêu thú này tuy rằng thu nạp được một ít linh khí trong nháy mắt, nhưng Triệu Vô Tà nổi giận đem toàn bộ chúng nó đến tế phiên.</w:t>
      </w:r>
    </w:p>
    <w:p>
      <w:r>
        <w:t>Hiện tại đầm đen chín vạn dặm, khắp nơi đều trống rỗng, đều là hoang vu.</w:t>
      </w:r>
    </w:p>
    <w:p>
      <w:r>
        <w:t>Huyết ảnh lướt qua năm vạn dặm, Triệu Vô Tà xuất hiện giữa không trung, ánh mắt nhìn chăm chú vào bùn đất phía dưới. Trong hốc mắt bỗng nhiên xuất hiện hai luồng khí hắc bạch âm dương, dây dưa xoay tròn trong con ngươi. Cảnh tượng trước mặt lập tức biến đổi, ánh mắt xuyên qua mặt đất, đi sâu vào bên trong.</w:t>
      </w:r>
    </w:p>
    <w:p>
      <w:r>
        <w:t xml:space="preserve">Oanh </w:t>
      </w:r>
    </w:p>
    <w:p>
      <w:r>
        <w:t>Trên người Triệu Vô Tà bộc phát ra một luồng khí tức vô cùng kinh khủng, không phải loại khí tức quỷ dị như lúc trước mà là sát khí, hoàn toàn làm cho người ta tim đập nhanh không thôi, giống như một đầu hung thú gào thét Man Hoang đại địa. Bởi vì khí tức của hắn ta nên những bùn đất trên mặt đất phía dưới đều bị đè ép thấp đi một tầng.</w:t>
      </w:r>
    </w:p>
    <w:p>
      <w:r>
        <w:t>Vô số yêu thú yêu trùng độc nguyên bản ở trong bùn, còn chưa kịp phản ứng, thân thể đã hóa thành một đống thịt nát, hoàn toàn bị sát khí vô tận đè nát, sau khi nổ tung, liền cùng những bùn đất dơ bẩn đến cực điểm dung hợp lại với nhau: Đã tìm được.</w:t>
      </w:r>
    </w:p>
    <w:p>
      <w:r>
        <w:t>Đối với sống chết của những sinh linh nhỏ yếu kia, Triệu Vô Tà một chút hứng thú cũng không có, lúc này hắn đã tìm được thứ hắn muốn tìm.</w:t>
      </w:r>
    </w:p>
    <w:p>
      <w:r>
        <w:t>Thần sắc đầy vẻ hưng phấn, có thể làm cho Triệu Vô Tà lộ ra vẻ hưng phấn, tại đầm đen trong chín vạn dặm vẫn có thể tìm thấy.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