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Hừ </w:t>
      </w:r>
    </w:p>
    <w:p>
      <w:r>
        <w:t>Trên khuôn mặt tràn ngập khí phách uy nghiêm cười lạnh một cái, ánh mắt gia chủ những tiểu gia tộc phía sau sao hắn lại không cảm giác được, còn có những gia chủ gia tộc thực lực không kém. Ánh mắt nhìn về phía mình cũng không quá hiền lành, nghĩ tới đây, gia chủ Chu gia càng thêm khinh thường cười cười.</w:t>
      </w:r>
    </w:p>
    <w:p>
      <w:r>
        <w:t>Ma đạo chính là như vậy, nếu như tiếp tục sống sót thì chính là lấy thực lực ra. Cường giả quyết định sinh tử của kẻ yếu, đây chính là pháp tắc của ma đạo.</w:t>
      </w:r>
    </w:p>
    <w:p>
      <w:r>
        <w:t>Tuy nhiên sắc mặt bốn đại gia chủ khác coi như vẫn tốt, bọn họ rất tin tưởng vào đệ tử nhà mình, con át chủ bài trên người bọn họ ít nhất có thể giữ được tính mạng. Nhất là Lục Hàn, ngoại trừ kinh ngạc bên trong Yêu Mục Huyết Đằng Lâm có một yêu thú Kết Đan hậu kỳ ra, thì vẻ lo lắng cũng không có bao nhiêu.</w:t>
      </w:r>
    </w:p>
    <w:p>
      <w:r>
        <w:t>Trong rừng rậm, trong một mảnh đất trống, có một đám người đang đứng. Sắc mặt mỗi người cũng khác nhau, vẻ mặt Chu Giác cuồng ngạo khí phách, khí tức của Hoàng Giả không giữ lại chút nào, tất cả ầm ầm bộc phát. Năm người Triệu Vô Tà kinh ngạc nhìn tất cả mọi chuyện diễn ra trước mắt, cuối cùng ánh mắt dừng lại giữa cặp mắt khổng lồ và Chu Giác.</w:t>
      </w:r>
    </w:p>
    <w:p>
      <w:r>
        <w:t>Ta không chịu nổi a</w:t>
      </w:r>
    </w:p>
    <w:p>
      <w:r>
        <w:t>Sau khi năm cỗ thi thể kia biến thành thây khô, khung cảnh trở nên yên tĩnh, nhưng rốt cuộc một người chịu không được khí tức lộ ra từ con mắt khổng lồ cùng khí thế mạnh mẽ vô biên. Vậy mà không để ý lời giáo huấn lúc trước, cướp đường bỏ chạy, hóa thành độn quang hướng bên ngoài rừng rậm bỏ chạy.</w:t>
      </w:r>
    </w:p>
    <w:p>
      <w:r>
        <w:t>A</w:t>
      </w:r>
    </w:p>
    <w:p>
      <w:r>
        <w:t>Tiếng kêu thảm thiết trong dự liệu vang lên, nhưng trong mắt Triệu Vô Tà lại xuất hiện vẻ kinh ngạc. Lần này tu sĩ bỏ chạy không phải yêu nhãn Bích Huyết Đằng mà là Chu Giác. Lúc này Chu Giác vẻ mặt dữ tợn, khẽ vẫy tay thu hồi ngự tỷ cực lớn đã đập tu sĩ kia.</w:t>
      </w:r>
    </w:p>
    <w:p>
      <w:r>
        <w:t>Trung phẩm huyền khí, có thể đại năng ngự tỷ trong tay Lục Hàn dĩ nhiên là pháp bảo giống như trường đao, cảm nhận được khí tức của trung phẩm huyền khí. Sắc mặt đám người Trịnh Ngạo vẫn còn bình thường, nhưng Chu Giác giết người lại làm cho người ta khó hiểu, vị Chu gia thái tử này, xưa nay là đối nhân xử hiền lành.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