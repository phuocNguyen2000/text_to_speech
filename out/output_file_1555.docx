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Chu gia lão tổ tông vô cùng dữ tợn, cùng với vết máu trên khóe miệng, càng làm cho khí thế càng thêm bạo ngược. Hư ảnh của ma phủ lần nữa xuất hiện trên không trung, vô tận phong mang bạo tán xuống, bổ về phía Triệu Vô Tà.</w:t>
      </w:r>
    </w:p>
    <w:p>
      <w:r>
        <w:t>Hư không như biển, vô phương tránh né lại như vừa mới võng cảnh tượng kia. Nhưng hiện tại bất đồng chính là, hình như lại không có một huyết ảnh nào đi giúp Triệu Vô Tà ngăn cản phong mang kia. Nhưng không biết vì sao, đối mặt căn bản không tránh được bạo liệt công kích của Tiểu Triệu Vô Tà lại không có một chút vẻ kinh hoảng nào.</w:t>
      </w:r>
    </w:p>
    <w:p>
      <w:r>
        <w:t>Ta muốn giết ngươi</w:t>
      </w:r>
    </w:p>
    <w:p>
      <w:r>
        <w:t>Gia chủ Chu gia dùng ngọc chủ đem thân thể lão tổ tông Quy Long tông nện thành phấn vụn, sau đó bước chân cực lớn trên hư không ầm ầm vang vọng, hướng Triệu Vô Tà điên cuồng chạy tới. Uy thế cực lớn bộc phát, không hề thua gì lão tổ tông Chu gia tạo thành khí thế. Một đạo quang mang đỏ thẫm vờn quanh người hắn, là khối ngọc kia, Ngọc Khuê này sớm đã bị hắn tế luyện tâm thần hợp nhất.</w:t>
      </w:r>
    </w:p>
    <w:p>
      <w:r>
        <w:t>Tuy trước đó bị hắn coi như tảng đá ném ra, nhưng sau khi đập tan thân thể lão tổ tông Quy Long tông, lại lần nữa bay trở về.</w:t>
      </w:r>
    </w:p>
    <w:p>
      <w:r>
        <w:t>Hóa thành một đạo quang mang đỏ thẫm vờn quanh thân thể Chu gia gia chủ lắc lư.</w:t>
      </w:r>
    </w:p>
    <w:p>
      <w:r>
        <w:t>Hừ, thều thào.</w:t>
      </w:r>
    </w:p>
    <w:p>
      <w:r>
        <w:t>Gia chủ Chu gia thật sự đã hoàn toàn điên cuồng, nắm chặt Ngọc Vọng, lại giống như đá ném về phía Triệu Vô Tà. Hào quang màu đỏ đen vạch phá bầu trời, dưới trướng sắp xuất hiện trước mặt Triệu Vô Tà. Uy thế vô biên, thậm chí vào lúc này còn vượt qua khí thế của lão tổ tông Chu gia.</w:t>
      </w:r>
    </w:p>
    <w:p>
      <w:r>
        <w:t>Nguy hiểm.</w:t>
      </w:r>
    </w:p>
    <w:p>
      <w:r>
        <w:t>Tuy không biết Triệu Vô Tà có biến mất như hai huyết ảnh kia hay không, nhưng lúc này mọi người đều biết Triệu Vô Tà nguy hiểm. Đối mặt với hai cường giả Nguyên Anh hậu kỳ công kích, Triệu Vô Tà cho dù có bạo xuất chiến lực cũng là Nguyên Anh trung kỳ, cho dù đơn đối thủ cũng không phải là đối thủ của hai người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