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trì thứ một trăm sáu mươi ba, cổ trì</w:t>
      </w:r>
    </w:p>
    <w:p>
      <w:r>
        <w:t>Ở trong khu vực kỳ quái, sương mù quay cuồng, bốn đầu quái vật lớn bốn con, bốn đầu yêu thú cực lớn, hướng về phía giữa không trung trôi nổi một bóng người bao phủ toàn thân hắc khí quát, thanh âm chấn động, tựa hồ đang có biểu trời đều rơi xuống. Cũng không phải chúng nó cố ý làm vậy mà là cự thú, tùy tiện một tiếng là như tiếng sét đánh.</w:t>
      </w:r>
    </w:p>
    <w:p>
      <w:r>
        <w:t>Màn sương mù quỷ dị kia bỗng nhiên quay cuồng vài cái, bốn đầu cự thú giống như bị bạo tạc, thanh âm liền bị hấp thu. Trên không trung, bóng người được bao phủ trong hắc khí chớp lên vài cái, tựa hồ là vì thanh âm bốn đầu yêu thú mà tỉnh lại.</w:t>
      </w:r>
    </w:p>
    <w:p>
      <w:r>
        <w:t>Cho vào đi thôi.</w:t>
      </w:r>
    </w:p>
    <w:p>
      <w:r>
        <w:t>Thanh âm khàn khàn cực kỳ, từ trong hắc khí phun trào kia truyền vào trong tai bốn con yêu thú Độc Long. Giống như thánh chỉ ở thế tục, thanh âm vừa xuất hiện. Độc Long, Song Vĩ Hạt Sư, Thanh Quang Mãng, Kim Quan Ưng đều hiện lên vẻ cung kính, sau đó mỗi con kéo dài thân thể khổng lồ đi đến trước bốn cái hố to.</w:t>
      </w:r>
    </w:p>
    <w:p>
      <w:r>
        <w:t>Lúc này sương mù bao phủ xung quanh bỗng nhiên bắt đầu tan đi, chỉ còn lại bên ngoài có một tầng sương mù lớn cuồn cuộn che chắn hết thảy. Bao gồm cả Độc Long, Song Vĩ Hạt Sư, Thanh Quang Mãng cùng Kim Quan Ưng bốn con yêu thú. Màn sương mù kia bao phủ phạm vi ngàn dặm, vẻn vẹn ngàn dặm, ở trong đầm lầy đen chín vạn dặm căn bản không đáng kể chút nào.</w:t>
      </w:r>
    </w:p>
    <w:p>
      <w:r>
        <w:t>Nhưng mà trong phạm vi ngàn dặm này lại xuất hiện bốn con yêu thú cường đại cực kỳ. Độc Long, Song Vĩ Hạt Sư, Thanh Quang Mãng, Kim Quan Ưng, một con Kết Đan Đại viên mãn ba con Kết Đan hậu kỳ. Đều là bá chủ chín vạn dặm đầm lầy đen hôm trước, hôm nay lại được một bóng người toàn thân bao phủ trong hắc khí cung kính như thế.</w:t>
      </w:r>
    </w:p>
    <w:p>
      <w:r>
        <w:t>Không cần phải nói, người kia chính là Triệu Vô Tà.</w:t>
      </w:r>
    </w:p>
    <w:p>
      <w:r>
        <w:t>Ở dưới thân Triệu Vô Tà, những sương mù bắt đầu tản ra, lộ ra cảnh tượng phía dưới. Cảnh tượng kỳ dị ở trong phạm vi ngàn dặm này lại có một cái hố to. Mỗi cái hố lớn đều có phạm vi mấy trăm trượng, trong ngàn dặm này có chừng một trăm lẻ tám cái hố to.</w:t>
      </w:r>
    </w:p>
    <w:p>
      <w:r>
        <w:t>Trong mỗi một cái hố đều có một tầng sương mù quay cuồng sai lệch, sương mù kia không biết đến tột cùng là vật gì, bao trùm ở trong hố to kia. Nó che dưới đáy hố to, dù nhìn thế nào cũng không thấy rõ đáy hố kia rốt cuộc có cái gì, thật là thần bí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