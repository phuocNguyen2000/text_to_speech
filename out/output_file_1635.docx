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Muốn lưu lại hai cường giả Nguyên Anh cũng không làm được. Cho nên cuối cùng, hắn từ trong tay thức tỉnh tâm ma, nếu không giết được hắn, vậy để gia chủ Chu gia chìm trong đau đớn. Tất cả những gì Triệu Vô Tà làm đều nói lên, Chu gia bị diệt hoàn toàn là do Chu gia chủ tự chuốc lấy.</w:t>
      </w:r>
    </w:p>
    <w:p>
      <w:r>
        <w:t>Có đôi khi chết không phải thủ đoạn trả thù tốt nhất, có lẽ một số thứ khác, có thể khiến người ta càng thêm thống khổ. Giống như trước khi tới, Triệu Vô Tà cũng đã biết, nếu như Vong Tình Ma Đế và Vụ Nô liên thủ, hắn cũng chỉ có thể lựa chọn bỏ chạy. Nhưng hắn đang đánh cược., Đánh cuộc lão viện tử vong tình không thể xóa sạch thể diện. Cũng đúng, ngày xưa là con kiến tiện tay là có thể bóp chết, nhưng còn chưa qua bao lâu. Triệu Vô Tà này đã đạt tới trình độ ngang hàng với nàng ta, Vong Tình Ma Đế nếu ra tay, chỉ sợ cũng khó thoát trở thành trò cười. Cho nên, mới có kết quả chém giết giữa Triệu Vô Tà và Vụ Nô hiện tại.</w:t>
      </w:r>
    </w:p>
    <w:p>
      <w:r>
        <w:t xml:space="preserve">Phù, </w:t>
      </w:r>
    </w:p>
    <w:p>
      <w:r>
        <w:t>Một luồng khí cuối cùng dưới cương phong thổi bay biến mất, một thân ảnh tuấn lãng cực kỳ thon dài đứng ở trên hư không. Một thác nước đen kịt buông xuống, thẳng đến thắt lưng. Khuôn mặt giống như đao gọt khắc ra, không có một chút tỳ vết, nhất là một đôi mắt tinh. So với thâm thúy nơi thâm sâu nhất, cho dù là không chút biểu tình, dạng dáng vẻ như vậy cũng đủ để làm cho những nữ tử kia điên cuồng rồi.</w:t>
      </w:r>
    </w:p>
    <w:p>
      <w:r>
        <w:t>Tuy Triệu Vô Tà đã gặp qua một lần, nhưng lúc này lại bị doạ cho một lần nữa. Thời điểm ở kiếp trước, Triệu Vô Tà cũng đã gặp rất nhiều mỹ nam tử. Đến Thiên Vân Đại Lục, tu sĩ phong thần tuấn lãng mà Triệu Nghiêu Tà gặp qua cũng có rất nhiều, giống như trưởng lão Lôi Vân của Thần Tiêu Đạo Tông, cũng là một tu sĩ tuấn mỹ.</w:t>
      </w:r>
    </w:p>
    <w:p>
      <w:r>
        <w:t>Nhưng vô luận là ai, so sánh với nam tử trước mắt này, thì đều là gà đất gặp phượng hoàng bình thường. Hoàn toàn không thể so sánh, Triệu Vô Tà dám khẳng định, nam tử tuấn mỹ nhất trên Thiên Vân đại lục này không ai khác người trước mắt. Trong lòng Triệu Vô Tà tuôn ra ba câu cũng không cách nào hình dung được vẻ tuấn mỹ của nam tử này. Bất quá cho dù là như vậy, trên người nam tử này cũng không có chút khí âm nhu nào.</w:t>
      </w:r>
    </w:p>
    <w:p>
      <w:r>
        <w:t>Nhìn một chút, trên mặt Triệu Vô Tà liền nở rộ nụ cười, ánh mắt dời đến một viên châu trước người Chỉ Nô. Nắm đấm xám xịt, một tia quang mang cũng không có. Hoàn toàn không nhìn ra cái gì, giống như là một hạt châu bị mông trần, không có chút trân quý nào.</w:t>
      </w:r>
    </w:p>
    <w:p>
      <w:r>
        <w:t>Chẳng qua Triệu Vô Tà cũng biết, hạt châu này hẳn là món tiên khí kia. Tuy rằng bị thuật ô máu làm ô uế linh khí trong đó, nhưng cũng có thể cảm nhận được khí tức trong đó không hợp với ma đạo, hẳn là thuộc loại tiên khí. Sâu trong ánh mắt hiện lên một tia lệ mang, là nhằm vào; cấp hai:, Khai chiến thập đại môn phái Tiên đạo ngay lúc đó, đáng tiếc đã bị hủy diệt vào bốn mùa. Kiếm tu nhất mạch bởi vì Vạn Kiếm tông bị diệt mà dần dần điêu linh, chẳng qua ngàn năm trước xuất hiện một cặp sư đồ. Đều là kiếm tu., Sư tôn trong đó lại là cường giả Nguyên Anh, công pháp sử dụng cũng là kiếm tu công pháp vạn năm trước của Vạn Kiếm tông. Chỉ trong mấy năm ngắn ngủi, lão đã gây dựng được uy danh to lớn trên đại lục Thiên Vân, thế nhưng không biết vì nguyên nhân gì, đôi thầy trò lại biến mất.</w:t>
      </w:r>
    </w:p>
    <w:p>
      <w:r>
        <w:t>Trong đầu Triệu Vô Tà nhớ ra câu chuyện này, có thể xem là bí mật ngàn năm về trước, người biết cũng không ít. Nhưng hiện giờ biết cũng không phải là rất nhiều. Triệu Vô Tà nhớ tới đoạn này, người trong đó có lẽ chính là người đứng trước Triệu Vô Tà.</w:t>
      </w:r>
    </w:p>
    <w:p>
      <w:r>
        <w:t>Tiêu Dao Kiếm Quân - Tiêu Dao Kiếm Tướng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