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Gió bị đông cứng, băng trụ băng nhận cũng bị đông cứng. Thậm chí ngay cả hư không cũng bị đông cứng. Đây mới thực sự là đóng băng vạn dặm, ngay cả giãy dụa cũng không có, tất cả đều bị đóng băng trong nháy mắt. Sâu trong vùng cực bắc băng hàn chi khí tinh túy đến cực điểm, lúc này băng hàn chi khí tích lũy vạn năm phóng thích ra ngoài, vậy mà đông lạnh hết thảy nơi này, bao gồm cả hư không.</w:t>
      </w:r>
    </w:p>
    <w:p>
      <w:r>
        <w:t>Vẫn là gương mặt kia. Tựa hồ điều hắn làm chỉ là một việc nhỏ không đủ. Nhìn dáng vẻ của hắn, ai lại nghĩ đến vị tuyệt thế cường giả được xưng là bất bại Tuyết Đồng này, vừa mới đóng băng hết thảy mọi thứ trong một khu vực. Thậm chí trong đó còn có một vị cường giả Nguyên Anh Đại viên mãn, hận Thiên Ma Đế.</w:t>
      </w:r>
    </w:p>
    <w:p>
      <w:r>
        <w:t>Vẻ mặt ngưng trệ, thân hình ngưng trệ, khí tức ngưng trệ. Hận Thiên Ma Đế vậy mà thật sự bị đóng băng, một chút giãy dụa cũng không có. Ngay trong khoảnh khắc đó bị đóng băng, cánh tay chậm rãi buông xuống. Vị Ương chân nhân nhìn chung quanh mình, tất cả đều bị đông cứng.</w:t>
      </w:r>
    </w:p>
    <w:p>
      <w:r>
        <w:t>Ngoại trừ hắn ra.</w:t>
      </w:r>
    </w:p>
    <w:p>
      <w:r>
        <w:t>Thùng thùng thùng</w:t>
      </w:r>
    </w:p>
    <w:p>
      <w:r>
        <w:t>Hư không vang lên tiếng động kỳ dị, đạo bào trắng không dính một hạt bụi chậm rãi đi về phía hận Thiên Ma Đế đang bất động. Vốn dĩ hắn đang đứng trên bầu trời hư vô, nhưng lúc này hắn lại phát ra loại âm thanh này. Tất cả đều nói rõ ngay cả hư không cũng bị đóng băng. Cho nên mới có âm thanh này.</w:t>
      </w:r>
    </w:p>
    <w:p>
      <w:r>
        <w:t>Thùng thùng thùng thùng.</w:t>
      </w:r>
    </w:p>
    <w:p>
      <w:r>
        <w:t>Loại thanh âm này dừng lại, Vị Ương một thân trắng như tuyết đứng trước người Hận Thiên Ma Đế. Xa xa nhìn lại, một màu đỏ như máu, một trắng tuyết.</w:t>
      </w:r>
    </w:p>
    <w:p>
      <w:r>
        <w:t>Thật là dễ làm người khác chú ý, có chút thể hiện rõ, có chút chói mắt.</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