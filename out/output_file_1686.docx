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một tiếng nổ lớn, những linh khí kia bỗng nhiên từ bạo loạn trở nên có sẵn, uốn vào thân thể Nguyên Anh của Triệu Vô Tà. Kinh khủng hơn so với quán đỉnh còn đáng sợ hơn ba phần, những linh khí kia giống như muốn cố nổ Triệu Vô Tà, căn bản không biết muốn nhanh mà chậm. Chỉ trong nháy mắt Lức động đến bên trong thân thể Triệu Vô Tà Nguyên Anh là đủ để cho mười sự.</w:t>
      </w:r>
    </w:p>
    <w:p>
      <w:r>
        <w:t xml:space="preserve">Chíp bụp </w:t>
      </w:r>
    </w:p>
    <w:p>
      <w:r>
        <w:t>Bất ngờ không đề phòng, Triệu Vô Tà rên lên một tiếng, mở miệng ra là một ngụm máu đỏ thẫm. Máu nhuộm đỏ quần áo vải trước ngực, nhìn qua có chút chói mắt. Chẳng qua điều kỳ quái chính là, trên mặt Triệu Vô Tà ngay cả một điểm trắng bệch cũng không có, trái lại còn lộ ra một nụ cười quỷ dị.</w:t>
      </w:r>
    </w:p>
    <w:p>
      <w:r>
        <w:t>Vù vù.</w:t>
      </w:r>
    </w:p>
    <w:p>
      <w:r>
        <w:t>Hư không giống như bị từng bàn tay lớn điên cuồng nện xuống, dập dờn không ngớt, tầng tầng gợn sóng tản ra. Linh khí ô uế âm lãnh cùng nóng rực bỗng chốc lao thẳng vào trong cơ thể Nguyên Anh của Triệu Vô Tà, không vì thổ huyết của Triệu Vô Tà mà chậm lại một chút nào. Thời gian mấy hơi thở, Hắc Ma Anh của Triệu Vô Tà đã lớn thêm một vòng, lúc trước chỉ to bằng nắm tay mà thôi.</w:t>
      </w:r>
    </w:p>
    <w:p>
      <w:r>
        <w:t>Thế nhưng hôm nay, cánh tay của Triệu Vô Tà cũng đã lớn như cánh tay người trưởng thành. Tu vi của Triệu Vô Tà cũng đã tăng vọt đến Nguyên Anh trung kỳ. Cho nên mới chỉ mất vài hơi thở mà tu vi Nguyên Anh sơ kỳ đã tăng vọt đến Nguyên Anh hậu kỳ, quả thật là chuyện không thể tưởng tượng nổi. Nếu tu luyện theo tốc độ tu luyện bình thường thì Triệu Vô Tà cũng cần mấy chục năm mới có thể tấn thăng.</w:t>
      </w:r>
    </w:p>
    <w:p>
      <w:r>
        <w:t xml:space="preserve">Phù, </w:t>
      </w:r>
    </w:p>
    <w:p>
      <w:r>
        <w:t>Bỗng nhiên dừng lại, Nguyên Anh đen kịt của Triệu Vô Tà bỗng nhiên ngừng thu nạp linh khí, linh khí nóng rực âm hàn trong nháy mắt cũng ngừng khởi động. Không gian dơ bẩn đến cực điểm này cũng đã khôi phục sự bất động lúc trước, Nguyên Anh đã phóng lớn trọn vẹn một vòng bỗng nhiên mở ra hai mắt đỏ như máu, hai đạo huyết quang từ bên trong bắn ra.</w:t>
      </w:r>
    </w:p>
    <w:p>
      <w:r>
        <w:t xml:space="preserve">Ken két </w:t>
      </w:r>
    </w:p>
    <w:p>
      <w:r>
        <w:t>Hư không trước mặt Nguyên Anh thoáng cái liền vỡ vụn ra, trên trăm cái khe thật nhỏ xuất hiện, chỉ là bên trong hư không loạn lưu cuồng bạo mới tuôn ra đã bị những linh khí dơ bẩn tràn đầy. Linh khí ô uế nơi này mặc dù bị Nguyên Anh Triệu Vô Tà thu nạp rất nhiều, nhưng bên trong vẫn có vô số linh khí ô uế, thoáng cái liền đem hào quang từ trong mắt Nguyên Anh Triệu Vô Tà bắn ra lấp đầy vết nứt tạo thành.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