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Nhất nhất nhất cầu xin ngươi. Giết ta đi, giết ta đi giết ta a</w:t>
      </w:r>
    </w:p>
    <w:p>
      <w:r>
        <w:t>Một tòa sơn môn coi như hùng vĩ trước đó, ở giữa không trung có một đám người đang quấn lấy một bóng người. Mà trong đó có một lão giả, cả người trần trụi, có một nốt ruồi đen cực lớn trên mặt bắt mắt vô cùng, khí thế hung hãn từ trên người lão phát ra, cũng đủ để hù dọa thế tục đối với tiểu hài tử, bất quá bây giờ chỉ có một.</w:t>
      </w:r>
    </w:p>
    <w:p>
      <w:r>
        <w:t>Tiếng kêu thảm thiết kia chính là từ trong miệng lão giả hung hãn phát ra, khuôn mặt hung hãn vô cùng lúc này đều lộ vẻ thống khổ. Ngũ quan kia vặn vẹo đến tình trạng quỷ dị, quả thực so với những Yêu thú hung tàn còn dữ tợn hơn mấy phần, ngoại trừ tiếng kêu thê lương thảm thiết ra, lão giả này lúc này chỉ có một ý niệm, đó chính là chết.</w:t>
      </w:r>
    </w:p>
    <w:p>
      <w:r>
        <w:t>Là chúa tể một phái, hắn có nằm mơ cũng không ngờ được. Có một ngày hắn sẽ nghĩ như vậy yêu cầu chết, chỉ cần có thể làm cho hắn đứng vững thân tử, hắn muốn trả giá gì cũng nguyện ý. Uy lực quỷ dị của Nhân Trùng Chung Kiếm nhập thể trong nháy mắt giam cầm toàn bộ tinh huyết nguyên khí toàn thân hắn. Cứ như vậy, chẳng khác nào giam cầm toàn bộ tu vi của hắn.</w:t>
      </w:r>
    </w:p>
    <w:p>
      <w:r>
        <w:t>Thống khổ mà muốn chết không thể khiến người ta phệ thể vốn không phải tu sĩ bình thường có thể chịu được, mặc dù lão giả này là cường giả Kết Đan Đại viên mãn. Thiên Vân Đại Lục tuy nói cường giả vô số, thậm chí có khi còn giống như Bạch Vân kia. Nhưng tu vi như lão giả này thì nhất định là cường giả cấp bá chủ một phương rồi.</w:t>
      </w:r>
    </w:p>
    <w:p>
      <w:r>
        <w:t>Ngay cả ngoại trừ thế lực tiên ma đứng đầu ra, thủ lĩnh các thế lực lớn còn lại cũng đều là Kết Đan đại viên mãn. Tựa như Chu gia của gia tộc ma đạo, mặc dù trong gia tộc có một vị tổ tiên nguyên anh, nhưng gia chủ lại chỉ là vị Kết Đan đại viên mãn mà thôi. Địa vị chính tông tại tiên đạo giống như Chu gia tồn tại bên trong ma đạo.</w:t>
      </w:r>
    </w:p>
    <w:p>
      <w:r>
        <w:t>Nếu chỉ có một điểm khác biệt, đó chính là Chu gia còn có một vị cường giả Nguyên Anh, chính là Chính Nguyên tông. Nhưng mấy chục năm trước, vị cường giả Nguyên Anh còn sót lại kia rốt cục vẫn là đại nạn đến chết. Dựa vào cái chết mạnh mẽ nhất, trên dưới Chính Nguyên tông tất nhiên sẽ lâm vào khủng hoảng, lấy các Trưởng lão Chính Nguyên tông vẫn quyết định giấu giếm tin tức này.</w:t>
      </w:r>
    </w:p>
    <w:p>
      <w:r>
        <w:t>Đáng tiếc trên đời không có giấy bảo vệ lửa, qua vài chục năm, bí mật này vẫn lộ ra. Bất quá cũng là lúc này, gặp phải chuyện long tông có quan hệ tốt với Chính Nguyên tông cũng như vậy. Hai tông đồng thời bị người khác rình mò, nhưng Chính Nguyên tông như thế nào cũng không nghĩ tới, Quy Long tông sẽ bị diệt nhanh như vậy.</w:t>
      </w:r>
    </w:p>
    <w:p>
      <w:r>
        <w:t>Van xin ngươi, nhanh giết ta đi. Giết ta đi.</w:t>
      </w:r>
    </w:p>
    <w:p>
      <w:r>
        <w:t>Thanh âm thê lương như quỷ gào vang lên bên tai Triệu Vô Tà, toàn thân Chính Nguyên tông tông chủ run rẩy, ngay ngực hắn. Một mảnh huyết nhục mơ hồ, một con huyết trùng vô cùng dữ tợn nhúc nhích ở trong đó. Miệng máu khủng bố mở ra, tiếng tê tê không ngừng truyền đến, thong thả vô cùng cắn nuốt huyết nhục chỗ ngực.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