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Hoàng kim chi thành, quảng trường hoa lệ khổng lồ, những thứ xa hoa kia không thể hấp dẫn ánh mắt của đông đảo tu sĩ chút nào. Bọn họ nhìn vào một vị trí, đó chính là trên đài cao, đang có ba người giằng co.</w:t>
      </w:r>
    </w:p>
    <w:p>
      <w:r>
        <w:t>Gia chủ Lục gia, Trịnh Diêu, Chu gia gia chủ, lại nói tiếp, ba người lúc trẻ tuổi cũng đều quen biết nhau. Đối với nhau cũng coi như là quen thuộc, mặc dù bên trong là Trịnh Ly thực lực kém cỏi nhất, nhưng đều là Kết Đan đại tông sư, cho dù kém nhau, cũng sẽ không kém bao nhiêu.</w:t>
      </w:r>
    </w:p>
    <w:p>
      <w:r>
        <w:t>Bị hai người ngăn lại, gia chủ Chu gia ngay cả một sợi lông của Triệu Vô Tà cũng không thể đụng tới, khí tức trên người hắn cũng càng lúc càng không đúng. Huyết hồng nồng đậm muốn dâng lên, hai mắt hắn bắt đầu bò lên dày đặc tơ máu.</w:t>
      </w:r>
    </w:p>
    <w:p>
      <w:r>
        <w:t>Bất quá dù sao cũng là người sống mấy trăm năm, tiếng thở nặng nề vang lên, gia chủ Chu gia dùng hết toàn bộ sát ý của mình áp chế, sắc mặt dần dần trở nên bình tĩnh lại, sát khí trên người cũng dần dần biến mất.</w:t>
      </w:r>
    </w:p>
    <w:p>
      <w:r>
        <w:t>Nhưng ngay vào lúc này.</w:t>
      </w:r>
    </w:p>
    <w:p>
      <w:r>
        <w:t>Ha ha ha, ngươi là kẻ nào. Nói cho ngươi biết, trên thế giới này không ai có thể làm được ta quỳ một lần. Ngươi ngày đó ra tay, ngày sau phải trả giá toàn bộ Chu gia. Về phần tên quỷ xui xẻo Chu Giác kia, không sai, chính là ta giết. Trước khi hắn còn trải qua thống khổ tàn khốc nhất trên thế giới, nói như vậy, ngươi có vừa ý không?</w:t>
      </w:r>
    </w:p>
    <w:p>
      <w:r>
        <w:t>Triệu Vô Tà tùy ý cười, hắn ta đã khôi phục bản sắc, trong thời điểm hắn ta nên ngông cuồng không khách khí chút nào. Ngay sau khi hắn ta nói xong, trên quảng trường lập tức phát ra tiếng hít khí chỉnh tề. Sau đó là tiếng nói chuyện ầm ầm, tất cả mọi người đều dùng ánh mắt cực kỳ hoảng sợ nhìn Triệu Vô Tà trên bầu trời.</w:t>
      </w:r>
    </w:p>
    <w:p>
      <w:r>
        <w:t>Ta muốn băm thây ngươi thành vạn đoạn</w:t>
      </w:r>
    </w:p>
    <w:p>
      <w:r>
        <w:t>Gia chủ Chu gia hoàn toàn lâm vào điên cuồng, phong bạo màu vàng óng trong nháy mắt biến thành huyết hồng bộc phát ra, quét ngang thiên địa. Khí thế của Kết Đan đại tông sư hoàn toàn bạo phát, không giữ lại chút nào, giờ khắc này ai cũng không ngăn được gia chủ Chu gia. Ngay cả ngự tỷ của hắn cũng biến thành huyết hồng, khuôn mặt dữ tợn ở trong hơn mười cỗ phong bạo màu máu hiện ra rõ ràng.</w:t>
      </w:r>
    </w:p>
    <w:p>
      <w:r>
        <w:t>Triệu Vô Tà cười tủm tỉm nhìn gia chủ Chu gia, tiếng cười không ngừng chút nào, trên tay bỗng nhiên bấm ra một cái ấn quyết. Một đạo hồng quang từ mi tâm Triệu Vô Tà rơi xuống, sau đó nháy mắt bao phủ toàn thân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