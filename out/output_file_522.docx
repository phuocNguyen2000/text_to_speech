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một trăm, tiếng gầm thét còn có một chương, chậm một chút sẽ qua, con cổ trùng thứ ba này liền muốn luyện thành. Mục tiêu mọi người đoán mình đoán đây là ai.</w:t>
      </w:r>
    </w:p>
    <w:p>
      <w:r>
        <w:t>Thế nào, sợ à</w:t>
      </w:r>
    </w:p>
    <w:p>
      <w:r>
        <w:t>Giọng nói nhàn nhạt không chút cảm tình, sau khi Chu Giác nghe được, giống như con mèo bị dẫm phải đuôi. Cả người nổ tung, ánh mắt tràn ngập sát khí nhìn về phía Triệu Vô Tà, khí thế mạnh mẽ bùng phát, Đế Hoàng giận dữ, đổ máu ngàn dặm.</w:t>
      </w:r>
    </w:p>
    <w:p>
      <w:r>
        <w:t>Đáng tiếc, Triệu Vô Tà không phải những thần dân kia, hắn ta là ma. Ma đến từ thiên ngoại, ma bị vặn vẹo, lạnh lùng liếc mắt một cái đã làm khí thế của Chu Giác tan rã toàn bộ. Tranh khí thế dường như mạnh nhất là Triệu Vô Tà, ít nhất Lục Hàn đã không còn muốn tranh thế với Triệu Vô Tà nữa.</w:t>
      </w:r>
    </w:p>
    <w:p>
      <w:r>
        <w:t>Hừ hôm nay phải xem ai chết.</w:t>
      </w:r>
    </w:p>
    <w:p>
      <w:r>
        <w:t>Chu Giác tức giận bốc lên, trong mắt sắp phun ra lửa rồi, cảm giác áp đảo hắn như Triệu Vô Tà khiến Chu Giác nổi giận. Lòng Đế Hoàng không cho phép ai vượt qua hắn, đây chính là Chu gia chỉ có một mình Chu Giác. Lại chưa từng nghe qua đệ tử xuất sắc nào khác, bởi vì Hoàng Giả chỉ có thể một người mà thôi.</w:t>
      </w:r>
    </w:p>
    <w:p>
      <w:r>
        <w:t xml:space="preserve">Tê tê </w:t>
      </w:r>
    </w:p>
    <w:p>
      <w:r>
        <w:t>Lại là âm thanh bén nhọn, khi âm thanh này vang lên, ba người đồng thời nhìn sang. Ba cỗ khí thế mạnh mẽ đồng thời áp chế, đều là trình độ của tông sư Kết Đan sơ kỳ., Bọn hắn có thể mượn nhờ ngoại vật. Triệu Vô Tà cũng được, bất luận là Nhân Cổ Kiếm hay Vạn Độc Cổ Phiên đều có thể trợ giúp Triệu Vô Tà đạt tới cảnh giới Tông sư Kết Đan. Có điều Triệu Vô Tà đang mượn lực lượng của Nhân trùng cổ kiếm, một luồng khí tức huyết hồng đánh tới, lực lượng quỷ dị vặn vẹo.</w:t>
      </w:r>
    </w:p>
    <w:p>
      <w:r>
        <w:t>Thế nhưng.</w:t>
      </w:r>
    </w:p>
    <w:p>
      <w:r>
        <w:t>Vút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