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ánh mắt lộ ra vẻ điên cuồng, huyết quang trên người bắt đầu khởi động, tự bạo Nguyên Anh của chính mình. Bất quá ba gã tu sĩ Nguyên Anh Kỳ của Phi Linh Tông dường như đã sớm biết sẽ như vậy, trước khi tu sĩ kia tự bạo đã tránh đi.</w:t>
      </w:r>
    </w:p>
    <w:p>
      <w:r>
        <w:t>Thanh niên này là một tu sĩ ma đạo, chỉ là tu vi Nguyên Anh Hậu Kỳ mà muốn ăn từ trong miệng một trong mười đại môn phái của Tiên Đạo Phi Linh Tông. Cũng khó trách kết cục như thế. Lúc này bia mộ kia đang phát ra huyết quang., Hiển nhiên đã bị nhét một nguyên anh vào. Đang muốn biến thành mộ thược, bất quá tu sĩ ma đạo kia chính mình cũng rất rõ. Lấy trạng thái hiện tại của hắn, căn bản không có khả năng cướp lấy mộ thược trước mắt hắn. Cho dù cướp được, cũng không ra được.</w:t>
      </w:r>
    </w:p>
    <w:p>
      <w:r>
        <w:t>Thật ra những tán tu kia muốn muốn có được chìa khoá của mộ, chỉ có một biện pháp, đó chính là kết thành một nhóm đoạt một cái bí thược. Sau đó kiên trì một ngày, cuối cùng chờ ra khỏi phần mộ Nguyên Anh, cùng nhau tìm một ngôi mộ, đất.</w:t>
      </w:r>
    </w:p>
    <w:p>
      <w:r>
        <w:t>Cái chìa khóa cuối cùng của cuộc tranh đoạt mới, cũng chỉ có thể lưu lạc tới Thập Tiêu Tiêu Tiên Đạo, trong tay Yêu Thần Thất Điện và Lục Đại Ma Đế.</w:t>
      </w:r>
    </w:p>
    <w:p>
      <w:r>
        <w:t>Sau khi lấy được mộ thược có thể nhận chủ, nhưng mà ở chỗ này nhận chủ cũng không có tác dụng gì. Bởi vì chỉ cần chủ nhân chết, mộ thược kia cũng sẽ biến thành vật vô chủ.</w:t>
      </w:r>
    </w:p>
    <w:p>
      <w:r>
        <w:t>Không biết tự lượng sức mình</w:t>
      </w:r>
    </w:p>
    <w:p>
      <w:r>
        <w:t>Cường giả tuyệt thế của Phi Linh Tông là một vị trung niên mặc vũ y, trông có vẻ tuấn dật hơn một chút, chẳng qua lúc này khuôn mặt hắn đã trở nên lạnh lùng. Trong bụi mù, bàn tay hắn nắm lấy một đạo hồng quang. Hồng quang trong lòng bàn tay hắn chậm rãi biến mất, cuối cùng hóa thành một cái chìa khoá mộ phần. Được cái chìa khóa này, ba người của Phi Linh Tông đưa mắt nhìn về phía những nơi khác.</w:t>
      </w:r>
    </w:p>
    <w:p>
      <w:r>
        <w:t>Tán tu tiên ma tam phương trở thành đối tượng săn giết tuyệt thế cường giả, lấy mộ thược cần Nguyên Anh, thế lực môn phái khác không tiện đắc tội. Tự nhiên đem mục tiêu đều đặt ở tán tu, tán tu không có thế lực. Giết người lấy anh tự nhiên đơn giản hơn nhiều. Tán tu vốn ba phe Tiên Ma yêu tạm thời liên hợp chiếm ba cái mộ thược. Đáng tiếc là hai bên đều thất bại.</w:t>
      </w:r>
    </w:p>
    <w:p>
      <w:r>
        <w:t>Chỉ cần tán tu Yêu tộc tạm thời còn có thể bảo vệ được phần mộ thược kia. Bất quá cũng bị các cường giả chiếm lấy. Hiện tại than than có thể gặp nguy, trong vạn năm Thiên Vân đại lục sẽ có trăm phần mộ thược. 99% đều ở trong tay mười đại môn phái Tiên đạo, Yêu Thần Thất Điện cùng Lục Đại Ma Đế. Bất quá cũng không phải tán tu không có cơ hội đoạt được phần thược, trước đó vị tu sĩ Ma đạo kia đã cướp được một phần mộ thược trong miệng đông hổ.</w:t>
      </w:r>
    </w:p>
    <w:p>
      <w:r>
        <w:t>Hơn nữa còn là ở trước mắt bao người mà đoạt mất chìa khoá mộ rồi. Hiện tại đã là giữa trưa ngày hôm sau, đến buổi tối thì cấm chế trên phần mộ Nguyên Anh sẽ biến mất. Đến lúc đó tu sĩ Nguyên Anh bên trong đều có thể đi ra, chẳng qua đi ra cũng không có nghĩa là chém giết kết thúc, ngược lại còn bắt đầu đại kiếp nạn.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