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Phệ Nhật Trùng vẫn chưa hoàn toàn trở thành hóa thân bên ngoài của Triệu Vô Tà, nhưng một đạo ý niệm đã có thể khống chế được Phệ Nhật Trùng rồi, Phệ Nhật Trùng khi chưa trưởng thành cũng không lo lắng nó sẽ phản phệ phát cuồng. Độc trùng hung ác như vậy, chỉ có thể luyện chế thành hóa thân bên ngoài mới có thể an tâm. Tuy nhiên bây giờ không phải là thời cơ, chỉ là xem xét một chút trạng thái của Phệ Nhật Trùng, thấy nó không có việc gì chỉ cần nghỉ ngơi Triệu Vô Tà cũng đem thần niệm rút đi.</w:t>
      </w:r>
    </w:p>
    <w:p>
      <w:r>
        <w:t xml:space="preserve">Ồ </w:t>
      </w:r>
    </w:p>
    <w:p>
      <w:r>
        <w:t>Triệu Vô Tà vừa mới đem thần niệm rời khỏi, lúc này rốt cuộc cũng chú ý tới sự khác thường của sơn cốc, hắn thân ở lối vào sơn cốc, gió mát lạnh từ sâu trong sơn cốc thổi ra. Thân thể Triệu Vô Tà đã sớm được ma nguyên chùy luyện qua, vô cùng cứng cỏi, nhưng khi những cơn gió mát lướt qua người hắn thì hắn vẫn cảm giác được từng đợt mát lạnh từ trong cốt tủy bay ra.</w:t>
      </w:r>
    </w:p>
    <w:p>
      <w:r>
        <w:t>Bước chân nhấc lên, Triệu Vô Tà chậm rãi đi vào trong sơn cốc. Vào tới bên trong, Triệu Vô Tà mới phát hiện ra khe núi này không ngờ lại rất ảo diệu. Cửa vào bên trong nhỏ đến đáng thương nhưng càng lúc càng lớn, đến nơi sâu nhất. Triệu Vô Tà không thể không gọi Hắc Giao ra, mặt phiên bị lá cờ cuốn lấy, bao phủ kín mít thân thể hắn ta.</w:t>
      </w:r>
    </w:p>
    <w:p>
      <w:r>
        <w:t>Lúc này hắn mới âm thầm thở phào nhẹ nhõm, bởi vì lúc này hắn cũng không còn cảm giác được luồng khí lạnh từ cốt tủy dâng lên nữa rồi. Âm phong nơi này quá mãnh liệt, ngay cả ma nguyên bố trí ở bên ngoài cơ thể cũng không chống đỡ nổi, Triệu Vô Tà dứt khoát gọi Hắc Hống ra.</w:t>
      </w:r>
    </w:p>
    <w:p>
      <w:r>
        <w:t>Nhìn một mảng tối đen như mực bên trong, Triệu Vô Tà nhấc chân bước vào, đây là nơi cuối cùng. Khe núi này quá kỳ lạ, có hình dạng hồ lô, bên ngoài thì lại lớn lên thần kỳ. Chẳng qua, càng đi sâu vào bên trong âm phong lại càng mãnh liệt.</w:t>
      </w:r>
    </w:p>
    <w:p>
      <w:r>
        <w:t>Nửa ngày sau, từ sâu bên trong truyền tới tiếng cười điên cuồng của Triệu Vô Tà. Hắn ta cười ha hả, không ngờ ta lại gặp phải hắn. Vong Tình Ma Đế, ngươi chờ ta về báo thù đi, ha ha ha</w:t>
      </w:r>
    </w:p>
    <w:p>
      <w:r>
        <w:t>Rõ ràng là ban ngày, nhưng tiếng cười cuồng tiếu của Triệu Vô Tà xen lẫn gió lạnh cũng vang lên một chút âm lãnh, truyền đi một khoảng khá xa.</w:t>
      </w:r>
    </w:p>
    <w:p/>
    <w:p>
      <w:r>
        <w:t>Chương thứ bốn mươi mốt, Độc Sơn.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