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Lam Mị Nhi bỗng nhiên từ xa bay tới, vẻ mặt vui mừng lẫn sợ hãi nhìn về phía tráng hán đứng phía trước Vân Kiếm Tông. Thân hình nàng cường tráng, trong tay cầm một thanh cự kiếm, trên người tản ra khí tức hung hãn. Đặc biệt thanh cự kiếm kia lại là một thanh phi kiếm có cấp bậc linh khí, mặc dù chỉ là trung giai mà thôi, nhưng đặt trong tay đệ tử như Vân Kiếm Tông này cũng là hiếm có.</w:t>
      </w:r>
    </w:p>
    <w:p>
      <w:r>
        <w:t>A, ra là Lam tiên tử, thật sự là trùng hợp.</w:t>
      </w:r>
    </w:p>
    <w:p>
      <w:r>
        <w:t>Đệ tử đứng đầu Vân Kiếm Tông chính là tráng hán cầm cự kiếm kia, vẻ mặt lạnh nhạt nhìn Lam Mị Nhi, không chút nào giống những đệ tử khác lộ ra vẻ mặt mê đắm. Xem ra là một tu sĩ chuyên tu luyện, không có gì đáng trách có thể nắm cự kiếm trong tay, địa vị người này ở Vân Kiếm Tông không thấp.</w:t>
      </w:r>
    </w:p>
    <w:p>
      <w:r>
        <w:t>Cổ sư huynh, Mị Nhi xui xẻo gặp phải một đầu yêu thú lợi hại, bất hạnh cùng các sư huynh đệ thất lạc. Không biết chư vị đạo huynh có thể cùng mọi người kết làm bạn hay không, cũng thật nhiều chiếu cố lẫn nhau.</w:t>
      </w:r>
    </w:p>
    <w:p>
      <w:r>
        <w:t>Trong lúc nhìn quanh, sóng mắt lưu chuyển, lực mị hoặc vô cùng phát ra. Khiến mấy đệ tử Vân Kiếm Tông trợn tròn hai mắt, Tu Chân giả, cũng có thất tình lục dục giống như phàm nhân. Nói nghiêm trọng một chút, chẳng qua chỉ là một đám phàm nhân lực lượng cường đại mà thôi.</w:t>
      </w:r>
    </w:p>
    <w:p>
      <w:r>
        <w:t>Cái này</w:t>
      </w:r>
    </w:p>
    <w:p>
      <w:r>
        <w:t>Cổ Kiếm Phong nhăn mày lại, nhìn khuôn mặt kiều diễm của Lam Mị Nhi, trong lòng có một loại cảm giác kỳ dị. Tựa hồ muốn nói cho hắn biết không nên giao tiếp nhiều với yêu nữ này. Tiên Ma lưỡng đạo vốn không nên tiếp xúc.</w:t>
      </w:r>
    </w:p>
    <w:p>
      <w:r>
        <w:t>Không dám không dám, Lam tiên tử cũng là người tu hành của chúng ta, tuy không giống tông phái nhưng có thể đồng hành cùng đồng bạn, các vị sư huynh đệ, các ngươi nói có đúng hay không a</w:t>
      </w:r>
    </w:p>
    <w:p>
      <w:r>
        <w:t>Một tu sĩ mày chuột mắt to như mắt chuột từ sau lưng cổ kiếm lóe lên, khom người tiến đến trước người Lam Mị Nhi, miệng ân cần nói. Nhưng ánh mắt kia nhìn loạn khắp nơi, nhìn qua không phải là mặt hàng tốt lành gì. Lời của hắn lập tức khiến đám đệ tử phía sau ầm ầm đồng ý, tuy rằng Cổ Kiếm Phong không muốn cùng bọn yêu nữ của Lam Lân Quỷ Tông lăn lộn, nhưng mọi người mở miệng nói một tiếng hắn cũng không tiện nói gì.</w:t>
      </w:r>
    </w:p>
    <w:p>
      <w:r>
        <w:t>Lam Mị Nhi nhoẻn miệng cười, chân thành đi tới một đám nam đệ tử, trên mặt luôn giữ vẻ tươi cười. Những đệ tử Vân Kiếm Tông xem kia tâm thần rung động, mặt lộ vẻ tiêu hồn, không hề chú ý tới trong không khí có thêm một mùi thơm kỳ dị, nhàn nhạt nhưng lại bay vào trong mũi của bọn họ.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