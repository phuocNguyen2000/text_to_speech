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 đan trong cơ thể Triệu Vô Tà rung động kịch liệt. Bên trong không ngừng tràn ra ma nguyên, Hoàng Vưu Quyết toàn lực vận chuyển.</w:t>
      </w:r>
    </w:p>
    <w:p>
      <w:r>
        <w:t>Lần này hai người chia nhau ra đọc lần ba ngàn năm lần lượt từng lần một.</w:t>
      </w:r>
    </w:p>
    <w:p>
      <w:r>
        <w:t>Một cái chu thiên lập tức trôi qua, chén kiếm trong tay Triệu Vô Tà dùng tốc độ kinh khủng đâm ra, mũi kiếm màu đỏ vô cùng sắc bén rung động, đồng thời đâm rách không khí, không chút sợ hãi đâm tới thanh trường kiếm tràn đầy ấn ký tia chớp màu tím.</w:t>
      </w:r>
    </w:p>
    <w:p>
      <w:r>
        <w:t xml:space="preserve">Xì xì xì </w:t>
      </w:r>
    </w:p>
    <w:p>
      <w:r>
        <w:t>Khi loại thanh âm này vang lên, mọi người nghe được đều muốn che hai tai lại, quả thực quá chói tai. Hai thanh trường kiếm mang theo mũi kiếm sắc bén tuyệt thế đụng vào nhau, thanh âm phảng phất có thể xuyên thấu tất cả, thẳng đến chỗ sâu trong đầu người.</w:t>
      </w:r>
    </w:p>
    <w:p>
      <w:r>
        <w:t>Toàn thân Triệu Vô Tà chấn động, Triệu Vô Tà đột nhiên cảm giác tâm thần đau đớn, giống như bị thứ gì đó đâm vào.</w:t>
      </w:r>
    </w:p>
    <w:p>
      <w:r>
        <w:t>Hây</w:t>
      </w:r>
    </w:p>
    <w:p>
      <w:r>
        <w:t>Phía sau hư không cũng vang lên tiếng kêu rên. Xem ra không chỉ có Triệu Vô Tà bị thanh âm kia ảnh hưởng, nam tử trung niên tuấn mỹ đang ở một đoạn lại đồng thời thu hồi sáu thanh trường kiếm. Triệu Đan Tà nhân cơ hội thoát khỏi tầng lưới điện màu tím kia.</w:t>
      </w:r>
    </w:p>
    <w:p>
      <w:r>
        <w:t>Loảng xoảng loảng xoảng</w:t>
      </w:r>
    </w:p>
    <w:p>
      <w:r>
        <w:t>Theo tia điện quang cuối cùng tan hết, trên bầu trời ba người đều thấy được đối phương. Hoa thần cốc chủ, nam tử tuấn mỹ, còn có tên Triệu Vô Tà kia. Trừ vị Hoa thần cốc chủ kia ra, sắc mặt Triệu Vô Tà cùng nam tử tuấn mỹ đều không dễ nhìn, đều có một tia tái nhợt. Bất quá sau một khắc sắc mặt hai người lại khôi phục bình thường.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