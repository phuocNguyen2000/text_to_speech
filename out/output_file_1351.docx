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nhân này thực sự quá kinh khủng, khoảnh khắc vừa xuất hiện, tất cả tu sĩ yêu thú đều đưa mắt nhìn lên người hắn. Vậy mà không ai dời một chút nào, mà lão nhân kia, lại dường như vẫn chưa phát giác, đi đến trước mặt Lôi Thần, vươn tay ra, chậm rãi đỡ thân hình Lôi Thần lên.</w:t>
      </w:r>
    </w:p>
    <w:p>
      <w:r>
        <w:t>Ầm ầm</w:t>
      </w:r>
    </w:p>
    <w:p>
      <w:r>
        <w:t>Cuối cùng phong bạo vô hình cũng đã đến, xé rách hết thảy tồn tại cản đường, phong bạo vô hình đã phát triển đến tình trạng vô cùng khủng bố tựa như một cái miệng lớn cắn về phía Thần Tiêu Đạo Tông.</w:t>
      </w:r>
    </w:p>
    <w:p>
      <w:r>
        <w:t>Cái miệng khổng lồ này thậm chí còn nguyên vẹn.</w:t>
      </w:r>
    </w:p>
    <w:p>
      <w:r>
        <w:t>Cuối cùng phân tiết, liếc mắt một cái xem bao tất mọi mọi mọi mọi chuyện</w:t>
      </w:r>
    </w:p>
    <w:p>
      <w:r>
        <w:t>Thần Tiêu Đạo Tông đều nhét cả vào trong đó, bao gồm hai ngọn núi vô cùng to lớn kia, bao gồm cả Lôi Trì kia.</w:t>
      </w:r>
    </w:p>
    <w:p>
      <w:r>
        <w:t>Không nghĩ tới, thật sự là không nghĩ tới. Hạo kiếp này vậy mà bắt đầu từ khi ta còn nhỏ, cũng không nên tới thì cuối cùng sẽ tới, lão đạo chính là muốn trốn cũng chia tay.</w:t>
      </w:r>
    </w:p>
    <w:p/>
    <w:p>
      <w:r>
        <w:t>Trong nháy mắt ánh mắt Triệu Vô Tà mở to, giống như vừa thấy chuyện gì đó vô cùng kinh ngạc, không chỉ Triệu Vô Tà. Những tu sĩ yêu thú khác cũng giống như vậy, đều vô cùng kinh hãi nhìn về phía sơn môn Thần Tiêu Đạo Tông phía trước. Sau Lôi Trì kia, lão nhân hiền lành không gì sánh được.</w:t>
      </w:r>
    </w:p>
    <w:p>
      <w:r>
        <w:t>Theo từng chữ một trong lời nói của hắn nhảy ra, thân hình hắn bắt đầu phát sinh biến đổi kịch liệt. Thân thể vốn còng xuống bắt đầu thẳng tắp, tóc trắng trên người lấy tốc độ mắt thường có thể thấy được biến thành màu đen, nếp nhăn cùng da cây già cũng bắt đầu biến hóa.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