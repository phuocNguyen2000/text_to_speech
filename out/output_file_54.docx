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Ọe.</w:t>
      </w:r>
    </w:p>
    <w:p>
      <w:r>
        <w:t>Vị công chúa Điện hạ kia trông thấy cảnh tượng khủng bố như vậy lập tức nhả ra, đứng ngây người ở một bên nhị hoàng tử tuy rằng tốt một chút nhưng sắc mặt cũng tái nhợt làm cho người ta lo lắng, vị thủ lĩnh hắc y nhân kia càng không chịu nổi, ánh mắt vẫn nhìn thấy kết cục bi thảm dưới tay mình.</w:t>
      </w:r>
    </w:p>
    <w:p>
      <w:r>
        <w:t>Tha mạng a ho khặc khặc tha mạng.</w:t>
      </w:r>
    </w:p>
    <w:p>
      <w:r>
        <w:t>Trên mặt thiếu niên áo đen Triệu Vô Tà lộ ra một nụ cười, hắn ta nghe thấy thủ lĩnh cầu xin tha thứ của người áo đen cũng không tiếp tục giày vò nữa. Cổ tay khẽ chuyển, tiếng răng rắc vang lên, thân hình thủ lĩnh đám người áo đen lập tức uể oải gục xuống.</w:t>
      </w:r>
    </w:p>
    <w:p>
      <w:r>
        <w:t xml:space="preserve">Phốc </w:t>
      </w:r>
    </w:p>
    <w:p>
      <w:r>
        <w:t>Đem thi thể ném xuống đất, Triệu Vô Tà xoay người đối mặt với hai huynh muội Nhị Hoàng Tử, vẻ mặt lạnh lùng trong nháy mắt biến thành dáng vẻ cười tủm tỉm. Khuôn mặt nhanh chóng cực kỳ cảm thán Phất Nhược, không hổ là lão nhân tinh sống hơn một trăm tuổi.</w:t>
      </w:r>
    </w:p>
    <w:p>
      <w:r>
        <w:t>Vị Nhị Hoàng Tử kia nhìn thấy Triệu Vô Tà xoay người lại, vội vàng tiến lên ôm quyền nói: Đa tạ ơn cứu mạng của tiên sư, tại hạ Nhị Hoàng Tử của Đại Phong Hạo Đài Khánh, đây là ngô muội ngô công đài mưa.</w:t>
      </w:r>
    </w:p>
    <w:p>
      <w:r>
        <w:t>Tiểu tử này lanh lợi, là một nhân vật.</w:t>
      </w:r>
    </w:p>
    <w:p>
      <w:r>
        <w:t>Triệu Vô Tà nhìn Nhị hoàng tử trấn định, trong lòng thầm khen, đối mặt với giết người như mình cũng có thể trấn định lại. Vị Nhị hoàng tử điện hạ này đích xác không đơn giản, về phần người hoảng sợ nhìn công chúa điện hạ của mình, Triệu Vô Tà chẳng thèm liếc mắt một cái.</w:t>
      </w:r>
    </w:p>
    <w:p>
      <w:r>
        <w:t>Ừm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