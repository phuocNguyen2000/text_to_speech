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Hàn khí bình thường, ngược lại không hề ảnh hưởng đến hắn.</w:t>
      </w:r>
    </w:p>
    <w:p>
      <w:r>
        <w:t>Cả người đầy vết máu, khóe miệng lại đỏ thẫm một mảnh, nhìn qua tình cảnh Triệu Vô Tà cũng không phải là tốt lắm. Đầu tiên là thi triển Đại na di Nhiên Huyết Độn Pháp, tiếp theo chính là mạnh mẽ nuốt đan dược thúc dục độn tốc, dược lực dư thừa không thể tiêu hóa làm bạo nổ làn da của hắn. Kỳ thật Triệu Vô Tà bị thương cũng không quá nặng, ít nhất so với mấy lần trước mà nói, xem như là thương thế bình thường.</w:t>
      </w:r>
    </w:p>
    <w:p>
      <w:r>
        <w:t>Tuyết trắng Ngai Ngai dưới ánh mặt trời chiếu xuống, biên giới đều mang theo một tầng màu đen, có một ít quỷ dị. Nơi này mặc dù là biên giới, nhưng Triệu Vô Tà có thể cảm giác được, nơi này thật sự quá yên tĩnh.</w:t>
      </w:r>
    </w:p>
    <w:p>
      <w:r>
        <w:t>Một chút âm thanh cũng không có, cây cỏ hoàn toàn không có, càng đừng nói tới chim thú. Nhưng Triệu Vô Tà lại vô thức cảm thấy nguy hiểm, thần niệm quét qua nhưng không phát hiện khí tức của sinh linh. Giống như đây là một nơi chết vậy mà ngay cả một động vật cũng không có, thậm chí ngay cả một gốc cây cũng không tìm được.</w:t>
      </w:r>
    </w:p>
    <w:p>
      <w:r>
        <w:t>Triệu Vô Tà chân mày nhíu chặt, năng lực cảm ứng nguy hiểm của bản thân Triệu Vô Tà luôn rất kiêu ngạo, chính là dựa vào cảm giác kia của hắn mới có thể đi đến bước này. Ánh mắt lóe lên, Triệu Vô Tà như đang suy tư điều gì đó, ánh mắt thỉnh thoảng nhìn lên đỉnh núi Tuyết Phong.</w:t>
      </w:r>
    </w:p>
    <w:p>
      <w:r>
        <w:t>Thần niệm của Triệu Vô Tà vẫn luôn trải rộng như một cái lưới lớn, không thèm quan tâm đến việc sẽ vì thần niệm mà bại lộ hành tung của mình. Bỗng nhiên, thần niệm Triệu Vô Tà cảm ứng được điều gì đó, một đám hắc điểm bay tới Tuyết Phong với tốc độ cực nhanh.</w:t>
      </w:r>
    </w:p>
    <w:p>
      <w:r>
        <w:t>Sắc mặt vẫn trầm tĩnh như trước, Triệu Vô Tà biết người tới là ai, hắn ta cũng không có ý định dựa vào độn tốc của mình mà bỏ rơi một tên Kết Đan Tông Sư. Trừ phi hắn ta lại thi triển thêm một lần tu luyện Độn Huyết Độn, nếu không căn bản không có khả năng.</w:t>
      </w:r>
    </w:p>
    <w:p>
      <w:r>
        <w:t>Chu Vĩ Phong, vị Chu gia Kết Đan Tông sư, vẻ mặt tức giận cùng hận ý. Dùng tốc độ nhanh nhất bay về phía Triệu Vô Tà, khóe miệng của hắn nở ra một nụ cười lạnh, thầm nghĩ tặc tử kia bất kể đi đến đâu cũng không thoát khỏi lòng bàn tay của mình. Bởi vì lần va chạm thần niệm đó, khí tức Triệu Vô Tà đã bị Chu Vĩ Phong biết được, trừ phi ở ngoài vạn dặm.</w:t>
      </w:r>
    </w:p>
    <w:p>
      <w:r>
        <w:t>Bằng không một</w:t>
      </w:r>
    </w:p>
    <w:p>
      <w:r>
        <w:t>Cuối cùng hai người chia thành bảy tám phần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