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thể Chu Bằng bị sâu bọ cắn, ngũ quan khuôn mặt đều vặn vẹo, chỉ có thể kêu thảm thiết một cách bất lực. Thậm chí ngay cả nhìn vào Triệu Vô Tà một chút sức lực cũng không có, một câu cũng nói không ra. Chẳng qua Triệu Vô Tà lúc này trước mặt hắn ta không phải là gương mặt của người trung niên mặt chuột mà là diện mục thật sự của Triệu Vô Tà, hắn ta mỉm cười đứng ở trước mặt Chu Bằng.</w:t>
      </w:r>
    </w:p>
    <w:p>
      <w:r>
        <w:t>Yên tâm sau ngươi, Chu gia sẽ có rất nhiều người đến bồi tiếp ngươi. A Đối với ngươi ta xem như là nhân từ nhất</w:t>
      </w:r>
    </w:p>
    <w:p>
      <w:r>
        <w:t>Triệu Vô Tà nói lời này ra, cũng không tệ, đối với Chu Bằng hắn thật đúng là nhân từ. Lấy thủ đoạn của hắn, hoàn toàn có thể trước khi chết hung hăng tra tấn Chu Bằng. Hơn nữa trước kia, lúc Triệu Vô Tà luyện chế chén nhân trùng, đều là để cho địch nhân chịu đủ tra tấn. Khiến cho đáy lòng hắn sinh ra oán khí vô tận, những oán khí này đối với nhân trùng kiếm mà nói chính là vật đại bổ.</w:t>
      </w:r>
    </w:p>
    <w:p>
      <w:r>
        <w:t>Nhưng lúc này, Triệu Vô Tà chẳng những hiện thân trước mặt Chu Bằng, mà còn để cho Chu Bằng biết là ai giết hắn. Triệu Vô Tà nói như vậy, đối với Chu Bằng vẫn có thể coi là tốt nhất. Chỉ đáng tiếc, Chu Bằng lúc này không nghe thấy gì, hắn hoàn toàn chìm đắm trong thống khổ. Nơi ngực không biết từ lúc nào đã bị phá vỡ một lỗ máu, nơi đó là một mảng huyết nhục mơ hồ, trong đó có một huyết trùng huyết hồng vô cùng đang trắng trợn cắn nuốt huyết nhục của hắn, chậm rãi đi về phía trái tim của hắn.</w:t>
      </w:r>
    </w:p>
    <w:p>
      <w:r>
        <w:t>Lúc này đã là đêm khuya, trong thành không biết gió mát thổi lên ở đâu, cách rất xa Hoàng Cung một khoảng sân, linh khí vẫn nồng đậm vô cùng, nhưng chẳng biết tại sao, một mùi máu tươi nhàn nhạt dần dần tản ra.</w:t>
      </w:r>
    </w:p>
    <w:p>
      <w:r>
        <w:t>Đại trưởng lão, không ổn rồi, Lục trưởng lão, Lục trưởng lão hắn</w:t>
      </w:r>
    </w:p>
    <w:p>
      <w:r>
        <w:t>Một chấp sự trúc cơ đại viên mãn đột nhiên xông vào nơi tu luyện của Chu gia phu trưởng lão, trên mặt đầy vẻ hoảng sợ, giống như có chuyện gì đó bị dọa cho giật mình. Kết đan hậu kỳ đại trưởng lão hai mắt trợn trừng, uy nghiêm chi khí lao ra, làm cho chấp sự trúc cơ đại viên mãn kia nhất thời đầu óc sáng tỏ, nhưng khi nghĩ đến chuyện đó thì sự kinh hãi trên mặt vẫn chưa mất đi chút nào. Bẩm báo Đại trưởng lão, Lục trưởng lão hắn bị người ta giết</w:t>
      </w:r>
    </w:p>
    <w:p>
      <w:r>
        <w:t>Ngươi nói cái gì ho khụ khụ</w:t>
      </w:r>
    </w:p>
    <w:p>
      <w:r>
        <w:t>Hắn vừa mới nói xong, thì thân hình của Đại trưởng lão đã được khắc sâu trong thời kỳ thượng cổ. Lão tự nhủ chỉ cần nghiên cứu qua một chút là có thể liên quan đến Chấp Sự kia rồi, vị chấp sự kia bất quá chỉ có tu vi Trúc Cơ Đại viên mãn mà thôi, mặc dù chỉ là đệ tử dòng chính, địa vị của lão trong Chu gia cũng không thấp. Nhưng nếu so sánh với Đại trưởng lão Chu gia thì không thể nghi ngờ là cách biệt một trời một vực.</w:t>
      </w:r>
    </w:p>
    <w:p>
      <w:r>
        <w:t>Lúc này bị vẻ mặt của Đại trưởng lão nổi giận nhắc tới, lão đã quên mất mình chỉ là một tu sĩ Trúc Cơ Đại viên mãn, đã đem hơi thở bên ngoài chuyển thành hút vào bên trong rồi quên mất vận dụng. Trong cổ họng nóng rát không ngờ lại là một tiếng ho khan.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