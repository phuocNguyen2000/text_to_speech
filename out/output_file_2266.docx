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w:t>
      </w:r>
    </w:p>
    <w:p>
      <w:r>
        <w:t>Cũng không thấy động tác của Triệu Vô Tà như thế nào, thân hình tự động biến mất tại địa phương ban đầu, sau một khắc, thân hình hiện ra cách đó vài dặm. Ở trước mặt hắn, không có gì cả, tựa hồ chỉ là ảo giác, căn bản không có một bức tường chặn được thần niệm của hắn lan tràn, trước mặt ngoại trừ không khí ra.</w:t>
      </w:r>
    </w:p>
    <w:p>
      <w:r>
        <w:t>Đôi mắt hắn ta chậm rãi nheo lại, bàn tay mở ra, lòng bàn tay hướng về phía mặt biển. Một luồng hấp lực sinh ra trong lòng bàn tay Triệu Vô Tà, trên mặt biển vốn bình tĩnh bỗng xuất hiện dị tượng. Mặt biển vô thanh vô tức bay lên một cụm nước biển lớn, dần dần biến hóa. Cả mảng lớn nước biển này chậm rãi biến thành một con rồng nước khổng lồ.</w:t>
      </w:r>
    </w:p>
    <w:p>
      <w:r>
        <w:t>Đầu rồng, thân rồng, đuôi rồng, có thể thấy rõ ràng, dường như Triệu Vô Tà đã ban cho con rồng này sinh mệnh. Thậm chí còn có cả âm thanh, tiếng rồng ngâm vang lên, con rồng nước này hung hăng lao về phía trước.</w:t>
      </w:r>
    </w:p>
    <w:p>
      <w:r>
        <w:t>Bành</w:t>
      </w:r>
    </w:p>
    <w:p>
      <w:r>
        <w:t>Bọt nước văng khắp nơi, Thủy Long bị Triệu Vô Tà khống chế bỗng nhiên đụng phải một bức tường trong suốt, Thủy Long ẩn chứa sức mạnh to lớn không chút giãy dụa đã hóa thành vô số bọt nước rơi xuống mặt biển. Trong nháy mắt Thủy Long nổ tung, đồng tử Triệu Vô Tà bỗng nhiên sáng ngời, ánh mắt bắn ra như hai cây kim dài hàn quang lập lòe.</w:t>
      </w:r>
    </w:p>
    <w:p>
      <w:r>
        <w:t>Đâm về phía hư không cách đó không xa, gợn sóng dập dờn, hai cái lỗ to bằng kim nhãn bỗng nhiên xuất hiện trên bức tường hư vô trong suốt kia. Nhưng không đợi Triệu Vô Tà nhìn thấy cái gì, một lực lượng mạnh mẽ bỗng nhiên xuất hiện. Đánh úp tâm thần Triệu Vô Tà, đến quá đột ngột, tâm thần Triệu Vô Tà giống như bị một cái cự chùy hung hăng đập một cái.</w:t>
      </w:r>
    </w:p>
    <w:p>
      <w:r>
        <w:t>Hây</w:t>
      </w:r>
    </w:p>
    <w:p>
      <w:r>
        <w:t>Buồn bực hừ một tiếng, Triệu Vô Tà lập tức lui về phía sau một bước, sắc mặt hoảng sợ. Khóe miệng hắn chậm rãi tràn ra một tia máu, bất quá lập tức trên mặt hắn xuất hiện ý cười. Làm cho người ta nhìn tâm tóc lạnh, cũng không lau đi vết máu khóe miệng. Mà là chậm rãi nhắm mắt lại, mí mắt áp vào trong nháy mắt, mi tâm Triệu Vô Tà bỗng nhiên nhanh chóng nhảy lên.</w:t>
      </w:r>
    </w:p>
    <w:p>
      <w:r>
        <w:t>Bằng mắt thường cũng có thể nhìn thấy, giống như có một thứ gì đó đang nhanh chóng nhúc nhích nơi mi tâm.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