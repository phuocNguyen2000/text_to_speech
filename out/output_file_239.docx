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đầu Triệu Vô Tà phun ra một từ, có thể khiến hắn ta nhìn không thấu chỉ có thể là Kết Đan Tông Sư. Về phần Nguyên Anh kỳ, rõ ràng hai người kia vẫn chưa tới, Triệu Vô Tà đã cảm thụ được tu vi Nguyên Anh kỳ khủng bố của hắn trên người Vong Tình Ma Đế và Vụ Nô. Đó là sự tồn tại căn bản không thể phản kháng, về phần hai người kia.</w:t>
      </w:r>
    </w:p>
    <w:p>
      <w:r>
        <w:t>Liều mạng, sáu thành cơ hội</w:t>
      </w:r>
    </w:p>
    <w:p>
      <w:r>
        <w:t>Triệu Vô Tà liếc mắt một cái rồi nói. Nếu hắn mà chém giết cùng hai người, bất luận là kẻ nào chỉ cần Triệu Vô Tà chịu liều mạng có sáu thành có thể giết chết đối phương.</w:t>
      </w:r>
    </w:p>
    <w:p>
      <w:r>
        <w:t>Tiêu đạo huynh, Trịnh đạo huynh, hai vị đã đến sớm a.</w:t>
      </w:r>
    </w:p>
    <w:p>
      <w:r>
        <w:t>Mọi người còn tới nghỉ ngơi đôi chút, phía chân trời bỗng nhiên bay tới một đám mây đen, chấn động khiến cho âm thanh ù ù trong tai mọi người truyền ra. Rõ ràng là một đám mây đen, nhưng tốc độ không chậm chút nào so với phi kiếm, vừa xuất hiện ở chân trời. Sau một khắc liền xuất hiện ở trên đỉnh đầu mọi người, hạ xuống, từ bên trong đi ra một đoàn người.</w:t>
      </w:r>
    </w:p>
    <w:p>
      <w:r>
        <w:t>Đạo bào thống nhất, bất quá phía trên đều mang theo điểm điểm quái dị, tựa hồ tản ra hào quang màu lam dịu dàng. Không phải phản quang, mà là vật trên đạo bào kia tự động phát sáng, lam quang mênh mông làm cho lòng người có điểm sợ hãi.</w:t>
      </w:r>
    </w:p>
    <w:p>
      <w:r>
        <w:t>Người của Lam Lân Quỷ Tông đến</w:t>
      </w:r>
    </w:p>
    <w:p>
      <w:r>
        <w:t>Thanh niên bên cạnh chỉ mở miệng nói một câu chỉ rõ thân phận của đám người này, sau đó im lặng không nói. Vẻ mặt rất kiêng kỵ đám người này, ngay cả nói một câu cũng không dám. Không chỉ hắn, tu sĩ xung quanh đều như vậy, ngay cả mấy tu sĩ Trúc Cơ kỳ cũng vậy.</w:t>
      </w:r>
    </w:p>
    <w:p>
      <w:r>
        <w:t>Hóa ra là Lam Tín đạo huynh, đã lâu không gặp. Ta rất mong ngóng đấy.</w:t>
      </w:r>
    </w:p>
    <w:p>
      <w:r>
        <w:t>Triệu Vô Tà nhíu mày, nếu lúc đầu nghe thấy lời này còn tưởng hai người kia có giao tình cơ mà. Nhưng Triệu Vô Tà liếc mắt một cái đã nhìn thấy cừu hận sâu trong ánh mắt của người nói chuyện kia, xem ra hai người chẳng những không có giao tình, mà ngược lại còn có khúc mắc.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