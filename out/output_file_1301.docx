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ba mươi vạn tu sĩ lúc đầu bị xung phong liều chết xung phong cũng bị khơi dậy sát ý trong lòng. Tu sĩ không phải là hạng người vô dục vô cầu, ngược lại, bọn họ càng thêm đáng sợ. Ai muốn mạng bọn họ, bọn họ phải lấy mạng người đó.</w:t>
      </w:r>
    </w:p>
    <w:p>
      <w:r>
        <w:t>Lôi lạc</w:t>
      </w:r>
    </w:p>
    <w:p>
      <w:r>
        <w:t>Giọng nói tràn ngập uy nghiêm, một lão giả thân hình cao lớn từ trong đám đệ tử Thần Tiêu Đạo Tông đứng dậy, miệng lạnh lùng nói. Trong tay lão là một đồ vật giống như quải trượng, nhìn dị thường quái dị cùng phong cách cổ xưa, nhưng trong đó ẩn chứa lực lôi điện mạnh mẽ. Cho dù cách xa mười dặm, cũng khiến Triệu Vô Tà cảm nhận được.</w:t>
      </w:r>
    </w:p>
    <w:p>
      <w:r>
        <w:t xml:space="preserve">Tập long long, Oanh </w:t>
      </w:r>
    </w:p>
    <w:p>
      <w:r>
        <w:t>Hai chữ kia vừa mới rơi xuống, bầu trời lập tức phản ứng, hơn vạn đệ tử Thần Tiêu Đạo Tông đồng thời bấm ấn quyết. Trên tay lấp loé lôi quang, từng đoàn từng đoàn lôi quang tụ lại một chỗ, xa xa nhìn lại. Chỉ có thể nhìn thấy một mảnh lôi võng như vô biên, ngay cả vạn đệ tử kia cũng không thấy nữa.</w:t>
      </w:r>
    </w:p>
    <w:p>
      <w:r>
        <w:t>Sau một khắc trên bầu trời vang vọng tiếng sấm rền, vô số tia chớp chớp màu trắng từ trên cao đánh xuống. Trong khoảnh khắc, hơn mười vạn yêu thú đã bao phủ bên trong, có thể thấy được vùng sấm sét này lớn đến mức nào.</w:t>
      </w:r>
    </w:p>
    <w:p>
      <w:r>
        <w:t>Grào, Grầm</w:t>
      </w:r>
    </w:p>
    <w:p>
      <w:r>
        <w:t>Tiếng thú rống tràn ngập thống khổ từ trong miệng hơn mười vạn yêu thú kia đi ra. Vô số tia chớp to như thùng nước rơi xuống người những yêu thú kia. Vốn lớp da bên ngoài cứng rắn vô cùng, dưới những tia sét kia quả thực yếu ớt giống như tờ giấy. Vừa đụng vào liền bị nổ nát. Chỉ là đợt sét thứ nhất, đã có hơn ngàn yêu thú tan xương nát thịt dưới vô số tia sét rơi xuống.</w:t>
      </w:r>
    </w:p>
    <w:p>
      <w:r>
        <w:t xml:space="preserve">Hừ </w:t>
      </w:r>
    </w:p>
    <w:p>
      <w:r>
        <w:t>Lại là một tiếng hừ lạnh, lão giả toàn thân cao thấp tràn ngập khí tức uy nghiêm kia vung mạnh quải trượng, hơn vạn đệ tử phía sau lại bấm đốt ấn quyết. Uy áp dày đặc lại ngưng tụ trên không trung, trong nháy mắt, vô số tia chớp to như thùng nước lần nữa đánh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