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Vù vù </w:t>
      </w:r>
    </w:p>
    <w:p>
      <w:r>
        <w:t>Một đạo lưu quang giống như là hỏa diễm từ miệng con bọ cánh cứng phun ra, trực tiếp chui vào trong mũi Triệu Vô Tà. Đạo lưu quang kia dường như chỉ có hào quang không có nhiệt độ, cái mũi Triệu Vô Tà tuy rằng trở nên đỏ bừng nhưng không có chút dấu vết bị thiêu.</w:t>
      </w:r>
    </w:p>
    <w:p>
      <w:r>
        <w:t xml:space="preserve">Hô hô Hô hô </w:t>
      </w:r>
    </w:p>
    <w:p>
      <w:r>
        <w:t>Một đạo tiếp một đạo, Hỏa Diễm Giáp Trùng không biết đang làm cái gì, trong miệng không ngừng phun ra ánh sáng giống như hỏa diễm.</w:t>
      </w:r>
    </w:p>
    <w:p>
      <w:r>
        <w:t>Dứt khoát chia sẻ hai trăm cân, rồi cùng nhau nghiền nát nhau.</w:t>
      </w:r>
    </w:p>
    <w:p>
      <w:r>
        <w:t>Từng đạo hỏa diễm lưu quang to cỡ chiếc đũa không ngừng tiến vào trong mũi Triệu Vô Tà, lỗ mũi Triệu Vô Tà vẫn duy trì trạng thái đỏ bừng. Như vô cùng vô tận, bọ cánh cứng kia một chút ý tứ dừng lại cũng không có, thân thể nho nhỏ bên trong không biết cất giấu bao nhiêu ngọn lửa.</w:t>
      </w:r>
    </w:p>
    <w:p>
      <w:r>
        <w:t>Đến nửa đêm, giáp trùng này giống như mệt mỏi, ngọn lửa trên người cũng nhỏ đi một chút. Lộ ra giáp xác bên trong có hoa văn huyền ảo, phía trên có một loại hoa văn lưu chuyển, vô cùng huyền ảo.</w:t>
      </w:r>
    </w:p>
    <w:p>
      <w:r>
        <w:t xml:space="preserve">Xoạt xoạt </w:t>
      </w:r>
    </w:p>
    <w:p>
      <w:r>
        <w:t>Sau khi bọ cánh cứng ngừng phun lửa, thân thể từ từ thu nhỏ lại, chính mình chui vào trong Trấn Cổ Đại của Triệu Vô Tà. Lúc trước bị Vong Tình Ma Đế bắt được, có lẽ bởi vì chướng mắt, túi trấn cổ cùng túi trữ vật trên người Triệu Vô Tà vậy mà không lấy đi một cái nào, vẫn còn bên hông hắn.</w:t>
      </w:r>
    </w:p>
    <w:p>
      <w:r>
        <w:t>Không có Hỏa Diễm Giáp Trùng phụt ra hỏa diễm, cái mũi Triệu Vô Tà từ từ khôi phục bình thường nhưng những nơi khác của Triệu Vô Tà bắt đầu xuất hiện hồng quang. Bắt đầu từ đỉnh điểm từ bách hội xuống, hồng quang chói mắt lập lòe. Trải qua cái cổ, bụng, rốn, rốn.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