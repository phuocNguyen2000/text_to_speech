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Đột nhiên mở mắt ra, Ma nguyên cuồn cuộn trên người Triệu Vô Tà hình thành từng đoàn khí đen vờn quanh người hắn. Vừa vặn lúc này đuôi của Độc Long lại quét tới, đây đã là lần thứ hai, vẻ mặt Triệu Vô Tà bỗng nhiên trở nên lạnh lùng. Bị Độc Long liên tục dùng đuôi rồng quật liên tục hai lần, hai lần va chạm đều rất lớn, làm cho trên quần áo Triệu Vô Tà có thêm rất nhiều vết máu.</w:t>
      </w:r>
    </w:p>
    <w:p>
      <w:r>
        <w:t>Người luyện cổ có nhiều máu, nhưng không có nghĩa là Triệu Vô Tà nguyện ý lãng phí máu của mình, bị thương hộc máu khó có thể chịu được.</w:t>
      </w:r>
    </w:p>
    <w:p>
      <w:r>
        <w:t xml:space="preserve">Boong boong boong </w:t>
      </w:r>
    </w:p>
    <w:p>
      <w:r>
        <w:t>Cổ trùng lập loè huyết quang của Nhân Cổ Kiếm, được Triệu Vô Tà khống chế tâm thần trở lại trong đan điền. Hai tay cầm Vạn Độc Cổ Phiên, Triệu Vô Tà đột nhiên lay động, ma nguyên trong đan điền lập tức cuồn cuộn tuôn ra, ngưng tụ thành một đám mây màu đen, chậm rãi tiến nhập vào trong cổ phiên.</w:t>
      </w:r>
    </w:p>
    <w:p>
      <w:r>
        <w:t>Lập tức, sương mù màu xám như thủy triều từ trong cổ phiên tuôn ra, mảnh đầm lầy này đã hoàn toàn bị bao trùm. Ngay cả sương độc màu xanh biếc bên trong sào huyệt của Độc Long sau khi chạm vào cổ phiên tuôn ra cũng nhanh chóng bị đồng hóa. Một đầm lầy hoàn toàn biến thành màu xám.</w:t>
      </w:r>
    </w:p>
    <w:p>
      <w:r>
        <w:t>Độc Long tuy rằng nổi giận dị thường, hận không thể nuốt sống Triệu Vô Tà, nhưng cũng không phải ngu xuẩn. Mấy lần giao phong nó cũng biết rõ chiến lực của Triệu Vô Tà, mặc dù không bằng hắn nhưng thủ đoạn của nó tầng tầng lớp lớp. Hơn nữa mỗi một tay đều ác độc dị thường, cùng ma đầu kia không khác nhau, khẳng định là người trong ma đạo.</w:t>
      </w:r>
    </w:p>
    <w:p>
      <w:r>
        <w:t>Cổ phiên bao phủ, Độc Long cảm giác long nguyên trong cơ thể dần dần vận chuyển có chút không thuận lợi, tâm thần ngoan lực đẩy một cái mới khôi phục bình thường. Khí tức bạo ngược lập tức thu liễm lại một chút, Độc Long có chút cẩn thận, nhưng ánh mắt vẫn lạnh như băng. Nó chỉ cảnh giác, nếu Triệu Vô Tà tiếp tục không có thủ đoạn lợi hại gì, Độc Long khẳng định đã lao ra ngoài nuốt sống Triệu Vô Tà.</w:t>
      </w:r>
    </w:p>
    <w:p>
      <w:r>
        <w:t>Nhìn thấy động tác của Độc Long, Triệu Vô Tà khẽ cười, ánh mắt và Độc Long nhìn nhau một cái. Không khí giữa hai người giống như bị nhen lửa, phát ra từng tiếng nổ vang. Đều là Kết Đan Tông Sư, lúc thị lực ngưng tụ, uy lực cũng to lớn.</w:t>
      </w:r>
    </w:p>
    <w:p>
      <w:r>
        <w:t>Chít chít</w:t>
      </w:r>
    </w:p>
    <w:p>
      <w:r>
        <w:t>Giọng nói rất nhỏ vang lên, là từ trong cổ phiên Triệu Vô Tà truyền ra. Dưới một màn sương mù màu xám, một con chồn nhỏ màu tím từ bên trong chạy ra, thân mật ngồi xổm trên đầu vai Triệu Vô Tà. Nhìn qua có vẻ rất đáng yêu, nhưng nếu chọc giận tên nhóc này thì không thú vị gì.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