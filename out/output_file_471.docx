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nhướng mày, ánh mắt bắn thẳng về phía thanh niên đạm mạc kia, không kiêng dè tra xét của mình chút nào. Triệu Vô Tà hơi kinh ngạc phát hiện, hắn cảm thấy một tia uy hiếp từ trên người thanh niên này. Đây là chuyện trước kia chưa từng xuất hiện, cho dù là lúc đối mặt với đại đệ tử của Vong Tình Ma Đế, Triệu Vô Tà cũng không có cảm giác này.</w:t>
      </w:r>
    </w:p>
    <w:p>
      <w:r>
        <w:t>Là ngươi</w:t>
      </w:r>
    </w:p>
    <w:p>
      <w:r>
        <w:t>Thanh niên đạm mạc Lục Hàn nhẹ nhàng quét mắt một vòng, cuối cùng ánh mắt dừng lại trên mặt Triệu Vô Tà, hiện lên một tia dị sắc. Hắn thế mà mở miệng nói chuyện, câu đầu tiên chính là nói với Triệu Vô Tà. Trên mặt Triệu Vô Tà lập tức nhộn nhạo lên nụ cười càng thêm sáng lạn, hướng về thanh niên đạm mạc nói: Không sai, là ta</w:t>
      </w:r>
    </w:p>
    <w:p>
      <w:r>
        <w:t>Bao nhiêu</w:t>
      </w:r>
    </w:p>
    <w:p>
      <w:r>
        <w:t>Lục Hàn mở miệng lần nữa, bất quá có chút khó hiểu, làm cho người không biết hắn muốn nói cái gì. Bất quá Triệu Vô Tà sau khi nghe thấy, lập tức cười đùa trả lời.</w:t>
      </w:r>
    </w:p>
    <w:p>
      <w:r>
        <w:t>Tạm thời tám người, có điều lát nữa không biết được. Ngươi nói xem</w:t>
      </w:r>
    </w:p>
    <w:p>
      <w:r>
        <w:t>Triệu Vô Tà mỉm cười thần bí, ánh mắt nhìn sang Nam Cung ở bên cạnh, sau khi nhìn một chút. Ánh mắt của hắn rõ ràng chuyển đến cổ tay của thanh niên đạm mạc, nơi đó có một cái vòng tay cũng ảm đạm. Giống như hắc thiết, tối đen vô cùng, rất khó có thể liên tưởng tới cái vòng tay này với bảo vật.</w:t>
      </w:r>
    </w:p>
    <w:p>
      <w:r>
        <w:t>Bất quá vòng tay kia trân quý không thua gì một kiện huyền khí, bởi vì đó là một kiện trữ vật pháp bảo, vòng tay trữ vật. Cái này cũng không phải là loại hàng kém cỏi như túi trữ vật, vòng tay trên tay Lục Hàn tuyệt đối có thể so sánh với huyền khí.</w:t>
      </w:r>
    </w:p>
    <w:p>
      <w:r>
        <w:t xml:space="preserve">Hừ </w:t>
      </w:r>
    </w:p>
    <w:p>
      <w:r>
        <w:t>Đối với ánh mắt của Triệu Vô Tà, Lục Hàn rõ ràng cảm giác được, trong mắt hiện lên sát cơ nồng đậm lập tức hừ lạnh một tiếng. Tuy rằng gã không động thủ, nhưng ánh mắt cũng dời theo cổ tay của Triệu Vô Tà, cái vòng tay bị ống tay áo che khuất kia. Ánh mắt hai người trên không trung va chạm nhau một chút, tạo nên một trận cuồng phong.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