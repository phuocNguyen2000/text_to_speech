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Bị Triệu Vô Tà dùng chiến thuật vô sỉ tra tấn muốn điên cuồng va chạm lung tung ở trong huyệt động, nhất thời đá vụn bay loạn khắp nơi, những tảng đá màu đen kia nhìn qua cũng không quá cứng rắn. Bị Hắc Thủy Phốc va chạm, đá trên vách động sụp xuống không ít, ngay cả mái vòm dường như cũng lay động.</w:t>
      </w:r>
    </w:p>
    <w:p>
      <w:r>
        <w:t>Hắc Thủy Trĩ bị hòn đá rơi xuống nện vào trên người không hề có cảm giác, vẫn là đâm lung tung khắp nơi, thân thể khổng lồ ý đồ tới gần Triệu Vô Tà. Dường như muốn tìm cơ hội phun thêm một ngụm nọc độc màu đen nữa, Triệu Vô Tà này giống như con khỉ nhảy nhót trong huyệt động.</w:t>
      </w:r>
    </w:p>
    <w:p>
      <w:r>
        <w:t>Muốn Hắc Liên phải không? Đáng tiếc, thứ đã đến trong tay Triệu gia ngươi, trước nay không có khả năng lại giao ra. Ngươi ngủ yên đi.</w:t>
      </w:r>
    </w:p>
    <w:p>
      <w:r>
        <w:t>Triệu Vô Tà khôi phục tâm tình cao hứng, cũng mặc kệ Hắc Thủy Lăng nghe không nghe hiểu, cười tủm tỉm nói.</w:t>
      </w:r>
    </w:p>
    <w:p>
      <w:r>
        <w:t>Tê</w:t>
      </w:r>
    </w:p>
    <w:p>
      <w:r>
        <w:t>Lại là một tiếng kêu khó nghe, Triệu Vô Tà càng muốn chửi ầm lên, bỗng nhiên nhìn thấy một bãi lớn nọc độc màu đen phía trên sẽ rơi xuống, bị hù cho vội vàng kéo phiên diện của Hắc Giao tới, lại là một trận tiếng vang xuy xuy xuy xuy, ở trong ánh mắt cực kỳ đau lòng của Triệu Vô Tà, Hắc Hống lần nữa bị hung hăng tra tấn một lần nữa.</w:t>
      </w:r>
    </w:p>
    <w:p>
      <w:r>
        <w:t>Tê</w:t>
      </w:r>
    </w:p>
    <w:p>
      <w:r>
        <w:t>Còn chưa kịp thở dốc một hơi, liếc mắt nhìn thấy một vật màu đen lại muốn từ trên trời giáng xuống, vong hồn giận tím mặt. Vì mạng nhỏ suy nghĩ, Triệu Vô Tà vẫn đem Hắc Tiêu kéo tới, chặn đoàn hắc thủy kia lại.</w:t>
      </w:r>
    </w:p>
    <w:p>
      <w:r>
        <w:t>Ngay sau đó, liên tục ba lần, trong ánh mắt vô cùng đau lòng của Triệu Vô Tà. Hắc Hống bị độc dịch màu đen phun ra khắp nơi, phun nhiều như vậy, trong cơ thể Hắc Thủy Phối tựa hồ không còn tồn trữ nữa. Thân hình nhỏ đi một vòng so với trước đó, mùi hôi thối toàn thân cũng nhạt đi một chút.</w:t>
      </w:r>
    </w:p>
    <w:p>
      <w:r>
        <w:t>Mẹ nó, ta muốn lăng trì ngươi!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