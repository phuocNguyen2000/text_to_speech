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Vẫn là tiếng kêu của đàn tiên sa kia, bất quá lúc này trong tiếng kêu của chúng lại xen lẫn rất nhiều kinh hoảng.</w:t>
      </w:r>
    </w:p>
    <w:p>
      <w:r>
        <w:t>Bên trong biển cả vô cùng to lớn kia, có vài chục con Tiên Sa đang giãy giụa kịch liệt. Thân thể khổng lồ của bọn chúng đập đập nước biển, cũng phát ra âm thanh đinh tai nhức óc.</w:t>
      </w:r>
    </w:p>
    <w:p>
      <w:r>
        <w:t>Nhưng cũng vô dụng, trong tiếng cười lạnh của mấy trăm tri nhị lão ở Tụ Tiên đảo, cái bóng đen kịt vô cùng to lớn cuối cùng cũng hiện ra.</w:t>
      </w:r>
    </w:p>
    <w:p>
      <w:r>
        <w:t xml:space="preserve">Oanh </w:t>
      </w:r>
    </w:p>
    <w:p>
      <w:r>
        <w:t>Vô số nước biển nổ tung, hóa thành từng đạo kình lực vô cùng mạnh mẽ bắn ra bốn phía. Sau một lát, cột nước bắn thủng tảng đá bốn phía hải hạp. Thế nhưng còn chưa nghe rõ, liền bị một thanh âm khác thay thế.</w:t>
      </w:r>
    </w:p>
    <w:p>
      <w:r>
        <w:t>Ông ông</w:t>
      </w:r>
    </w:p>
    <w:p>
      <w:r>
        <w:t>Sóng âm im ắng, mắt thường có thể thấy được, từ dưới cái đầu khổng lồ của cự thú đột nhiên hiện thân kia từ từ phát ra. Quả thực là xuyên thấu tất cả, biển động khổng lồ vốn bị nó nhấc lên kia, lại bởi vì thanh âm này, bị xuyên thủng trăm ngàn lỗ, nháy mắt đã hóa thành từng giọt nước thật lớn rơi về trong nước biển.</w:t>
      </w:r>
    </w:p>
    <w:p>
      <w:r>
        <w:t>Thế nhưng động tĩnh cực lớn vẫn không hề lắng xuống, ngược lại còn bạo loạn hơn.</w:t>
      </w:r>
    </w:p>
    <w:p>
      <w:r>
        <w:t xml:space="preserve">Thình thịch thịch thịch </w:t>
      </w:r>
    </w:p>
    <w:p>
      <w:r>
        <w:t>Cự thú này hiện ra hình thể, vô số nước biển từ trên thân thể đen sì của nó lưu lại, rơi vào trong nước biển phát ra tiếng vang thật lớn. Thế nhưng tiếng vang chính là hai cái đầu chùy to lớn vô cùng của con súc sinh này, sau khi đi ra, hung hăng đâm vào hai bên bờ Hải Hạp, vô số hòn đá cực lớn bay tới., Âm thanh ầm ầm vang lên, nhưng thực sự làm người ta sợ hãi là bởi hai lần va chạm, vậy mà chỗ vực biển này lại biến mất. Tiên Sa hạp không ngờ lại biến mất một cách đơn giản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