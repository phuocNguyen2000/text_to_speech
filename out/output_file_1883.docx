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lôi bạo đánh thức mấy người Đại trưởng lão, lúc này bọn họ mới nhớ ra, bọn họ đang đối mặt với nhau, chính là biến thành một con tuyệt thế hung thú Thâm Uyên ma mị, không nói gì khác, chỉ riêng hàm răng trắng bóng của ma vật bỗng nhiên xuất hiện đã khiến cho trong lòng mọi người của Tụ Tiên đảo phát lạnh.</w:t>
      </w:r>
    </w:p>
    <w:p>
      <w:r>
        <w:t>Đại trưởng lão, đây.</w:t>
      </w:r>
    </w:p>
    <w:p>
      <w:r>
        <w:t>Tuy cuồng vọng, cũng có cái tiền vốn này. Nhưng đối mặt với con cự thú này, mấy vị trưởng lão Kết Đan kỳ của Tụ Tiên Đảo trong lòng cũng run rẩy, không ngờ đều mất đi dũng khí ra tay. Đại trưởng lão kia cũng thở dài thườn thượt, những người còn lại đều như thế, lão chẳng phải cũng vậy sao.</w:t>
      </w:r>
    </w:p>
    <w:p>
      <w:r>
        <w:t>Ai cũng nhìn ra được, trải qua một phen chân tay của Triệu Vô Tà, đầu Thâm Uyên Ma Kình này đã hoàn toàn thay đổi hình dáng. Chỉ là sát khí phát ra trên người đã đủ để đun sôi nước biển, đây quả thực là đáng sợ. Tụ Tiên đảo là môn phái ở trên biển, là đại trưởng lão. Hắn cũng đã gặp qua vài đầu Yêu thú Nguyên Anh cảnh, nhưng so sánh với Địa Hải Ma Tỏa lúc này thì yếu hơn một ít.</w:t>
      </w:r>
    </w:p>
    <w:p>
      <w:r>
        <w:t>Đại trưởng lão không dám nhìn về phía Triệu Vô Tà nữa, lúc này lão mới biết được Chu gia, Thần Tiêu Đạo Tông, Vong Tình Động Thiên rốt cuộc bị tên Triệu Vô Tà giày vò như thế nào. Thủ đoạn như vậy chỉ sợ ở Thiên Vân Đại Lục này cũng chỉ có mấy siêu cấp cường giả mới có. Chỉ là một thanh niên mà thôi, nhưng bọn họ đã sớm không phải là người của một thế giới rồi.</w:t>
      </w:r>
    </w:p>
    <w:p>
      <w:r>
        <w:t>Mặc dù hắn có tu vi Kết Đan Đại viên mãn, cũng là cường giả một chân bước vào cảnh giới Nguyên Anh, nhưng cùng Triệu Vô Tà. Cái phất tay kia có thể tạo ra một thủ đoạn mạnh mẽ của yêu thú Nguyên Anh kỳ, hắn bất quá chỉ là kẻ yếu mà thôi, ngay cả tư cách chém giết của Triệu Vô Tà cũng không có.</w:t>
      </w:r>
    </w:p>
    <w:p>
      <w:r>
        <w:t>Chỉ là buồn cười, lúc trước hắn còn muốn dùng uy danh của Tụ Tiên đảo hy vọng Triệu Vô Tà có thể bỏ qua cho mọi người. Có thể buông tha vị đảo chủ ăn chơi phế vật kia, hiện tại xem ra tất cả đều chỉ là trò cười mà thôi. Triệu Vô Tà là một tuyệt thế cường giả, đã đắc tội với hắn, muốn xử trí như thế nào cũng chỉ có thể nhìn vào tâm tình Triệu Vô Tà mà thôi.</w:t>
      </w:r>
    </w:p>
    <w:p>
      <w:r>
        <w:t>Trừ phi</w:t>
      </w:r>
    </w:p>
    <w:p>
      <w:r>
        <w:t>Trong đầu vừa mới xuất hiện một ý niệm, nhưng ngay lập tức bị hắn phủ quyết. Lúc trước hắn là Phi Kiếm Truyền Thư cho đảo chủ Tụ Tiên đảo, chắc hẳn lúc này đảo chủ cũng đang trên đường tới đây, nhưng đáng tiếc là trừ phi có người từ sâu bên trong Tụ Tiên đảo đi ra, nếu không đảo chủ đã đến đây rồi.</w:t>
      </w:r>
    </w:p>
    <w:p>
      <w:r>
        <w:t>Cũng không ngăn được Triệu Vô Tà, hắn ta muốn như thế nào, đó là như thế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