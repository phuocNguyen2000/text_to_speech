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Vốn cổ nhãn này cũng không quá quan trọng đối với Triệu Vô Tà, bởi vì thế giới này không có thiên phạt. Thế nhưng hôm nay, Triệu Vô Tà quyết định mở cổ nhãn.</w:t>
      </w:r>
    </w:p>
    <w:p>
      <w:r>
        <w:t>Hắn muốn nhìn xem, là nhân vật như thế nào phá hủy hồ lô này rồi bắt Tam Nương đi, nếu thật sự là cường giả cấp bậc Quỷ Vương thì Triệu Vô Tà cũng sẽ không bỏ qua cho hắn.</w:t>
      </w:r>
    </w:p>
    <w:p>
      <w:r>
        <w:t>Canh hai buổi tối còn có một chỗ nợ lớn hơn, điều tra thỉnh các vị tham dự một chút, ta muốn biết đáp án. Cám ơn.</w:t>
      </w:r>
    </w:p>
    <w:p/>
    <w:p>
      <w:r>
        <w:t>Chương thứ một trăm mười bốn mở cổ nhãn nhìn thấu ba giờ thì qua.</w:t>
      </w:r>
    </w:p>
    <w:p>
      <w:r>
        <w:t>Bên ngoài trấn Phú Cẩm, trên một đỉnh núi, lúc này đang có một bóng người ngồi xếp bằng.</w:t>
      </w:r>
    </w:p>
    <w:p>
      <w:r>
        <w:t>Giấu trong bóng tối trước bình minh, hai mắt nhắm nghiền, khí tức trên người mịt mờ. Bên cạnh hắn, một thanh trường kiếm phủ đầy huyết trùng cắm vào tảng đá. Tảng đá kia thoạt nhìn rất cứng rắn, nhưng dưới huyết hồng trường kiếm lại giống như đậu hũ, không tốn chút sức nào cắm vào.</w:t>
      </w:r>
    </w:p>
    <w:p>
      <w:r>
        <w:t>Mà ở bên kia, một lá cờ dài đón gió lay động đứng thẳng, cán cờ đen kịt. Mặt cờ xám xịt, bất quá trên mặt phiên, một đóa hoa sen màu đen cực lớn như ẩn như hiện. Bên cạnh hoa sen màu đen có ba đạo khí tức. Một đạo xích hồng, giống như một con rắn lửa đỏ; một đạo bích hắc, giống như một con cóc thừ, một đạo thâm tử, lại là một con chồn nhỏ mơ hồ.</w:t>
      </w:r>
    </w:p>
    <w:p>
      <w:r>
        <w:t>Nhân cổ kiếm Nhân Độc Cổ Phiên.</w:t>
      </w:r>
    </w:p>
    <w:p>
      <w:r>
        <w:t>Hai kiện cổ khí, ở trong cổ kinh là đỉnh giai cổ khí, Triệu Vô Tà ngay từ đầu đã luyện chế hai kiện này. Mặc dù uy lực so với cổ trùng vu sư trên đời luyện chế cách xa vạn dặm, nhưng hai kiện cổ khí này ẩn chứa uy năng gần như vô cùng, chỉ cần cho Triệu Vô Tà thời gian. Chung quy có một ngày, thế giới này chỉ sợ không ai là đối thủ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