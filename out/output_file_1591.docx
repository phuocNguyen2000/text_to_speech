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ở hoàng kim chi thành, ở Chu gia. Giết chóc tùy ý, luân phiên tính kế, quả thực là cứ như là biến cường giả nguyên anh thành quân cờ vậy. Muốn chơi ở nơi đó, quả thực là vô cùng kinh khủng. Loại thủ bút này hẳn chỉ có sư tôn Ma La Đế mới có tư cách như cường giả Ma La Đế, nhưng lúc này, không lâu trước đây còn là một con kiến bé con trúc cơ đã trưởng thành đến tình trạng này.</w:t>
      </w:r>
    </w:p>
    <w:p>
      <w:r>
        <w:t>Hắn muốn trở về Ma La động thiên, phải trong thời gian ngắn nhất thăng cấp tới Nguyên Anh kỳ, không thể đợi thêm trăm năm nữa. Hắn có một dự cảm, thanh niên đem nguyên anh cường giả trở thành quân cờ, nếu qua trăm năm nữa, chỉ sợ thiên hạ muôn dân đều trở thành quân cờ của hắn, tùy hắn điều khiển.</w:t>
      </w:r>
    </w:p>
    <w:p>
      <w:r>
        <w:t>Hơn nữa, trăm năm sau chính là kỳ hạn. Chuyến tu hành cuối cùng của Cấm Thần Uyên, đại lục Thiên Vân, chẳng qua là trường sinh tiêu dao mà thôi. Đáng tiếc, nếu không vào cảnh giới Hóa Thần, cũng sẽ có đại nạn, không thể trường sinh. Thiên Vân đại lục mỗi vạn năm, sẽ bởi vì vực sâu kia, nhấc lên gió tanh mưa máu khôn cùng.</w:t>
      </w:r>
    </w:p>
    <w:p>
      <w:r>
        <w:t>Nguyên nhân vì chuyện này, chẳng qua chỉ là chìa khóa tiến vào Cấm Thần Uyên, một trăm chìa khoá mộ mà thôi.</w:t>
      </w:r>
    </w:p>
    <w:p>
      <w:r>
        <w:t>Ngồi ở vị trí chủ nhân, khuôn mặt xinh đẹp đến cực điểm kia giống như đem toàn bộ vùng cực bắc băng hàn khí tức đều tăng ở phía trên, vô cùng băng hàn. Bất luận kẻ nào cũng không thể có một chút cảm tình dao động nào của tuyệt thế nữ tu đứng chung một chỗ, ngoại trừ đám sương mù trắng xoá kia ra.</w:t>
      </w:r>
    </w:p>
    <w:p>
      <w:r>
        <w:t>Không ngừng bị đông kết, lại không ngừng cuồn cuộn giải khai, sau đó tiếp tục bị đóng băng Mang hồng trần đi Tuyệt Tình Uyên, kỳ hạn mười năm. Không thành Nguyên Anh, liền chết ở nơi đó đi.</w:t>
      </w:r>
    </w:p>
    <w:p>
      <w:r>
        <w:t>Giống như núi băng vạn năm xuất hiện trong đại điện, vậy mà trong đại điện không hề tồn tại chút nhiệt độ nào. Đám sương mù trắng xóa trong nháy mắt đã bị đông cứng, bất quá ngay sau đó lại bắt đầu quay cuồng. Chỉ là lúc sương mù bắt đầu quay cuồng, nữ tu tuyệt thế kia đã không thấy đâu nữa.</w:t>
      </w:r>
    </w:p>
    <w:p>
      <w:r>
        <w:t>Ai</w:t>
      </w:r>
    </w:p>
    <w:p>
      <w:r>
        <w:t>Giống như năm đó ở Thâm Uyên Tuyệt Tình, người có giọng nói mịt mờ kia lại ném Triệu Vô Tà vào trong tuyệt tình thâm uyên, lúc này nghe thấy cũng không có gì khác biệt, Vong Tình Động Thiên chưa chắc đã là nơi vong tình.</w:t>
      </w:r>
    </w:p>
    <w:p>
      <w:r>
        <w:t>Có lẽ, sắp được giải thoát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