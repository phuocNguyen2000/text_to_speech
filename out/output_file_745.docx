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Cạc cạc khặc</w:t>
      </w:r>
    </w:p>
    <w:p>
      <w:r>
        <w:t>Tiếng cười khó nghe khiến Triệu Vô Tà chậm rãi nhíu mày. Ngay sau đó xuất hiện trước mặt hắn ta chính là Song Vĩ Hạt Sư mà hắn ta đã gặp qua. Hai cái đuôi khiến người ta sinh lòng ớn lạnh va chạm vào nhau, thỉnh thoảng lại hiện lên quang mang u lam.</w:t>
      </w:r>
    </w:p>
    <w:p>
      <w:r>
        <w:t>Ong ong ong.</w:t>
      </w:r>
    </w:p>
    <w:p>
      <w:r>
        <w:t>Thanh âm quen thuộc vang lên, Triệu Vô Tà kinh ngạc kêu lên một tiếng, quay đầu nhìn lại. Hắn lập tức nhìn thấy phía xa có một đám mây đen bay tới, rất nhiều mẫu, không biết trong đó cất giấu bao nhiêu thứ. Nhìn kỹ lại, dù là Triệu Hạnh Tà tâm trí kiên định cũng bị dọa cho nhảy dựng lên. Trong đám mây đen kia, tất cả đều là những con muỗi đen lớn cỡ nắm tay.</w:t>
      </w:r>
    </w:p>
    <w:p>
      <w:r>
        <w:t>Mỗi một con muỗi đen đều có kích thước lớn như vậy, toàn thân hắc quang, một đôi mắt không chút tình cảm, chớp động ánh sáng khát máu. Rõ ràng là con muỗi đen khát máu, con nào con nấy đều vô cùng cường đại, khát máu, muỗi đen. Triệu Vô Tà chỉ tùy tiện liếc mắt một cái, trong đám mây đen kia liền có mấy ngàn con, con số chân thật có lẽ có hơn vạn con.</w:t>
      </w:r>
    </w:p>
    <w:p>
      <w:r>
        <w:t>Chuyện tiếp theo khiến Triệu Vô Tà càng thêm kinh ngạc chính là mây đen bỗng nhiên tản ra, bên trong lộ ra một con muỗi đen khát máu cực kỳ sắc bén, ánh mắt của Triệu Vô Tà có chút đau đớn.</w:t>
      </w:r>
    </w:p>
    <w:p>
      <w:r>
        <w:t>Nhờ có bạn tri kỉ mà ban thưởng.</w:t>
      </w:r>
    </w:p>
    <w:p/>
    <w:p>
      <w:r>
        <w:t>Đệ nhất Bách Thập Nhị Chương, mười vạn đệ tử núi lớn mười vạn ong sát ma châm mười tám muỗi.</w:t>
      </w:r>
    </w:p>
    <w:p>
      <w:r>
        <w:t>Hai thân hình như con nghé con, toàn thân hiện ra hắc mễ, bụng đói Bọn họ đã mọc đầy các khớp nối của nó. Con muỗi đen khát máu này đã sống gần ngàn năm, mở ra linh trí, ánh mắt bên trong đôi mắt bắn ra kia giống như một thanh tiểu đao. Hung hăng móc ở trên người Triệu Vô Tà, cùng con mắt đối diện của nó lập tức đau xót, sau đó kinh hãi dời ánh mắt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