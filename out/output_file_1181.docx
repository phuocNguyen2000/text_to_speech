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Kình khí tứ tán, hai người va chạm giống như là tín hiệu, dòng lũ yêu thú kia rốt cục đánh tới bên trong Quy Long tông. Mười vạn yêu thú giống như trong nháy mắt thoát ly lồng giam dã thú, mở ra răng nanh cắn xé hết thảy sinh linh trước mắt.</w:t>
      </w:r>
    </w:p>
    <w:p>
      <w:r>
        <w:t>Hỗn chiến quy long tông, sơn môn biến thành chiến trường, giữa tu sĩ nhân loại và yêu thú bắt đầu chém giết hỗn chiến. Bất quá hỗn chiến chỉ duy trì trong chốc lát mà thôi, đợi sau khi mười vạn yêu thú kia toàn bộ tiến vào Quy Long tông, trên chiến trường hoàn toàn biến thành tàn sát.</w:t>
      </w:r>
    </w:p>
    <w:p>
      <w:r>
        <w:t>A</w:t>
      </w:r>
    </w:p>
    <w:p>
      <w:r>
        <w:t>Một đệ tử có tu vi thấp bỗng nhiên kêu thảm thiết, một con Ban Lan Cự Hổ tỏa ánh sáng tím gắt gao đè hắn xuống mặt đất. Trong mắt thú không có chút thương hại nào, cúi đầu với tốc độ nhanh như chớp, sau đó đột nhiên hất đầu.</w:t>
      </w:r>
    </w:p>
    <w:p>
      <w:r>
        <w:t>Tê</w:t>
      </w:r>
    </w:p>
    <w:p>
      <w:r>
        <w:t>Một cánh tay từ trên người đệ tử đã chết bị giật xuống, bị Ban Lan Cự Hổ cắn trong miệng, không ngờ lại cắn xé khắp nơi trong chiến trường. Cảnh tượng này khiến những đệ tử vẫn còn đang kiên trì nhìn thấy tim mật đều vỡ vụn, cũng có một số đệ tử lửa giận tăng vọt, hận ý tăng vọt. Hận không thể chính mình hóa thành cự thú, nuốt con Ban Lan Cự Hổ kia vào trong miệng.</w:t>
      </w:r>
    </w:p>
    <w:p>
      <w:r>
        <w:t>Có mở đầu, phía sau sẽ đơn giản hơn nhiều. Mười vạn yêu thú đều là thế lực tinh nhuệ của những thế lực yêu thú trong mười vạn đại sơn. Quy Long Tông Yến Nhiên cũng coi như là môn phái lớn, nhưng thực lực nhiều lắm cũng chỉ ngang hàng với một hai thế lực yêu thú mà thôi. Hôm nay đối mặt với mười vạn con yêu thú hung thần ác sát, căn bản ngay cả chút năng lực phản kháng cũng không có.</w:t>
      </w:r>
    </w:p>
    <w:p>
      <w:r>
        <w:t>Một mặt đồ sát bắt đầu, Quy Long tông hoàn toàn bị bao phủ trong dòng lũ yêu thú, không ngừng có thể nghe được thanh âm kêu thảm thiết của những đệ tử kia truyền đến.</w:t>
      </w:r>
    </w:p>
    <w:p>
      <w:r>
        <w:t>Sở dĩ tạo thành tất cả những chuyện này chính là Triệu Vô Tà. Nếu không phải hắn âm thầm giấu Thực Kim chung dưới Quy Long Đài, tại thời khắc mấu chốt làm khó dễ thì Quy Long Đài đã bị phá huỷ, Quy Long đại trận mất đi, Quy Long tông cùng một con rùa đen đã mất đi mai rùa thì đối mặt với mười vạn yêu thú mắt đỏ, một chút phản kháng cũng không có.</w:t>
      </w:r>
    </w:p>
    <w:p>
      <w:r>
        <w:t>Có điều lúc này tình cảnh đầu sỏ gây chuyện dường như cũng không tốt lắm.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