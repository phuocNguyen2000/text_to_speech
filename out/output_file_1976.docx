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không có bản lĩnh như Đổng Vưu Ma Tôn, lần này hắn chỉ cần luyện chế phôi thai trên bàn, nhưng cũng bởi vì như vậy mà Triệu Vô Tà luyện hóa thi hài Viễn Cổ Trọng Sát Thú vào trong cơ thể mới dám làm như thế, một thân Sát Cốt đó chính là chỗ dựa của hắn, cũng chỉ cần một thân Sát Cốt này mới có thể chịu đựng được lực lượng tinh thần kia.</w:t>
      </w:r>
    </w:p>
    <w:p>
      <w:r>
        <w:t>Luyện chế phôi thai. Ba ngôi sao đủ dùng.</w:t>
      </w:r>
    </w:p>
    <w:p>
      <w:r>
        <w:t>Lúc này vừa lúc là buổi tối, bầu trời đầy sao, giống như hằng hà sa số. Một đôi mắt thường căn bản không thấy rõ có bao nhiêu, kỳ thật chính là thần niệm quét qua, cũng đếm không xuể. Nhưng lúc này cái tên Triệu Vô Tà này muốn làm chính là thi triển thần thông, muốn mấy ngôi sao đầy trời rớt xuống.</w:t>
      </w:r>
    </w:p>
    <w:p>
      <w:r>
        <w:t>Vù vù.</w:t>
      </w:r>
    </w:p>
    <w:p>
      <w:r>
        <w:t>Vạn Độc Bát Phiên mở ra lá cờ cực lớn. Cũng không phải bảo hộ Triệu Vô Tà mà là bao phủ Tam Nương lại. Dường như đầu Thâm Uyên Ma Hài kia cũng biết lúc này có đại sự phát sinh, súc sinh này đã sớm chui xuống đáy biển kia, trong nháy mắt đã không thấy bóng dáng.</w:t>
      </w:r>
    </w:p>
    <w:p>
      <w:r>
        <w:t>Triệu Vô Tà chậm rãi thở ra một ngụm trọc khí, lấy ra một loại vật đã sớm chuẩn bị từ trước.</w:t>
      </w:r>
    </w:p>
    <w:p/>
    <w:p>
      <w:r>
        <w:t>Chương ba mươi sáu, sao rơi xuống.</w:t>
      </w:r>
    </w:p>
    <w:p>
      <w:r>
        <w:t>Lúc này trong tay Triệu Vô Tà xuất hiện một khối đá toàn thân đều là màu trắng bạc, cực kỳ bình thường. Khối đá này không thua kém gì khối sắt từ Ngoại Tinh kia. Bởi vì khối đá trong tay Triệu Vô Tà chính là linh thạch do sức mạnh của đại địa nguyên từ ngưng kết ra. Giống như một khối Tinh Thần Thiết trong ngôi sao ngoài hành tinh ngày hôm đó, không phải do cơ duyên mà có, cũng không chiếm được.</w:t>
      </w:r>
    </w:p>
    <w:p>
      <w:r>
        <w:t>Trong tay Triệu Vô Tà có một tảng đá, lần trước hắn ta dùng máu dơ bẩn của máu huyết dơ bẩn của Địa Nguyên Từ chi lực trong huyết trì để lấy được, lực lượng nguyên từ khổng lồ như vậy đến cuối cùng mới chỉ ngưng kết được một khối đá nhỏ như vậy, có thể thấy Nguyên Từ thạch khó như thế nào. So sánh với khối Tinh Thần Thiết kia không kém bao nhiêu.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