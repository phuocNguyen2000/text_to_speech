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Thằng nhãi này bảo vệ được tính mạng nhưng một chút giác ngộ cũng không có. Bất quá một lát sau, sau khi hắn cảm ứng được thân thể mình biến hóa, trên mặt liền hiện ra ý cười. Mặc dù toàn thân phủ tạng huyết nhục, tứ chi toàn bộ là chết. Cũng chỉ còn lại một tia sinh cơ ở chỗ sâu nhất trong thân thể, những nơi khác đều tràn ngập vạn tà cổ khí, một chút sinh cơ cũng không còn.</w:t>
      </w:r>
    </w:p>
    <w:p>
      <w:r>
        <w:t>Trúc Cơ, đây là do Vạn Tà Cổ Thể Trúc Cơ tạo thành. Đợi đến lúc Vạn Tà Cổ Thể đại thành, sinh cơ trong cơ thể sẽ sinh ra, trở về bản nguyên. Cho dù không thể thành tựu Thiên Ma, đến lúc đó Triệu Vô Tà cũng là sinh linh cường đại nhất trong thiên địa. Mặc dù còn chưa đủ để nghịch thiên mà làm, bất quá chí ít cũng có thật lớn tiền vốn.</w:t>
      </w:r>
    </w:p>
    <w:p>
      <w:r>
        <w:t>Giống như Xi Vưu Ma Tôn năm đó, thần phật phật tiên yêu đều không phải đối thủ, nếu không phải cuối cùng thiên đạo ra tay tính kế, Xi Vưu Ma Tôn nhất định có thể luyện chế đài cổ thành công, thành tựu vô thượng thiên ma.</w:t>
      </w:r>
    </w:p>
    <w:p>
      <w:r>
        <w:t>Vừa nghĩ tới cảnh giới chỉ ở trong truyền thuyết, ngay ở trước mắt, tuy lấy tâm tính cứng cỏi vô cùng của Triệu Vô Tà, nhưng vẻ hưng phấn cuồng nhiệt trên mặt cũng không che dấu được, hoàn toàn hiển lộ ở trên đó.</w:t>
      </w:r>
    </w:p>
    <w:p>
      <w:r>
        <w:t>Ông ông Phốc phốc xèo xèo</w:t>
      </w:r>
    </w:p>
    <w:p>
      <w:r>
        <w:t>Đang lúc trong lòng Triệu Vô Tà đang quay cuồng, bỗng nhiên từ bốn phương tám hướng truyền đến vô số âm thanh tập chung, nghe rất đáng ghét. Quay đầu, chợt thấy vô số đồ vật từ dưới cát chui ra, chậm rãi vây quanh Triệu Vô Tà.</w:t>
      </w:r>
    </w:p>
    <w:p>
      <w:r>
        <w:t>Con bọ cạp to bằng cái đầu, con chuột to như tấm ván cửa, cự mãng tráng kiện như cây, rất khó tưởng tượng từ phía dưới những hạt cát kia chui ra nhiều thứ như vậy. Trong khoảnh khắc đã lấp đầy tầm mắt và của Triệu Vô Tà, còn không ngừng có độc vật từ phía dưới hạt cát đi ra, không có ngoại lệ, tất cả đều vây quanh Triệu Vô Tà.</w:t>
      </w:r>
    </w:p>
    <w:p>
      <w:r>
        <w:t>Hải dương độc, đập vào mắt, ngoại trừ độc vật còn lại cái gì cũng không thấy, một khe hở cũng không có, thậm chí ngay cả hạt cát cũng không nhìn thấy. Nơi này nào phải sa mạc, quả thực chính là hang động độc. Trên bầu trời, không ngừng có từng tia khí ngũ sắc sặc sỡ hạ xuống, dung nhập vào trong thủy triều độc vật.</w:t>
      </w:r>
    </w:p>
    <w:p>
      <w:r>
        <w:t>Nơi này tựa hồ ngay cả Thái Dương cũng mang theo kịch độc, một tu sĩ tầm thường nếu ở chỗ này, không cần độc vật công kích. Chỉ cần dính vào một tia khí độc sặc sỡ này, hoặc là bị Thái Dương Dương Độc chiếu rọi một hồi, cũng chỉ có kết cục là mất mạng. Huống chi lúc này, bị độc vật giống như Quá Giang chi thủy bao vây.</w:t>
      </w:r>
    </w:p>
    <w:p>
      <w:r>
        <w:t>Đổi lại bất kỳ một tu sĩ nào khác bị những độc vật này bao vây, ngay cả hài cốt cũng không còn, toàn bộ sẽ bị những độc vật vô cùng vô tận này thôn phệ sạch sẽ.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