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huyết quang, khuôn mặt của nhân trùng này lại biến ảo thành lão giả mặc hắc bào, vô cùng già nua. Cùng với nhân trùng khác giống như chén máu, khuôn mặt của nhân trùng này đồng dạng cũng thống khổ vô cùng, giống hệt vẻ mặt trước khi chết của lão giả kia.</w:t>
      </w:r>
    </w:p>
    <w:p>
      <w:r>
        <w:t>Tê</w:t>
      </w:r>
    </w:p>
    <w:p>
      <w:r>
        <w:t>Triệu Vô Tà mang theo ý cười quỷ dị buông Huyết trùng ra, mặc cho nó tản ra quang mang trên không trung, sau đó quay mặt về phía đám người Quy Long tông.</w:t>
      </w:r>
    </w:p>
    <w:p>
      <w:r>
        <w:t>Vù vù.</w:t>
      </w:r>
    </w:p>
    <w:p>
      <w:r>
        <w:t>Thiếu niên áo vàng nhẹ nhàng thở ra một hơi, âm thầm liếc Triệu Vô Tà một cái, trong lòng âm thầm kinh hãi. Vừa rồi nó nhớ lại chính là tràng cảnh ở Quy Long tông, cho dù cho hiện tại, thiếu niên áo vàng vẫn đối với Triệu Vô Tà vô cùng kiêng kị.</w:t>
      </w:r>
    </w:p>
    <w:p>
      <w:r>
        <w:t>Nó tự hỏi, nếu như đối mặt Triệu Vô Tà, Đối mặt huyết trùng vô cùng quỷ dị kia, chỉ sợ kết cục cũng sẽ giống như lão giả áo đen. Cho nên hiện tại, thiếu niên áo vàng đã đem Triệu Vô Tà liệt vào đối tượng ngoài cường giả Nguyên Anh kỳ là tốt nhất. Bất quá thủ lĩnh thiếu niên áo vàng là hoàng sa mãng này không biết. Kỳ thật Triệu Vô Tà không có thực lực mạnh mẽ như vậy, có thể giết lão giả áo đen Triệu Vô Tà chính là phí hết tâm tư.</w:t>
      </w:r>
    </w:p>
    <w:p>
      <w:r>
        <w:t>Tính toán mọi lần thì thôi, nhưng cuối cùng để diệt sát lão giả mặc hắc bào., Triệu Vô Tà lại trả giá bằng một cái chén của con người. Tuy cuối cùng còn thu hồi được một con Nhân trùng kinh khủng hơn nữa, nhưng chén Nhân Trùng bị bóp nát cũng giống với con côn trùng ban đầu. Thật là không thể nào luyện trở về được nữa. Lúc này Triệu Vô Tà nhìn thoáng qua con Nhân Trùng dưới chân đang giẫm lên chén kiếm, trong mắt xuất hiện vẻ tiếc hận. Nhưng dường như lại nhớ ra điều gì đó, trong ánh mắt tràn đầy vẻ hưng phấn cuồng nhiệt.</w:t>
      </w:r>
    </w:p>
    <w:p>
      <w:r>
        <w:t>Ngày trăm chung luyện thành công</w:t>
      </w:r>
    </w:p>
    <w:p>
      <w:r>
        <w:t>Lời nói, đừng có vội 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