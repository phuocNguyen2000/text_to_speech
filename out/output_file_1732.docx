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Điện chủ, trưởng lão, lúc trước luyện phiên bị hai con súc sinh không biết sống chết làm bị thương, bây giờ còn áp chế thương thế, lại là muốn chữa thương. Đợi thương thế lành lại, Vô Tà sẽ tự mình đi Thiên Lang điện, tụ họp với hai con kia.</w:t>
      </w:r>
    </w:p>
    <w:p>
      <w:r>
        <w:t>Triệu Vô Tà còn chưa nói xong, Thanh Kỳ và Thiên Lang điện chủ đã biết ý tiễn khách trong lời nói của hắn. Hai người đều cười, cũng không có vẻ không vui. Với nhãn lực của bọn họ, tự nhiên có thể thấy Triệu Vô Tà lúc này quả thật đã bị thương, mà thương thế cũng không nhẹ. Là lấy cũng không nói gì mà xoay người muốn cáo từ rời đi.</w:t>
      </w:r>
    </w:p>
    <w:p>
      <w:r>
        <w:t xml:space="preserve">Đi </w:t>
      </w:r>
    </w:p>
    <w:p>
      <w:r>
        <w:t>Quả thật là nói đến là đến, nói đi là đi, hai vị đại nhân này đều không nói một câu, trực tiếp cùng Chấp pháp trưởng lão kia hóa thành độn quang, đi tới Thiên Lang điện. Cũng không cần nói nhiều, lúc trước chỉ cần hai ba câu, những lời cần nói đều đã nói xong. Đều là tuyệt thế cường giả, ngầm hiểu không nói liền đi, nhiều nói vô ích.</w:t>
      </w:r>
    </w:p>
    <w:p>
      <w:r>
        <w:t>Ba người vừa đi, những yêu thú ở đây còn chưa kịp phản ứng, đã thấy Triệu Vô Tà trên mặt lộ ra thần sắc cười tủm tỉm, không mang theo một tia cảm tình, vang lên giữa không trung.</w:t>
      </w:r>
    </w:p>
    <w:p>
      <w:r>
        <w:t>Các vị, đã coi trọng bảo phiến của Vô tà a</w:t>
      </w:r>
    </w:p>
    <w:p>
      <w:r>
        <w:t>Lời này vừa nói ra, lại phối hợp với bộ dáng cười tủm tỉm của Triệu Vô Tà, quả thực làm cho đám yêu thú này thiếu chút nữa hồn phi phách tán. Bất quá đại hán áo tím và thiếu niên áo vàng ngược lại không có sợ hãi, bởi vì lúc Triệu Vô Tà nói chuyện, ánh mắt nhìn bọn chúng nhu hòa hơn rất nhiều. Hắn ngược lại đã nhìn thấu triệt, cũng biết hai người căn bản không có tâm tư đó.</w:t>
      </w:r>
    </w:p>
    <w:p>
      <w:r>
        <w:t>Nhưng hai người vẫn là hóa thành độn quang rời đi, trong lòng chúng nó cũng phức tạp vô cùng, lúc trước Triệu Vô Tà cùng chúng nó cùng nhau tiêu diệt Quy Long tông. Tu vi còn chưa tới mức khủng bố như vậy, nhưng bây giờ, lại hoàn toàn không cùng một đẳng cấp. Trong lòng tự nhiên là có mất mát, thấy Triệu Vô Tà không có ý làm khó chúng nó, liền lập tức rời đi.</w:t>
      </w:r>
    </w:p>
    <w:p>
      <w:r>
        <w:t>Cút</w:t>
      </w:r>
    </w:p>
    <w:p>
      <w:r>
        <w:t>Sau khi khóe miệng Triệu Vô Tà phun ra chữ này, những con yêu thú trên không trung kia chẳng những không chút giận dữ mà còn như được đại xá. Chúng đều hóa thành độn quang, trong khoảnh khắc đã biến thành tinh quang, sợ đi chậm một bước, sẽ bị Triệu Vô Tà bắt lấy, rơi vào kết cục thê thảm.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