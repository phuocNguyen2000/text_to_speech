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trong bùn đất phía dưới tuôn ra một luồng sức mạnh, không ngờ lại đánh bật thần niệm của Triệu Vô Tà ra. Bùn đất nơi đây không biết chôn vùi bao lâu, chưa từng lật lại, ở trong đó tự nhiên sinh ra không biết bao nhiêu lực lượng kỳ dị. Khí dơ bẩn lại càng kinh người, thần niệm Triệu Vô Tà bị bắn văng ra cũng là bình thường.</w:t>
      </w:r>
    </w:p>
    <w:p>
      <w:r>
        <w:t xml:space="preserve">Hừ </w:t>
      </w:r>
    </w:p>
    <w:p>
      <w:r>
        <w:t>Thần niệm bị đánh văng ra, Triệu Vô Tà hừ lạnh một tiếng. Theo tâm niệm vừa động, trên ly phiên lập tức tuôn ra một luồng sáng chói mắt, bọc thần niệm của Triệu Vô Tà vào bên trong. Sau đó đột nhiên xông vào trong bùn đất bên dưới., Khi đoàn quang mang màu xám tiếp cận, trong nước bùn vẫn tuôn ra một cỗ lực lượng. Tựa hồ cũng muốn bắn ra quang mang kia, đoàn quang mang từ trong Tiếu Phiên lập tức bùng lên, sau đó bám chặt lấy cỗ lực lượng kia. Bắt đầu chậm rãi thôn phệ nguồn lực lượng kia., Cuối cùng vậy mà lại hóa thành một cỗ lực lượng mang theo thần niệm của Triệu Vô Tà xông vào trong bùn đất. Triệu Vô Tà chỉ cảm thấy áp lực toàn thân được thả lỏng, hai mắt biến đổi, thần niệm lập tức tiến vào một thế giới xa lạ. Chung quanh đều là bùn đất, chen chúc nhau đổ rầm xuống., Lăn lộn, phun trào, lực lượng khổng lồ ẩn chứa trong đó. Đừng xem những bùn đất này như xốp xốp dinh dính không có nguy hiểm, Triệu Vô Tri không biết, coi như một con kết đan yêu thú mạnh mẽ.</w:t>
      </w:r>
    </w:p>
    <w:p>
      <w:r>
        <w:t>Tiến vào trong bùn đất này, cũng sẽ bị như nghiền nát hạt đậu bị mài thành bụi phấn, chôn vùi ở trong bùn. Kinh khủng nhất còn là khí độc dơ bẩn trong nước bùn, thi thể súc vật nhân loại sau khi hư thối sinh ra thi khí đều có thể trí mạng, huống chi những bùn đất này.</w:t>
      </w:r>
    </w:p>
    <w:p>
      <w:r>
        <w:t>Ao đen chín vạn dặm, cũng không biết tồn tại bao lâu, bùn nhão nhất phía dưới cùng này tự nhiên chôn ở nơi này. Quả thực là thối rữa không thể thối rữa nữa, bên trong sản sinh khí độc ô uế so với lực lượng do nước bùn đè ép sản sinh ra còn khủng bố hơn gấp trăm ngàn lần. Cho dù độc khí trong cơ thể độc chiêu tử huyết độc chiêu, so với độc khí dơ bẩn này, cũng là Tiểu Vu kiến Đại Vu.</w:t>
      </w:r>
    </w:p>
    <w:p>
      <w:r>
        <w:t>Khí Uế trong lòng đất kinh khủng nhất không thể dùng từ độc để hình dung, chỉ cần một đám uế khí nơi này xuất hiện là có thể khiến tất cả sinh linh trong vòng trăm dặm đều chết hết, thật sự là chỗ tử tuyệt, uế khí. Tất nhiên là tử địa, một chút nghi vấn cũng không có, nếu toàn bộ uế khí tầng thấp nhất trong chín vạn dặm trong đầm đen đều bộc phát ra hết.</w:t>
      </w:r>
    </w:p>
    <w:p>
      <w:r>
        <w:t>Chỉ sợ toàn bộ mười vạn đại sơn, một nửa địa vực sẽ bị uế khí bao phủ, đến lúc đó không biết có bao nhiêu sinh linh muốn chết. Nhưng đây là chuyện không thể xảy ra, bởi vì phía dưới hắc đầm này có đại địa từ lực tồn tại, uế khí bị đại địa từ lực áp chế ở trong phạm vi đầm lầy.</w:t>
      </w:r>
    </w:p>
    <w:p>
      <w:r>
        <w:t>Mà những độc trùng độc thú sinh ra trong đầm lầy cũng đã thích ứng với đại địa từ lực ở nơi này. Một khi ra khỏi đầm lầy liền cảm giác không thích ứng. Đây cũng là lý do vì sao đầm lầy chín vạn dặm lại có rất nhiều thứ làm cho yêu thú độc trùng thèm nhỏ dãi, nhưng vẫn không có thế lực nào có thể nhúng chàm, cũng là nguyên nhân yêu thú trong đầm lầy không lộ ra phạm vi đầm lầy.</w:t>
      </w:r>
    </w:p>
    <w:p>
      <w:r>
        <w:t>Thần niệm chìm chìm trong bùn đất, bảo hộ đoàn quang mang từ trong cốc phiên phát ra, thần niệm của Triệu Vô Tà cũng không bị những uế khí kia thôn phệ đồng hóa. Dù vậy, Triệu Vô Tà cũng không bị.</w:t>
      </w:r>
    </w:p>
    <w:p>
      <w:r>
        <w:t>Thần niệm của hắn trong đống bùn nhão, giống như một chiếc thuyền con giữa biển rộng mênh mông. Đối mặt với cuồng phong sóng biển, tùy thời đều có thể lật úp. Thần niệm đi theo, đoàn hào quang kia dần dần trở nên mỏng manh, thế nhưng Triệu Vô Tà vẫn chưa tìm được thứ mình muốn.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