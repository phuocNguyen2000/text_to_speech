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cả một cường giả Nguyên Anh cũng không có, vậy mà còn có thể liên hợp chiếm cứ một vùng phúc địa linh khí dồi dào, ngay cả lúc trước Triệu Vô Tà đến đây cũng không dám tin tưởng. Chẳng qua cũng vừa hợp ý của hắn ta, hắn ta không trở lại mười vạn đại sơn, chính là vì một việc.</w:t>
      </w:r>
    </w:p>
    <w:p>
      <w:r>
        <w:t>Đó là luyện chế một chung, lúc trước hắn ở phụ cận đầm lầy đen chín vạn dặm làm chim sẻ một lần. Lão giả mày kiếm của Thần Tiêu Đạo Tông kia phục sát hộ pháp sói xám của Thiên Lang điện, nhưng cuối cùng kiếm tiện nghi lại là tên Triệu Vô Tà kia. Hắn đạt được nhẫn trữ vật mà hộ pháp sói xám đoạt được từ Hoàng Vân Môn, bên trong xem xét không chỉ có ở lúc này, mà ngay cả việc đoạt mất chìa khóa mà các đệ tử thế lực lớn cũng muốn.</w:t>
      </w:r>
    </w:p>
    <w:p>
      <w:r>
        <w:t>Còn có một vật, đối với Triệu Vô Tà mà nói, hấp dẫn chính là so với phần mộ thược lúc đó còn lớn hơn không biết bao nhiêu lần. Ngọc trùng chính là vật này, thời điểm đạt được nhẫn trữ vật, Triệu Vô Tà từ bên trong tìm ra một phiến ngọc thạch. Ở trên bề mặt trải rộng dày đặc ngọc trùng, nhận được trân bảo hiếm thấy này.</w:t>
      </w:r>
    </w:p>
    <w:p>
      <w:r>
        <w:t>Triệu Vô Tà đang rất tức muốn luyện chế ngọc trùng thành ngọc chung, chỉ cần có một thành thì Triệu Vô Tà không thể đi tới bất cứ nơi nào trong thiên địa. Bất kỳ cấm chế gì ở trước mặt ngọc trùng đều giống nhau như đúc. Ngay cả lúc trước thiếu chút nữa lấy được Triệu Vô Tà Mệnh, tuyệt tình Thâm Uyên bên trong Vong Tình động thiên đối với Triệu Vô Tà mà nói chỉ sợ cũng không coi vào đâu cả.</w:t>
      </w:r>
    </w:p>
    <w:p>
      <w:r>
        <w:t>Bất quá lúc trước hắn tiến vào đầm đen chín vạn dặm, bị rất nhiều chuyện làm chậm trễ, không có luyện chế ngọc trùng chung. Mặc dù hắn đã bày ra ngàn dặm chung trì, nhưng mà ngọc trùng chung muốn luyện chế, lại không đơn giản như vậy, cho nên hiện tại, hắn thành tựu Nguyên Anh, cũng không trở về mười vạn đại sơn kia, mà là đến nơi này.</w:t>
      </w:r>
    </w:p>
    <w:p>
      <w:r>
        <w:t>Hiện tại, hắn muốn luyện chế ngọc trùng chung kia. Ngọc chung cùng têu trùng khác không quá giống nhau, không phải cần sát khí, âm khí các loại. Mà là linh khí kỳ lạ trong ngọc thạch, thiên địa linh khí bị ngọc thạch hấp thu vào trong đó, vô tận tuế nguyệt bên trong liền trở nên tinh thuần kỳ lạ đến cực điểm.</w:t>
      </w:r>
    </w:p>
    <w:p>
      <w:r>
        <w:t>Đối với ngọc trùng mà nói, linh khí trong ngọc thạch mới là thứ hấp dẫn không thể kháng cự. Về phần cái khác, đều là trấu hư mà thôi. Khi Triệu Vô Tà đạt được miếng ngọc, cũng đã nhìn ra miếng ngọc đã không còn bao nhiêu linh khí, có thể nói ngay cả một cái ngọc trùng cũng không đủ nhét kẽ răng.</w:t>
      </w:r>
    </w:p>
    <w:p>
      <w:r>
        <w:t>Triệu Vô Tà muốn luyện chế ngọc trùng cần lượng lớn ngọc thạch, cần linh khí bên trong ngọc thạch. Khi đám ngọc trùng kia nở ra, sau đó lại để cho chúng thôn phệ lẫn nhau, cuối cùng chỉ còn con ngọc trùng sống sót cuối cùng. Đó là chén ngọc trùng, sau khi ngọc trùng thành chung, bất luận là cấm chế gì. Bất kể là tiên thiên hay hậu thiên, thiên địa tự nhiên sinh ra hay là do con người bày ra đều yếu ớt như giấy.</w:t>
      </w:r>
    </w:p>
    <w:p>
      <w:r>
        <w:t>Đến lúc đó, Triệu Vô Tà luyện chén ngọc trùng kia vào người mình, thành tựu phá cấm pháp thể. Những thủ đoạn này nói thì đơn giản, nhưng muốn làm được cũng không biết là khó khăn cỡ nào. Đầu tiên là một lượng lớn ngọc thạch, ngọc trùng muốn ấp trứng cần có ngọc thạch. Quả thực là một con số trên trời, tai nghe cũng phải nói là mười đại môn phái của Tiên đạo.</w:t>
      </w:r>
    </w:p>
    <w:p>
      <w:r>
        <w:t>Cũng chưa chắc đã có thể lấy ra được, trừ phi dốc hết tất cả, có lẽ còn có thể lấy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