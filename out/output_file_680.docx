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Đội ngũ. Độc trùng cùng nhân loại giống nhau, cũng có thể tiến giai. Bất quá đại bộ phận độc trùng đến chết cũng chỉ có thể như vậy. Muốn trở thành tồn tại cao giai, khó như lên trời. Có lẽ có thể gặp cơ duyên như vậy, nhưng bước ra bước kia, lại là rất ít ỏi không có mấy.</w:t>
      </w:r>
    </w:p>
    <w:p>
      <w:r>
        <w:t>Có lẽ vậy</w:t>
      </w:r>
    </w:p>
    <w:p>
      <w:r>
        <w:t>Ngón tay Triệu Vô Tà nhẹ nhàng chạm vào khối băng thật lớn, nhất thời một cỗ hàn khí lạnh thấu xương từ khối băng phía trên truyền đến đầu ngón tay, sau đó trực tiếp hướng về phía trái tim Triệu Vô Tà. Triệu Vô Tà lập tức như bị điện giật rút về ngón tay, đồng thời ma nguyên trong cơ thể giống như thủy triều dũng mãnh lao tới cỗ hàn khí kia, trong nháy mắt đã đem cổ hàn khí kia bao phủ.</w:t>
      </w:r>
    </w:p>
    <w:p>
      <w:r>
        <w:t>Một ý niệm chợt xuất hiện trong đầu Triệu Vô Tà, có lẽ con Hàn Thiềm này đã gặp được cơ duyên có thể khiến nó tiến giai. Chỉ là nó không kiên trì đến cuối cùng, kết quả không phải tiến giai, mà là thất bại, sau đó bỏ mình.</w:t>
      </w:r>
    </w:p>
    <w:p>
      <w:r>
        <w:t>Cửu U Địa Hàn Khí.</w:t>
      </w:r>
    </w:p>
    <w:p>
      <w:r>
        <w:t>Triệu Vô Tà chậm rãi giơ bàn tay lên, năm ngón tay khép lại, trong lòng bàn tay của hắn có một ma nguyên tối đen như mực. Bên trong ma nguyên nồng đậm giống như mực nước, là một đoàn khí tức tuyết trắng vô cùng thâm hàn, đang va chạm lung tung ở trong ma nguyên. Giống như muốn tránh thoát sự trói buộc của ma nguyên, nhưng sắc mặt Triệu Vô Tà lạnh lẽo, sau đó năm ngón tay siết chặt lại.</w:t>
      </w:r>
    </w:p>
    <w:p>
      <w:r>
        <w:t>Rầm</w:t>
      </w:r>
    </w:p>
    <w:p>
      <w:r>
        <w:t>Ma nguyên tiêu tán, theo đó tiêu tán còn có đoàn hàn khí kia. Ma nguyên trong cơ thể của Kết Đan Tông Sư, đã không phải tu sĩ Trúc Cơ Kỳ có thể so sánh. Mặc dù cỗ hàn khí kia không tầm thường, nhưng vẫn không thể ngăn cản Ma Nguyên của Triệu Vô Tà.</w:t>
      </w:r>
    </w:p>
    <w:p>
      <w:r>
        <w:t>Chẳng qua lúc này trong ánh mắt Triệu Vô Tà đã không còn sự nghi hoặc, mà là hưng phấn, còn có vui mừng lẫn sợ hãi. Ánh mắt nóng bỏng trực tiếp bắn vào bên trong khối băng, khối băng trắng xoá tản ra hàn khí đối với Triệu Vô Tà mà nói, không khác gì tuyệt thế dị bảo.</w:t>
      </w:r>
    </w:p>
    <w:p>
      <w:r>
        <w:t>Cửu U địa hàn khí, vạn năm không thay đổi, dưới đáy sông băng vạn năm sẽ sinh ra hàn khí kinh khủng vô cùng. Sinh ở Cửu U, là hàn khí cửu u địa. Kinh khủng vô cùng, lạnh lẽo vạn vật, chính là tồn tại cùng cấp bậc với Địa Phế Độc Hỏa.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