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là bàn tay bằng thịt kia, lại làm cho nguyên anh hồn phi phách tán kia xuất hiện lần nữa, đem nguyên anh kia bóp ở lòng bàn tay. Bước chân đạp mạnh, Thú Vương liền xuất hiện ở phía trước một khối bia mộ, dựa theo động tác của tu sĩ ma đạo phía trước, mạnh mẽ nhét Nguyên Anh kia vào trong bốn khe hở trên thân mộ bia, sau khi huyết quang tan hết, lại một cái chìa khoá mộ xuất hiện ở trong tay Thú Vương.</w:t>
      </w:r>
    </w:p>
    <w:p>
      <w:r>
        <w:t>Dật tay</w:t>
      </w:r>
    </w:p>
    <w:p>
      <w:r>
        <w:t>Người nói chính là Ma La Ma Đế, thanh âm mơ hồ từ trong bóng người mơ hồ kia truyền ra, nhưng ngũ đại Ma Đế khác đều nghe rõ ràng. Sáu người biến mất tại chỗ, lúc xuất hiện trở lại, trên đảo kia đã có sáu tu sĩ Nguyên Anh đánh mất trong tay Đại Ma Đế cũng nhiều hơn sáu Diệc Anh nhất nhất.</w:t>
      </w:r>
    </w:p>
    <w:p>
      <w:r>
        <w:t>Oành oành oành oành oành</w:t>
      </w:r>
    </w:p>
    <w:p>
      <w:r>
        <w:t>Giết chóc, giết chóc đầy huyết tinh, màn sân bãi trên đảo. So với việc biến thành đồ tể, có điều quỷ dị là, tu sĩ Nguyên Anh chết ở đây đều là do giết người., Cũng là Nguyên Anh tu sĩ, chỉ cần vang lên một tiếng nổ, liền có nghĩa là một Nguyên Anh tu sĩ bỏ mình. Nguyên Anh được lấy ra, sau đó nhét vào trong bốn rãnh bia mộ kia, đổi lại chính là một cái mộ thược. Toàn bộ đều lên đảo, nửa canh giờ trôi qua., Ở trên cái đảo kia, đã chật ních hơn một ngàn người, mấy trăm tu sĩ Nguyên Anh, còn lại đều là tu sĩ cảnh giới Kết Đan. Đến bây giờ, đã có hơn hai mươi người chết, đều là tu sĩ Nguyên Anh. Kết Đan Tông Sư mặc dù cũng chết hơn trăm người, nhưng đều là bởi vì chiến đấu của những Nguyên Anh kia tác động đến.</w:t>
      </w:r>
    </w:p>
    <w:p>
      <w:r>
        <w:t>Muốn lấy được chìa khoá mộ chỉ có thể dùng Nguyên Anh tu sĩ Nguyên Anh đi mở cấm chế, cho nên không có Nguyên Anh tu sĩ nào đi giết tu sĩ cảnh giới Kết Đan. Những Kết Đan Tông Sư trên đảo kia, cũng là thử nhìn xem có cơ hội phân chó tìm được hay không, nhặt được một cái Nguyên Anh sau đó lấy bí thược.</w:t>
      </w:r>
    </w:p>
    <w:p>
      <w:r>
        <w:t>Nửa canh giờ trôi qua, Triệu Vô Tà vẫn còn trên lưng ma kình ở vực sâu, một chút ý tứ cũng không có. Trên đảo mặc dù có ngàn người, nhưng đảo kia lại có phạm vi tám trăm dặm. Vốn bốn mươi chín tòa bia mộ chỉ còn lại hơn hai mươi tòa, bia mộ cao mấy trượng, phía trên cái gì cũng không có.</w:t>
      </w:r>
    </w:p>
    <w:p>
      <w:r>
        <w:t>Toàn thân đen nhánh, ngoại trừ bốn rãnh ra thì không còn bất cứ thứ gì khác. Phân bố khắp bốn phía trên đảo, xung quanh mỗi một bia mộ đều có không ít tu sĩ đang chém giết. Nguyên anh tu sĩ tuy rằng không ít, nhưng không phải mỗi một nguyên anh tu sĩ đều có thể dễ dàng giết chết đối thủ của mình, đạt được nguyên anh.</w:t>
      </w:r>
    </w:p>
    <w:p>
      <w:r>
        <w:t>Có vài tu sĩ Nguyên Anh Kỳ không cẩn thận chọn sai đối thủ, chẳng những không giết đối thủ của mình, ngược lại bồi thường cái mạng nhỏ của mình.</w:t>
      </w:r>
    </w:p>
    <w:p>
      <w:r>
        <w:t>Huynh đệ Hàn Minh Ma Đế chúng ta vô tình đắc tội ngươi, vì sao phải đuổi tận giết tuyệt tuyệt đối với huynh đệ chúng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