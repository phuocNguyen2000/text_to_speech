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Đồng lão ca, trên đài cao kia.</w:t>
      </w:r>
    </w:p>
    <w:p>
      <w:r>
        <w:t>Lông mày khẽ nhíu lại, tựa hồ đối với đài cao kia rất là nghi hoặc. Bất quá, trên đài cao kia thủy chung vẫn bao phủ một tầng màn sáng, rủ xuống bao phủ bảy người kia vào trong đó. Mà tài liệu cấu trúc đài cao kia cũng kỳ dị, vậy mà toàn thân đều là màu hoàng kim, giống như Hoàng Kim chi thành mà Triệu Vô Tà đã gặp lúc trước.</w:t>
      </w:r>
    </w:p>
    <w:p>
      <w:r>
        <w:t>Long Kim, không giống như vậy, tài liệu cấu trúc đài cao kia cũng không phải thứ mà Chu gia kiến tạo thành Hoàng Kim chi thành có thể so sánh. Cái đài cao kia toàn bộ đều là do Long Kim luyện chế thành, cực phẩm tài liệu.</w:t>
      </w:r>
    </w:p>
    <w:p>
      <w:r>
        <w:t>Long Kim, đồn đãi chính là sau khi Long tộc long thú chết đi, thân thể hóa thành khoáng thạch. Cực phẩm khoáng thạch so sánh với cửu thiên vạn năm tử thiết cũng không thua kém chút nào. Ta quy long tông truyền thừa chân niên, long kim này cũng chỉ có qua một chút mà thôi, đều dùng để luyện chế Quy Long Đài. Chỉ cần Quy Long Đài tồn tại một ngày, ta sẽ về Long tông tồn tại một ngày.</w:t>
      </w:r>
    </w:p>
    <w:p>
      <w:r>
        <w:t>Lão giả này nói xong, bỗng nhiên cảm giác Triệu Vô Tà bên cạnh mình có điểm lạ. Lập tức hắn cảm giác có gì đó không đúng, ánh mắt Triệu Vô Tà mang theo vẻ tức giận, nhìn theo ánh mắt hắn. Lập tức thấy được một điều, lão giả cũng già nua, ba chòm râu trên cằm rơi xuống.</w:t>
      </w:r>
    </w:p>
    <w:p>
      <w:r>
        <w:t>Nếu không phải con mắt của âm hồn thì lão giả này đã có thể xem như là tiên khí phiêu diêu rồi. Chỉ tiếc rằng, lúc này lão giả cùng Triệu Vô Tà nhìn nhau, ánh mắt của lão không hề có chút kính ý nào, tràn ngập vẻ hoài nghi, giống như Triệu Vô Tà là phản bộ, gian tế.</w:t>
      </w:r>
    </w:p>
    <w:p>
      <w:r>
        <w:t>Lục sư đệ, ngươi làm vậy là có ý gì?</w:t>
      </w:r>
    </w:p>
    <w:p>
      <w:r>
        <w:t>Triệu Vô Tà còn chưa kịp nói gì thì lão giả thân hình tráng kiện kia đã mở miệng, trong thanh âm của lão cũng đang đè nén một chút tức giận. Lão thấy Triệu Vô Tà cũng có chút thuận mắt, kỳ thật không chỉ có mình lão mà còn cả Lục trưởng lão. Những người khác thấy Triệu Vô Tà đều có hảo cảm, cho dù muốn lấy tinh huyết nguyên khí toàn thân của Triệu Vô Tà cũng không nhìn ra trên người Triệu Vô Tà có cái gì không đúng.</w:t>
      </w:r>
    </w:p>
    <w:p>
      <w:r>
        <w:t>Nhưng không biết vì sao mà vị Lục trưởng lão kia vẫn luôn nhìn không đúng Triệu Vô Tà, lúc này lại dùng ánh mắt bất kính nhìn Triệu Vô Tà.</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