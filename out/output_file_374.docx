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Dị biến phát sinh, một bóng dáng màu tím hiện lên, dưới Hắc Thủy Độc Liên đột nhiên bộc phát ra một ảo ảnh màu tím sau đó là sóng máu lớn. Đám độc trùng vốn tụ lại dưới Hắc Thủy Độc Liên bỗng nhiên bị phân chia một cách quỷ dị.</w:t>
      </w:r>
    </w:p>
    <w:p>
      <w:r>
        <w:t>Cuối cùng hai tay nhau nghiền nát, nghiên cứu bốn phần cuộc chiến.</w:t>
      </w:r>
    </w:p>
    <w:p>
      <w:r>
        <w:t>Thi, trên mặt đất lại nhiều thi thể lớn hơn, mùi tanh tưởi lại nồng đậm thêm mấy phần.</w:t>
      </w:r>
    </w:p>
    <w:p>
      <w:r>
        <w:t>Triệu Vô Tà cực lực nhìn lại, cuối cùng nhìn thấy đầu sỏ gây nên. Hóa ra đó là một con chồn nhỏ màu tím, toàn thân lông màu tím đen, một chút tạp sắc cũng không có. Nếu để thợ săn của thế tục giới nhìn thấy nhất định sẽ mắt bốc lên lục quang. Thế nhưng trong mắt Triệu Vô Tà, thế giới này không có thợ săn nào có bản lãnh bắt được nó.</w:t>
      </w:r>
    </w:p>
    <w:p>
      <w:r>
        <w:t>Tử Huyết Độc Điêu, Triệu Vô Tà trợn mắt thật to, không nghĩ tới ở đây lại thấy được Tử Huyết Độc Điêu. Độc trùng cấp cao, à không, là độc thú cao cấp. Bất luận ở chỗ này, trong cơ thể nó có kịch độc cũng không phải chỉ là độc trùng mà thôi, còn có một số kịch độc trong cơ thể dã thú thậm chí còn mạnh hơn độc trùng.</w:t>
      </w:r>
    </w:p>
    <w:p>
      <w:r>
        <w:t>Rất hiển nhiên, Tử Huyết Độc Điêu chính là người nổi bật trong đó. Nó chính là độc thú đẳng cấp cao, toàn thân màu tím, răng nanh, đều trảo chứa kịch độc. Còn có thể phun ra khói độc màu tím, tu sĩ từ Nguyên Anh kỳ trở xuống tất vong.</w:t>
      </w:r>
    </w:p>
    <w:p>
      <w:r>
        <w:t>Sau khi tiểu gia hỏa này xuất hiện, chỗ sườn núi xảy ra biến hóa to lớn, mảng lớn độc trùng bị nó phân thây. Rất nhanh nơi đó đã chất đầy thi thể độc trùng, bị những thi thể trong thi thể kia ngâm mình một cái, mùi thối phát ra quả thực làm người ta muốn chết.</w:t>
      </w:r>
    </w:p>
    <w:p>
      <w:r>
        <w:t>Thú vị thú vị ha ha thật thú vị</w:t>
      </w:r>
    </w:p>
    <w:p>
      <w:r>
        <w:t>Triệu Vô Tà rất hài lòng ngồi ngay ngắn ở trên đỉnh núi, nhìn xuống phía dưới chém giết, những độc trùng kia đối mặt với Tử Huyết Độc Điêu vẫn không chút do dự, trực tiếp xông lên chịu chết, Hắc Thủy Độc Liên tiếp tục tản ra mùi mê hoặc, để cho đám độc trùng dưới chân núi tranh nhau chen lấn xông lên phía trước.</w:t>
      </w:r>
    </w:p>
    <w:p>
      <w:r>
        <w:t>Trong lòng sớm đã có dự đoán, Tử Huyết Độc Điêu là mạnh mẽ, nhưng cũng chưa chắc có thể chống đỡ được tất cả độc trùng. Dù sao trong đó còn kèm theo không ít độc trùng trung giai, hơn nữa còn có một số là sống quần cư, đến cuối cùng người kiên trì chưa nhất định là Tử Huyết Độc Điêu.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