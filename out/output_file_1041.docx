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Loảng xoảng</w:t>
      </w:r>
    </w:p>
    <w:p>
      <w:r>
        <w:t>Tiếng sấm rền vang, tia chớp màu tím trên chuôi trường kiếm càng thêm chói mắt, lão giả áo đen bên trong lôi quang chỉ kịp hét thảm một tiếng, sau đó chính là tiếng đầu nó nổ tung, những vật màu đỏ trắng còn chưa kịp vẩy ra đã bị lôi quang trên chuôi trường kiếm kia dập tắt.</w:t>
      </w:r>
    </w:p>
    <w:p/>
    <w:p>
      <w:r>
        <w:t>Mất đi đầu lâu, thân rắn cực lớn rơi xuống biển hoa. Sinh cơ tuyệt, mất đầu. Cho dù là Kết Đan hậu kỳ cường đại loại yêu thú này, vẫn như cũ không thể sống sót. Trừ phi là cường giả tu thành Nguyên Anh. Cường giả Nguyên Anh kỳ, có thể sau khi mất đi vẫn sống sót, sau đó tìm một lô đỉnh đoạt xá tư chất tốt nhất.</w:t>
      </w:r>
    </w:p>
    <w:p>
      <w:r>
        <w:t>Mà những Hóa Thần đạo quân kia hình như chỉ tồn tại trong truyền thuyết, bọn họ cho dù mất đi thân thể, cần tâm niệm vừa động, liền có thể khiến thân thể tái sinh. Cường giả chính là như thế, lực lượng đầy đủ, thậm chí có thể nghịch thiên mà đi.</w:t>
      </w:r>
    </w:p>
    <w:p>
      <w:r>
        <w:t>Triệu Vô Tà thấy vô cùng rõ ràng, nhưng hắn ta vẫn cất giấu thân hình của mình. Vừa rồi hắn ta không có ý lộ ra thân hình. Hiện giờ cùng là lão giả áo đen trong mười vạn đại sơn mạch mới có mấy canh giờ đã bỏ mình, hắn ta càng không có ý định đi đường. Mặc dù hắn ta không hề sợ vị cốc chủ Hoa Thần cốc kia hoặc là</w:t>
      </w:r>
    </w:p>
    <w:p>
      <w:r>
        <w:t>Là ngươi.</w:t>
      </w:r>
    </w:p>
    <w:p>
      <w:r>
        <w:t>Những lời này là do lão giả áo đen trước khi chết nói ra chứng tỏ lão biết vị nam tử tuấn mỹ đột nhiên xuất hiện kia. Đạo bào Tinh Lam, tay cầm một thanh trường kiếm hiện đầy ấn ký tia chớp màu tím, toàn thân đều tản mát ra khí tức cực kỳ sắc bén. Giống như một thanh tuyệt thế bảo kiếm muốn ra khỏi vỏ, nhưng khí tức kia tựa hồ so với kiếm càng thêm sắc bén, Triệu Vô Tà nhìn nam tử kia bỗng nhiên cảm thấy rất quen thuộc.</w:t>
      </w:r>
    </w:p>
    <w:p>
      <w:r>
        <w:t>Thần Tiêu Đạo Tông.</w:t>
      </w:r>
    </w:p>
    <w:p>
      <w:r>
        <w:t>Nhíu mày nhìn thoáng qua nam tử kia, sau đó Triệu Vô Tà liền dời ánh mắt đi. Hắn đã đoán được thân phận nam tử mặc đạo bào màu xanh lam kia, cũng là như vậy hắn mới không muốn mạo hiểm. Nam tử tuấn mỹ kia không phải ai khác, chính là tu sĩ bên trong Thần Tiêu Đạo Tông, khí tức trên dưới toàn thân đều giống như lão giả mày kiếm mà Triệu Vô Tà đã gặp lúc trước.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