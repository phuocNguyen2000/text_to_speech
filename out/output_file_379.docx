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ngửa mặt lên trời cười như điên, cực kỳ ngông cuồng, tùy ý đến cực điểm.</w:t>
      </w:r>
    </w:p>
    <w:p/>
    <w:p>
      <w:r>
        <w:t>Chương thứ bảy mươi ba, đại hội gia tộc Ma đạo</w:t>
      </w:r>
    </w:p>
    <w:p>
      <w:r>
        <w:t>Ha ha ha</w:t>
      </w:r>
    </w:p>
    <w:p>
      <w:r>
        <w:t>Triệu Vô Tà cũng không phải loại xúc động thiếu suy nghĩ, chẳng qua Vạn Độc Cổ Phiên đối với Triệu Vô Tà mà nói, hấp dẫn quả thực không thua gì một kiện ma bảo. Nếu có một sự lựa chọn, để Vô Cấu Chung và Vạn Độc Cổ Phiên làm ra lựa chọn, hắn nhất định sẽ lựa chọn Vạn Độc Cổ Phiên.</w:t>
      </w:r>
    </w:p>
    <w:p>
      <w:r>
        <w:t>Có được Vạn Độc Cổ Phiên, Triệu Vô Tà cuối cùng cũng có một ngày thu nhiếp vạn độc, dung nạp vạn cổ, tung hoành thiên hạ không ai có thể ngăn cản. Dưới ngàn vạn cổ trùng, cái gì Nguyên Anh kỳ, cái gì Hóa Thần kỳ, toàn bộ sẽ bị thôn phệ sạch sẽ, mặc dù Vạn Độc Cổ phiên trong tay Triệu Vô Tà ngay cả một phần ngàn mục tiêu này cũng chưa đạt tới. Nhưng chỉ cần Vạn Độc Cổ Phiên ở trong tay, ngươi ý nghĩa sớm muộn gì cũng có ngày này.</w:t>
      </w:r>
    </w:p>
    <w:p>
      <w:r>
        <w:t>Triệu Vô Tà cầm cán cờ đen kịt của Vạn Độc Cổ Phiên, tùy ý cười điên cuồng nửa ngày mới dừng lại, ánh mắt cực kỳ sắc bén bắn ra. Thuận tay lay động, sinh linh trên núi độc lại bị quét sạch một lần nữa, thật sự sạch sẽ. Vốn một ngọn núi độc, bây giờ lại là một ngọn núi chết.</w:t>
      </w:r>
    </w:p>
    <w:p>
      <w:r>
        <w:t>Triệu Vô Tà ngừng cười, bắt đầu cảm ứng Vạn Độc Cổ phiên trong tay. Cán cờ đen nhánh như mực, vốn dĩ cũng đã có mặt cờ đen kịt biến thành màu xám, ở chính giữa xuất hiện một đóa hoa sen màu đen. Chín cánh hoa sen rõ ràng có thể thấy được, chính là Hắc Thủy Độc Liên, độc liên vốn dĩ đã điêu linh nay đã được phục hồi như cũ.</w:t>
      </w:r>
    </w:p>
    <w:p>
      <w:r>
        <w:t>Bên cạnh Hắc Thủy Độc Liên, lúc ẩn lúc hiện một con chồn nhỏ toàn thân tím đậm, diện mục mơ hồ nhưng vẫn rất ngoan cường tồn tại.</w:t>
      </w:r>
    </w:p>
    <w:p>
      <w:r>
        <w:t xml:space="preserve">Tử Huyết Độc Điêu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