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vân động trước, mấy người đằng sau đều là nhân vật Kết Đan Đại viên mãn, phản ứng tự nhiên không chậm. Nháy mắt khi lôi vân biến mất, thân hình bọn họ cũng hóa thành ánh sáng càng thêm chói mắt biến mất, mấy hơi thở sau xuất hiện ở đỉnh của mây mù.</w:t>
      </w:r>
    </w:p>
    <w:p>
      <w:r>
        <w:t>Hí, tê</w:t>
      </w:r>
    </w:p>
    <w:p>
      <w:r>
        <w:t>Mấy người xuất hiện trong nháy mắt, đồng thời hít sâu một hơi, cảnh tượng xuất hiện trước mắt làm thân hình bọn họ lập tức ngưng đọng lại. Ở phía trước mấy người, biểu tình trên mặt lôi vân cũng vô cùng ngây ngốc, không dám tin nhìn tràng cảnh trước mắt.</w:t>
      </w:r>
    </w:p>
    <w:p>
      <w:r>
        <w:t>Phế tích, trước mắt nhìn khắp nơi đều là phế tích, giống như bị cự thú tàn phá bừa bãi. Không có một chỗ kiến trúc nào có thể bảo trì được hoàn chỉnh, toàn bộ đều bị phá hủy, khắp nơi đều là cấm chế tổn hại, còn có kiến trúc quy long tông sơn môn luôn luôn to lớn, tông chủ Chính Nguyên tông đã tới đây rất nhiều lần, nhưng bây giờ hắn hoàn toàn không nhận ra được trước mắt vẫn là sơn môn Quy Long tông.</w:t>
      </w:r>
    </w:p>
    <w:p>
      <w:r>
        <w:t>Cái này Cái này</w:t>
      </w:r>
    </w:p>
    <w:p>
      <w:r>
        <w:t>Tông chủ Chính Nguyên tông đi về phía trước một bước, đang muốn nói gì đó thì bỗng nhiên sắc mặt đại biến, mùi máu tanh nồng nặc cùng với mùi máu tanh cực kỳ nồng đậm. Bước chân dừng lại, bàn tay lập tức vung mạnh lên hư không. Hào quang Chân Nguyên lóe lên, một cơn bão mãnh liệt bỗng nhiên sinh ra, cuốn về phía phế tích trước mắt.</w:t>
      </w:r>
    </w:p>
    <w:p>
      <w:r>
        <w:t>Quy Long tông sơn môn vô cùng to lớn, liếc mắt nhìn một cái, thậm chí không thể nhìn thấy biên giới. Gió bão thành hình, cuốn tới, các loại phế vật bị cuốn lên, lộ ra phế tích đồ vật phía dưới, đồng thời, tu sĩ phía sau cũng đều tới đỉnh núi này.</w:t>
      </w:r>
    </w:p>
    <w:p>
      <w:r>
        <w:t>Ngạc nhiên, trên mặt mỗi người đều là vẻ kinh ngạc, một ít tu sĩ tu vi không cao thì vẻ mặt hoảng sợ. Phía dưới phế tích, vậy mà vùi lấp vô số chân tay cụt, đầu người, các bộ kiện thân thể rải rác trên mặt đất, vết máu đỏ sẫm giống như vết rỉ loang lổ.</w:t>
      </w:r>
    </w:p>
    <w:p>
      <w:r>
        <w:t>Quy Long tông hoàn toàn bị hủy diệt, tất cả mọi người đều không phải kẻ ngốc. Liếc mắt là có thể nhìn ra tình trạng gì, Quy Long tông từ đầu đến cuối vẫn không thoát khỏi miệng mười vạn yêu thú. Những phần chân tay cụt kia đều có thể nhìn ra dấu vết dã thú xé rách, có thể tưởng tượng được. Lúc trước khi Quy Long tông bị vây, một vạn đệ tử kia chết thê thảm như thế nào.</w:t>
      </w:r>
    </w:p>
    <w:p>
      <w:r>
        <w:t xml:space="preserve"> Súc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