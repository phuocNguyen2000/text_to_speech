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Sau đó hắn quay đầu bỏ đi, sau lưng là một vạn Tử Huyết Hổ toàn bộ bỏ chạy theo hắn. Yêu phong nổi lên, trọn vẹn một vạn con Tử Huyết Hổ uy thế kinh người, sau khi phế vật liền rời đi sạch sẽ.</w:t>
      </w:r>
    </w:p>
    <w:p>
      <w:r>
        <w:t>Lão giả áo đen sau khi đập bay Tử bào nhân thì thân hình hồi phục lại bộ dạng như lúc trước, thân hình quay lại. Một ánh mắt bí ẩn nhìn về phía đám yêu thú còn lại, nhất là thiếu niên áo vàng kia, toàn thân từ trên xuống dưới tựa hồ đều bị khí tức của lão giả thần bí kia bao phủ ở trong đó.</w:t>
      </w:r>
    </w:p>
    <w:p>
      <w:r>
        <w:t>Thiếu niên mặc hoàng bào chính là hoàng sa mãng hóa thành nhân hình thể, trời sinh tính xảo trá, mặc dù trước mắt có cường địch, nhưng cũng không phải một mực kinh hoảng, mà là ánh mắt lấp lóe, cũng không biết đang suy nghĩ cái gì. Lão giả kia thân hình vừa động, bước chân tựa hồ muốn đi về phía hoàng bào thiếu niên kia.</w:t>
      </w:r>
    </w:p>
    <w:p>
      <w:r>
        <w:t>Hống thủ lĩnh.</w:t>
      </w:r>
    </w:p>
    <w:p>
      <w:r>
        <w:t>Đúng lúc lão giả kia chuẩn bị di chuyển, cách xa mười dặm bỗng nhiên truyền đến một tiếng hổ gầm thống khổ, bên trong có tiếng gào bi ai. Nghe được thanh âm này, thiếu niên mặc hoàng bào biến sắc, trên mặt không hề có vẻ do dự.</w:t>
      </w:r>
    </w:p>
    <w:p>
      <w:r>
        <w:t xml:space="preserve">Đi </w:t>
      </w:r>
    </w:p>
    <w:p>
      <w:r>
        <w:t>Thân hình xoay chuyển, lạnh lùng hạ lệnh xoay người rời đi. Nó không lo lão già kia sẽ đánh lén nó, kẻ gian xảo đương nhiên là nghĩ chuyện kín đáo kín đáo., Lão già kia tu vi mạnh mẽ. Nhưng mà lại không chém tận giết tuyệt yêu thú, còn không phải là vì kiêng kị chiến lực mạnh mẽ của chúng, nếu thật sự đem những hung sát yêu thú đến từ mười vạn đại sơn này bức bách. Chỉ sợ đến lúc đó, cho dù mười vạn đại sơn yêu thú bị diệt hết, nhưng mà Long Tông chỉ sợ cũng sẽ bị tiêu diệt.</w:t>
      </w:r>
    </w:p>
    <w:p>
      <w:r>
        <w:t>Thiếu niên hoàng bào biết rõ điểm này, lão giả kia cũng biết rõ điểm này. Một quyền của lão giả vừa rồi đánh bay thủ lĩnh tử huyết hổ, chính là đang chấn nhiếp hoàng bào thiếu niên. Nói cho nó biết, nếu như muốn tiêu diệt quy long tông, phải trả một cái giá cũng không thể đợi sau một tiếng rống thống khổ của tử huyết hổ, làm cho hoàng sa mãng lập tức lựa chọn rời khỏi.</w:t>
      </w:r>
    </w:p>
    <w:p>
      <w:r>
        <w:t>Thiếu niên áo bào vàng và người áo bào tím chính là yêu thú đầu lĩnh mười vạn yêu thú này, hôm nay thủ lĩnh của Tử Huyết Hổ bị lão giả kia một quyền đánh bay, sinh tử không biết. Cho nên thiếu niên áo vàng vừa đi, mấy đại yêu thú tộc đàn còn lại đều oán hận nhìn thoáng qua sơn môn Quy Long tông còn bao phủ trong mây mù, sau đó lại hóa thành dòng lũ yêu thú.</w:t>
      </w:r>
    </w:p>
    <w:p>
      <w:r>
        <w:t>Vượt qua bầu trời, trong nháy mắt đã rời khỏi phạm vi sơn môn Quy Long tông, không biết đi nơi nào.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