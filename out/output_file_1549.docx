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lúc này cũng không biết mình đã bị Ma La công tử coi là hung linh biển máu, cho dù biết hắn cũng không quan tâm, hiện tại trên mặt hắn đang nhe răng cười, đối mặt với Chu gia lão tổ tông vừa mới thoát thân khỏi đầm lầy hư không kia. Mà ở trên không trung, hai đạo huyết ảnh kia cũng hoàn toàn hiện ra.</w:t>
      </w:r>
    </w:p>
    <w:p>
      <w:r>
        <w:t>Ngũ quan khuôn mặt, áo bào, toàn bộ thân hình đều xuất hiện. Cũng trong khoảnh khắc thân hình hai người hoàn toàn thành hình, trên bầu trời hai vòng xoáy huyết hồng bắn ra hai đạo khí tức huyết hồng, thoáng hiện trên không trung một cái, liền ầm ầm quán chú vào trong cơ thể hai huyết nhân.</w:t>
      </w:r>
    </w:p>
    <w:p>
      <w:r>
        <w:t>Phù, vù vù.</w:t>
      </w:r>
    </w:p>
    <w:p>
      <w:r>
        <w:t>Hai đạo khí tức huyết hồng biến mất trong cơ thể hai huyết nhân, nháy mắt hai người đồng thời mở mắt, hai đạo quang mang huyết hồng dài mấy trượng lập tức từ trong hai con ngươi màu huyết hồng vô cùng bắn ra. Oanh ở trên hư không kia, tầng tầng sóng gợn mang theo màu huyết hồng liền lan ra.</w:t>
      </w:r>
    </w:p>
    <w:p>
      <w:r>
        <w:t>Ong ong, ong ong, ong ong.</w:t>
      </w:r>
    </w:p>
    <w:p>
      <w:r>
        <w:t>Là thanh âm, gợn sóng, thời khắc hai huyết nhân kia mở mắt, lại không có động tĩnh gì lớn, chỉ khiến hư không có chút nhộn nhạo mà thôi. Nhưng sau khi gợn sóng mang theo màu đỏ như máu kia lan ra, tu sĩ ở đây lập tức cảm thấy trong đầu rung động kịch liệt.</w:t>
      </w:r>
    </w:p>
    <w:p>
      <w:r>
        <w:t>Những tu sĩ phía dưới muốn kêu lên, nhưng bàn tay hung hăng ôm lấy đầu, nhưng lại như thế nào cũng không rống lên được. Chỉ có thể cảm giác trong tâm thần kịch liệt rung động, từ trong lỗ tai truyền đến tiếng oanh minh, đem đầu bọn họ quấy cho rối tinh rối mù. Tại thời điểm mọi người muốn điên cuồng, những gợn sóng huyết hồng rốt cục tan hết, bầu trời cũng khôi phục bình tĩnh như trước.</w:t>
      </w:r>
    </w:p>
    <w:p>
      <w:r>
        <w:t>Nhưng bất kể thế nào, tất cả mọi người đều không bình tĩnh nổi, sợ hãi nhìn thoáng qua Triệu Vô Tà đang cười trên không trung. Tu sĩ sáu nhà bắt đầu lui nhanh. Hiện tại đã là chiến tranh giữa mấy vị cường giả Nguyên Anh kia, không đến lượt bọn họ ra tay. Rời khỏi nơi này sớm một chút mới là chính sự. Hiện tại Triệu Vô Tà còn chưa động thủ đã tạo thành phá hư như thế.</w:t>
      </w:r>
    </w:p>
    <w:p>
      <w:r>
        <w:t>Nếu chờ Triệu Vô Tà khai chiến với hai vị Nguyên Anh tu sĩ mạnh đến mức muốn phát điên, đến lúc đó tùy tiện bạo xuất ra một đạo kình khí, chỉ sợ cũng không phải tu sĩ những sáu nhà này có thể chịu được. Mà ngay cả gia chủ sáu nhà lúc này cũng là vẻ mặt buồn bã nhìn thoáng qua gia chủ Chu gia bị một Trùng Cốt Kiếm cuốn lấy, cùng với mọi người lui về một chút khoảng cách.</w:t>
      </w:r>
    </w:p>
    <w:p>
      <w:r>
        <w:t>Nhưng cũng có người không lùi lại, vị công tử áo xanh kia, đại đệ tử Ma La Ma Đế. Lúc này hắn đang lơ lửng giữa không trung, dùng mắt thường nhìn mấy cường giả Nguyên Anh trước mặt, đối mặt với khí thế căn bản không thể chống lại kia, vậy mà hắn không có chút ý niệm thối lui nào trong đầu, vẫn như cũ dùng mắt thường nhìn Triệu Vô Tà thi triển ra thần thông thủ đoạn.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