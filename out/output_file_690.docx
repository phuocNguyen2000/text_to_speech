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Cực Mục nhìn lại, hoàn toàn không nhìn thấy biên giới, bất luận là từ hướng nào đi nữa, nhìn từ hướng đó thì đều là một sợi chỉ màu đen nối liền với chân trời, cả đường chân trời đều biến thành màu đen, trừ những thứ này ra thì không thể nhìn thấy gì nữa. Mà ở chỗ này, cho dù Triệu Vô Tà không mở cổ nhãn cũng có thể nhìn thấy khí tức bốc lên khắp nơi trên bầu trời.</w:t>
      </w:r>
    </w:p>
    <w:p>
      <w:r>
        <w:t>Các loại khí tức đều có, phức tạp vô cùng, thậm chí so với khí tức những độc trùng nhìn thấy ở tại Độc Sơn lúc trước còn loạn hơn. Bất quá đại bộ phận đều là khí tức đen kịt, từng làn sương mù màu đen bay lên thẳng tắp, không cần phải nói cũng biết tất cả đó đều là mùi xú khí nơi này.</w:t>
      </w:r>
    </w:p>
    <w:p>
      <w:r>
        <w:t>Đầm lầy</w:t>
      </w:r>
    </w:p>
    <w:p>
      <w:r>
        <w:t>Triệu Vô Tà cau mày, thân hình từ từ cất cao lên, hai chân trắng nõn rời khỏi bùn đất đen kịt dưới chân. Mặc dù đã từng ngâm trong bùn đất, nhưng khi Triệu Vô Tà đưa ra yêu cầu vẫn trắng nõn như vậy, một chút cặn bã cũng không nhiễm được.</w:t>
      </w:r>
    </w:p>
    <w:p>
      <w:r>
        <w:t>Không biết tại sao, Triệu Vô Tà vừa rơi xuống nơi này liền cảm thấy không thoải mái, không phải vì cái đầm lầy này. Mà là một loại cảm giác giống như bị người khác nhìn trộm, nhưng với bản lĩnh của Triệu Vô Tà, rõ ràng không cảm ứng được cái nhìn trộm kia rốt cuộc là thứ gì, ở địa phương nào.</w:t>
      </w:r>
    </w:p>
    <w:p>
      <w:r>
        <w:t xml:space="preserve">Hừ </w:t>
      </w:r>
    </w:p>
    <w:p>
      <w:r>
        <w:t>Mặc dù đầm lầy này lộ ra quỷ dị khắp nơi, kéo dài chín vạn dặm, thật sự là vô cùng to lớn. Nhưng Triệu Vô Tà lại không thích cảm giác bị nhìn trộm, hừ lạnh một tiếng, thần niệm của Kết Đan Tông Sư bỗng nhiên mở ra. Giống như thủy ngân chảy xuống, không có một khe hở nào buông tha, thần niệm Triệu Vô Tà thậm chí đã xuyên thẳng vào vũng bùn phía dưới.</w:t>
      </w:r>
    </w:p>
    <w:p>
      <w:r>
        <w:t>Ngàn dặm, đây đã là cực hạn của Triệu Vô Tà, tiến vào Kết Đan sơ kỳ. Thần niệm của hắn ta cũng đã tới cấp độ kia, có thể bao trùm phạm vi ngàn dặm.</w:t>
      </w:r>
    </w:p>
    <w:p>
      <w:r>
        <w:t xml:space="preserve">Vù </w:t>
      </w:r>
    </w:p>
    <w:p>
      <w:r>
        <w:t>Thần niệm thu hồi, lông mày Triệu Vô Tà càng nhíu chặt hơn. Trong đầm này ngoại trừ vũng bùn đen như mực ra thì không có bất cứ thứ gì khác. Ít nhất mặt ngoài cái gì cũng không có., Thần niệm Triệu Vô Tà cũng không tìm được. Nhưng dưới đất đất, dưới đất này dường như có cất dấu rất nhiều thứ không tầm thường, chẳng qua ẩn giấu quá sâu. Sau khi thần niệm Triệu Vô Tà tiến vào bùn liền gặp phải sự cản trở rất lớn, sau khi đi xuống một trượng thì không thể tiếp tục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