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mở mắt cảm thán một câu. Hắn từng ở Vong Tình Động Thiên ngây ngốc, mặc dù chỉ là một thời gian rất ngắn nhưng tồn tại mạnh mẽ khắp nơi ở bên trong lại để cho hắn ấn tượng phi thường sâu sắc, càng quyết định tu vi không đến Nguyên Anh kỳ tuyệt đối không đặt chân lên Vong Tình Động Thiên. Có thể thấy được thế lực đứng đầu Ma đạo rất mạnh mẽ, chính là Lam Lân Quỷ Tông mà cũng muốn trở thành thế lực như vậy, lá gan thật sự là lớn.</w:t>
      </w:r>
    </w:p>
    <w:p>
      <w:r>
        <w:t>Chẳng qua.</w:t>
      </w:r>
    </w:p>
    <w:p>
      <w:r>
        <w:t>Triệu Vô Tà đột nhiên nhớ ra mình còn đang ở trong Vô Cấu cốc, kế hoạch của hai tông tuy không biết chi tiết, nhưng so với lần thí luyện này thì mỗi tu sĩ của Vô Cấu cốc đều chết cả. Lông mày hắn đột nhiên nhíu lại, cảm giác nguy cơ lập tức xuất hiện, Triệu Vô Tà bắt đầu suy nghĩ. Cát Đinh không nghe được cặn kẽ kế hoạch, trong trí nhớ của ông ta cũng không cẩn thận nghe hai đệ tử chính tông nói ra, chỉ là một chút tin tức mà thôi.</w:t>
      </w:r>
    </w:p>
    <w:p>
      <w:r>
        <w:t>Đành vậy, xem ra Triệu gia lại muốn giết người rồi.</w:t>
      </w:r>
    </w:p>
    <w:p>
      <w:r>
        <w:t>Triệu Vô Tà chậm rãi đứng dậy, nghĩ lại, sau đó liền phát hiện sự tình vô cùng đơn giản, chỉ cần tìm được bất kỳ nhân vật trọng yếu nào của Chính Nhất Tông hoặc Lam Lân Quỷ Tông. Sau đó giết chết, thi triển Sưu Hồn Đại Pháp, biết được kế hoạch của hai tông, sẽ biết làm thế nào để chạy thoát tính mạng. Về phần món bảo vật kia, Triệu Vô Tà không hề nghĩ tới.</w:t>
      </w:r>
    </w:p>
    <w:p>
      <w:r>
        <w:t>Bây giờ Vô Cấu cốc sắp biến thành nghĩa trang rồi, nghĩ cách chạy đi rồi tính.</w:t>
      </w:r>
    </w:p>
    <w:p>
      <w:r>
        <w:t>Trương Phượng Khâu, Lam Mị Nhi, hắc hắc</w:t>
      </w:r>
    </w:p>
    <w:p>
      <w:r>
        <w:t>Triệu Vô Tà nhếch mép cười lạnh, trong mắt sát khí bùng lên, chín cái tiểu kỳ mang theo một luồng kim quang bay vào trong túi trữ vật. Triệu Vô Tà thân hình gầy yếu từ trong sương mù chậm rãi đi ra.</w:t>
      </w:r>
    </w:p>
    <w:p>
      <w:r>
        <w:t>Lúc này bên ngoài Vô Cấu cốc, hai người vốn đang ngồi xếp bằng trên không trung đột nhiên mở mắt. Trên mặt cùng nở nụ cười, còn có vẻ không thoải mái như lúc trước.</w:t>
      </w:r>
    </w:p>
    <w:p>
      <w:r>
        <w:t>Tiêu huynh, qua vài ngày nữa, ta nên gọi sư huynh ngươi đến lúc đó đừng làm tiểu đệ khó coi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