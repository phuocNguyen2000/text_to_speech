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gia còn chưa nói đi, các ngươi đều phải ngoan ngoãn cho Triệu gia biết.</w:t>
      </w:r>
    </w:p>
    <w:p>
      <w:r>
        <w:t>Triệu Vô Tà thật sự có hứng thú. Hắn đột nhiên cảm thấy, cũng có phương pháp tốt hơn là giết vị Thiếu đảo chủ kia. Nói cho hắn biết, nếu đắc tội với Triệu Vô Tà thì hậu quả sẽ nghiêm trọng đến mức nào.</w:t>
      </w:r>
    </w:p>
    <w:p>
      <w:r>
        <w:t>Hưu hưu hưu.</w:t>
      </w:r>
    </w:p>
    <w:p>
      <w:r>
        <w:t>Kiếm quang tản ra, một đám người xuất hiện giữa không trung, một trung niên tuấn lãng từ trong đám người đi ra. Ánh mắt dò xét không trung, âm trầm vô cùng, rõ ràng thấy được Triệu Vô Tà và Ma Kình dưới chân hắn. Còn có gã Thiếu đảo chủ đã như một con chó chết kia, nhưng lại giả vờ như cái gì cũng không biết, ánh mắt cuối cùng rơi xuống trên người Đại trưởng lão kia.</w:t>
      </w:r>
    </w:p>
    <w:p>
      <w:r>
        <w:t>Hải Quán, đây là có chuyện gì?</w:t>
      </w:r>
    </w:p>
    <w:p>
      <w:r>
        <w:t>Đại trưởng lão vội khom người nói, vẻ mặt có chút sợ hãi. Người trung niên trước mắt là Tụ Tiên đảo chủ, cũng chính là cha của vị thiếu đảo chủ kia, là cường giả Nguyên Anh không thể không làm Đại trưởng lão như vậy. Phải biết rằng, con của lão có hai con mắt. Là do lão đào xuống, chẳng qua không biết vì sao bây giờ trong lòng Đại trưởng lão lại cảm thấy thoải mái vô cùng.</w:t>
      </w:r>
    </w:p>
    <w:p>
      <w:r>
        <w:t>Trở về đảo chủ, Thiếu đảo chủ không cẩn thận đắc tội với Vô Tà tiền bối</w:t>
      </w:r>
    </w:p>
    <w:p>
      <w:r>
        <w:t>Một câu rất đơn giản, thế nhưng lại nhắc tới hết thảy. Nói xong câu này, Đại trưởng lão liền không hề nói gì nữa, thế nhưng khóe miệng lại không ngừng nhúc nhích. Từng luồng từng luồng thần niệm truyền đến trong tai trung niên tuấn lãng kia, hiển nhiên là đang hướng hắn giảng thuật phát quang hết thảy. Thần niệm truyền âm rất nhanh, bất quá một lát Đại trưởng lão cũng đã nói xong, nhưng mà lúc này sắc mặt người trung niên kia cũng đã trở nên tái nhợt một mảnh.</w:t>
      </w:r>
    </w:p>
    <w:p>
      <w:r>
        <w:t>Trừ hắn ra, còn có hai vị lão giả cũng là như thế. Địa vị của bọn họ nhìn qua không thấp, đứng chung một chỗ với người trung niên kia, cả khí tức đều không khác nhau là mấy.</w:t>
      </w:r>
    </w:p>
    <w:p>
      <w:r>
        <w:t>Một ánh mắt lăng lệ ác liệt vô cùng bắn về phía Triệu Vô Tà, nhưng lại rơi vào trên người tên Thiếu đảo chủ trước mặt như chó chết của Triệu Vô Tà, sát khí trong ánh mắt ngưng đọng như thực chất.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