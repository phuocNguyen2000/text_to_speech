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Uy thế vô biên, không khí ven đường bị bóp nát, khí thế khiến người ta tim đập nhanh hơn phóng lên trời.</w:t>
      </w:r>
    </w:p>
    <w:p>
      <w:r>
        <w:t>Nuốt vào nội đan của cự ngạc, lúc này thực lực Độc Long lại tiến thêm một bước, tuy rằng còn chưa kịp đem toàn bộ lực lượng luyện hóa, nhưng yêu nguyên cùng linh khí còn sót lại trong cơ thể Độc Long đủ để cho nó tiến vào Kết Đan Đại viên mãn. Cho tới nay, chín vạn dặm hắc trạch chính là sáu con yêu thú Kết Đan hậu kỳ làm chủ.</w:t>
      </w:r>
    </w:p>
    <w:p>
      <w:r>
        <w:t>Hôm nay thiếu đi một con muỗi Vương cũng không nói làm gì. Thế nhưng lúc này, vốn Độc Long cũng chỉ là Kết Đan hậu kỳ lại muốn tiến vào cảnh giới Kết Đan Đại viên mãn. Cân bằng vi diệu bị phá vỡ, tất cả những thứ này như là một bàn tay to lớn thao tác sau lưng, một luồng sức mạnh thần bí trong cõi U Minh - Chúa Tể này.</w:t>
      </w:r>
    </w:p>
    <w:p>
      <w:r>
        <w:t>Lần này dốc sức liều mạng dốc sức liều mạng dốc cạn nhất mười phần.</w:t>
      </w:r>
    </w:p>
    <w:p>
      <w:r>
        <w:t>Tất cả, khống chế tất cả.</w:t>
      </w:r>
    </w:p>
    <w:p>
      <w:r>
        <w:t>Ha ha ha Độc Sư Tử, đến đây đi. Đánh đi.</w:t>
      </w:r>
    </w:p>
    <w:p>
      <w:r>
        <w:t>Một vòng lục quang từ xa đến gần, phát ra tiếng cuồng tiếu ầm ầm, trong lục quang lộ ra thân hình to lớn vô cùng của Độc Long, trong tiếng gió dữ dội, vuốt rồng của Độc Long hung hăng chộp tới Song Vĩ Hạt Sư.</w:t>
      </w:r>
    </w:p>
    <w:p>
      <w:r>
        <w:t>Song Vĩ Hạt Sư kinh hãi, cái gì cũng còn chưa kịp nói thì Độc Long đã trực tiếp động thủ. Trong mắt Song Vĩ Hạt Sư hiện lên vẻ tức giận, cộng thêm trận chém giết thảm khốc trước đó không lâu, Song Vĩ Hạt Sư cũng chưa kịp suy nghĩ gì.</w:t>
      </w:r>
    </w:p>
    <w:p>
      <w:r>
        <w:t xml:space="preserve">Hừ </w:t>
      </w:r>
    </w:p>
    <w:p>
      <w:r>
        <w:t>Một tiếng hừ lạnh vang lên, thân hình Song Vĩ Hạt Sư đảo ngược lại, hai cái đuôi mang theo cái đuôi thật lớn hướng tới vuốt rồng Độc Long quăng đi. Song Vĩ Hạt Sư chính là dị chủng, độc tính ở mấy con yêu thú bọn nó là kịch liệt nhất, nhất là cây châm trên hai cái đuôi kia. Cho dù thực lực bây giờ đã tiến nhanh, Độc Long vẫn không dám dùng cứng chọi cứng.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