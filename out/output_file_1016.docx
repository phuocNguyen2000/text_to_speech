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Súc sinh ở đâu, dám xâm phạm Hoa Thần cốc ta</w:t>
      </w:r>
    </w:p>
    <w:p>
      <w:r>
        <w:t>Ngay lúc vẻ mặt lão giả áo đen đầy dâm tà nhìn sơn cốc như biển hoa kia, một tiếng nói thản nhiên tràn ngập sự uy nghiêm của nữ nhân vang lên giữa không trung. Âm thanh này vang lên, biển hoa trong sơn cốc như sống lại trong nháy mắt. Những đóa hoa phát ra mùi thơm càng thêm nồng đậm.</w:t>
      </w:r>
    </w:p>
    <w:p>
      <w:r>
        <w:t>Dường như Triệu Vô Tà ở trong mây mù cũng có thể lờ mờ thấy được.</w:t>
      </w:r>
    </w:p>
    <w:p/>
    <w:p>
      <w:r>
        <w:t>Đợt một trăm tám mươi bốn, Lạc Hoa Nhận</w:t>
      </w:r>
    </w:p>
    <w:p>
      <w:r>
        <w:t xml:space="preserve">Con tiện nhân Diệp Mạn kia đi ra, bổn tọa muốn ngươi ở dưới khố ta để cầu Trúc </w:t>
      </w:r>
    </w:p>
    <w:p>
      <w:r>
        <w:t>Trên bầu trời của biển hoa lại có một làn sóng rắn chặn đứng, từng con rắn khổng lồ màu đen bốc lên trong khí đen tràn ngập mùi hương kì dị. Mỗi con rắn đen đều lớn bằng cánh tay người, toàn thân phủ đầy vảy đen như mực, tỏa ra ánh sáng lạnh làm người ta kinh hãi. Rắn vảy đen, trời sinh tính dâm, trong đôi mắt rắn đều là hào quang màu hồng phấn.</w:t>
      </w:r>
    </w:p>
    <w:p>
      <w:r>
        <w:t>Lão giả áo đen tùy ý cười lớn, làm cho đám nữ tu nổi giận không ngừng từ trong miệng hắn phun ra vài lời, ngay cả Triệu Vô Tà cũng cảm thấy vô cùng khó nghe. Chẳng qua nghe lão giả áo đen nói thì Triệu Vô Tà cũng biết, lão giả áo đen từng có ân oán với cốc chủ của Hoa Thần cốc.</w:t>
      </w:r>
    </w:p>
    <w:p>
      <w:r>
        <w:t>Hơn nữa trong đó còn có đệ tử Thần Tiêu Đạo Tông tham dự, kết quả là lão giả áo đen bị phế đi một nửa tu vi. Nhìn khí tức dâm tà toàn thân của lão giả áo đen, Triệu Vô Tà không cần đoán cũng biết là chuyện gì đang xảy ra. Nhất định là năm đó lão giả áo đen tiến vào thời kỳ thành thục, lưới tốt lại ở bên ngoài mười vạn ngọn núi lớn, cho nên đi ra ngoài lịch lãm.</w:t>
      </w:r>
    </w:p>
    <w:p>
      <w:r>
        <w:t>Lão giả áo đen là Hắc Lân Hoàn Xà tộc, sau khi tiến vào giai đoạn thành thục, khí tức dâm tà trong cơ thể tăng mạnh, khẳng định đã làm hại không ít nữ tử nhân loại, thậm chí đám nữ tu tiên đạo ma đạo kia, vừa vặn đụng phải cốc chủ Hoa Thần cốc. Cốc chủ Hoa Thần cốc, khẳng định là tồn tại xinh đẹp như thiên tiên, lão giả áo đen sao có thể chịu đựng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