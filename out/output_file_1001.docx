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không trung tám đạo hắc mang chợt lóe, sau đó liền truyền đến tiếng kêu thê thảm, cách khu vực tự bạo rất xa. Tám đạo độn quang nguyên bản hướng về phía xa xa đồng thời ngưng trệ. Tám đạo hắc mang đều tự chui vào trong tám đạo độn quang, sau đó chính là tiếng kêu thê thảm vang vọng trên bầu trời.</w:t>
      </w:r>
    </w:p>
    <w:p>
      <w:r>
        <w:t>UỲNH UỲNH RẦM RẦM ù ù ù</w:t>
      </w:r>
    </w:p>
    <w:p>
      <w:r>
        <w:t>Thiên biến, không, không phải thiên biến. Triệu Vô Tà ở trên trời cao, sắc mặt khẽ động, ánh mắt lập tức chuyển về phía bầu trời xa xăm. Lúc này chỗ nào cũng không có, thế nhưng ngay khoảnh khắc sau, mọi thứ đã lập huyền rồi thay đổi.</w:t>
      </w:r>
    </w:p>
    <w:p>
      <w:r>
        <w:t>UỲNH UỲNH RẦM RẦM RẦM dọc biển</w:t>
      </w:r>
    </w:p>
    <w:p>
      <w:r>
        <w:t>Ngoại trừ thanh âm bạo hưởng giống như thần lôi này, trong vòng vạn dặm không còn có thanh âm nào khác, toàn bộ thanh âm còn lại đều bị thanh âm che giấu. Bao gồm cả dư chấn tự bạo của ba tu sĩ Kết Đan Tông kia, dưới thanh âm vang vọng trên bầu trời kia, quả thực ngay cả một chút gợn sóng cũng không thể vén lên nổi.</w:t>
      </w:r>
    </w:p>
    <w:p>
      <w:r>
        <w:t>Đến rồi</w:t>
      </w:r>
    </w:p>
    <w:p>
      <w:r>
        <w:t>Khí đen toàn thân Triệu Vô Tà cuồn cuộn kịch liệt, chén kiếm trong tay hắn ta chớp lên tia máu rồi chậm rãi biến mất. Đồng thời trong đan điền của hắn ta xuất hiện một thanh tiểu kiếm toàn thân đỏ như máu, không ngừng di chuyển trong đan điền của hắn ta.</w:t>
      </w:r>
    </w:p>
    <w:p>
      <w:r>
        <w:t>Ánh mắt thâm trầm, khóe miệng Triệu Vô Tà chậm rãi nhếch lên, thân hình vẫn như cũ hóa thành một đạo bóng đen vặn vẹo kéo dài xuất hiện ở phía trên sơn môn Đô Ẩn Môn. Ma Nguyên giống như thuỷ triều cuồn cuộn mà xuống. Còn có hơn vạn con muỗi đen khát máu ngưng tụ cùng một chỗ, oanh kích hắc khí, xua tan ba kết đan tông sư tự bạo sinh ra dao động. Sơn môn vốn giống như tiên cảnh, bây giờ lại biến thành một mảnh hỗn độn.</w:t>
      </w:r>
    </w:p>
    <w:p>
      <w:r>
        <w:t>Triệu Vô Tà đứng trên đống đổ nát, ánh mắt nhìn thẳng vào bầu trời phía xa, khẽ vẫy tay. Tám đạo hắc mang đồng thời từ xa xa bay tới, còn tám đạo độn quang kia thì lại chậm rãi tiêu tán trong tiếng kêu thảm thiết.</w:t>
      </w:r>
    </w:p>
    <w:p>
      <w:r>
        <w:t>Lòng bàn tay mở ra, tám thanh trường kiếm đen kịt, mỏng như lông trâu lần lượt xếp ở phía trên, ở mũi châm còn có thể nhìn thấy điểm điểm điểm huyết quang dần dần biến mất. Triệu Vô Tà cười nhạt một tiếng. Năm ngón tay siết chặt, thu hồi tám châm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