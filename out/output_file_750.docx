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điểm kim quang chợt lóe, trước người Triệu Vô Tà lập tức xuất hiện một con hôi ưng vô cùng to lớn. Ánh mắt lợi hại đến cực điểm nhìn thoáng qua Triệu Vô Tà một chút, phát ra tiếng người, khặc khặc</w:t>
      </w:r>
    </w:p>
    <w:p>
      <w:r>
        <w:t>Bành</w:t>
      </w:r>
    </w:p>
    <w:p>
      <w:r>
        <w:t>Triệu Vô Tà nghe tiếng cười cực kỳ khó nghe kia thì biết rằng không ổn, quả nhiên thân hình còn chưa động, lập tức cảm thấy trên người có một cỗ sức lực lớn, xuyên thẳng vào lục phủ ngũ tạng của Triệu Vô Tà, trực tiếp đánh bay Triệu Vô Tà. Đây chính là cánh của hôi ưng, đôi cánh dài chừng hơn mười trượng.</w:t>
      </w:r>
    </w:p>
    <w:p>
      <w:r>
        <w:t>Giống như quạt muỗi, một cánh đã đánh bay Triệu Vô Tà phiến.</w:t>
      </w:r>
    </w:p>
    <w:p>
      <w:r>
        <w:t>Phụt ha ha ha. Cảm ơn đã đưa.</w:t>
      </w:r>
    </w:p>
    <w:p>
      <w:r>
        <w:t>Triệu Vô Tà lục phủ ngũ tạng dời đi, khóe miệng trào ra một ngụm máu đen, nhìn qua rất thê thảm. Nhưng trên mặt hắn ta rốt cục nở nụ cười, hơn nữa còn là nụ cười đắc ý, thân hình đột nhiên vặn vẹo, nhưng lần này lại khác, trong bóng đen có thêm một điểm màu máu.</w:t>
      </w:r>
    </w:p>
    <w:p>
      <w:r>
        <w:t>Huyết Độn, Ảnh Độn, Triệu Vô Tà vậy mà đồng thời thi triển hai loại độn pháp, độn tốc lập tức đạt tới trình độ khủng bố. Lúc này bốn con yêu thú trong lưới đã tự thoát khỏi đối thủ của mình, từ trong xương tủy lao ra chỉ thấy bóng dáng của Triệu Vô Tà khi rời đi mà thôi.</w:t>
      </w:r>
    </w:p>
    <w:p>
      <w:r>
        <w:t>Grào, Không</w:t>
      </w:r>
    </w:p>
    <w:p>
      <w:r>
        <w:t>Độc Long cùng Cự Mãng màu xanh sốt ruột nhất, trong mắt hai con thú đều hiện ra màu đỏ máu, thân hình đong đưa hóa thành hai đạo hào quang đuổi theo, tuy nhiên có một đạo hắc quang, so với chúng còn nhanh hơn.</w:t>
      </w:r>
    </w:p>
    <w:p>
      <w:r>
        <w:t>Thậm chí động cũng là trước khi hai con thú thi triển độn quang của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