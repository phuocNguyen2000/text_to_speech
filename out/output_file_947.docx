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Tê tê tê </w:t>
      </w:r>
    </w:p>
    <w:p>
      <w:r>
        <w:t>Thanh âm thổ tín của rắn độc càng thêm chói tai, ở phía sau đàn chuột, bùn đất kịch liệt quay cuồng, tựa hồ có đại gia hỏa muốn hiện thân. Một cỗ khí thế khủng bố nhanh chóng tiếp cận. Cảm ứng được khí tức rất nhanh tiếp cận, đàn chuột càng thêm kinh hoảng, tựa hồ muốn bạo loạn.</w:t>
      </w:r>
    </w:p>
    <w:p>
      <w:r>
        <w:t xml:space="preserve">Oanh </w:t>
      </w:r>
    </w:p>
    <w:p>
      <w:r>
        <w:t>Bùn đất đột nhiên bốc lên cuồn cuộn, vô số uế vật đừng chen ra, một cái đầu lâu to lớn vô cùng lại buồn nôn đột nhiên xuất hiện. Từ trong bùn đất đi ra, sau khi nhìn thấy bầy chuột chạy trốn, trong đôi mắt lộ ra huyết quang dữ tợn.</w:t>
      </w:r>
    </w:p>
    <w:p>
      <w:r>
        <w:t>Tủm điệp</w:t>
      </w:r>
    </w:p>
    <w:p>
      <w:r>
        <w:t>Tiếng cười âm lãnh vang lên ở sâu trong nước bùn, một con cự mãng toàn thân ánh sáng màu xanh đại phóng vung vẩy thân hình, ở trong nước bùn thì hiện lên rất nhiều tiểu gia hỏa. Thân hình trơn trượt lúc này lại không thể qua loa với những tiểu gia hỏa này, mỗi một con chuột tiếp xúc đến đuôi cự mãng đều bị lực lượng khổng lồ ẩn chứa trong đó đánh nát thân thể.</w:t>
      </w:r>
    </w:p>
    <w:p>
      <w:r>
        <w:t>Bang bốp bốp!</w:t>
      </w:r>
    </w:p>
    <w:p>
      <w:r>
        <w:t>Sâu trong nước bùn vang lên vô số âm thanh huyết nhục kia, từng con Hắc Chiểu Độc Thử chết dưới cái đuôi của Thanh Quang Cự Mãng, đàn chuột với tốc độ khủng bố giảm bớt.</w:t>
      </w:r>
    </w:p>
    <w:p>
      <w:r>
        <w:t>Chi chi đáng chết.</w:t>
      </w:r>
    </w:p>
    <w:p>
      <w:r>
        <w:t>Đàn chuột tựa hồ cũng bị hành vi giết chóc trắng trợn của cự mãng chọc giận, độc thử trong nước bùn chạy trốn khắp nơi vậy mà toàn bộ lần nữa tụ tập cùng nhau. Sau đó răng nanh màu trắng dữ tợn bắt đầu điên cuồng tiến công thanh quang cự mãng, đàn chuột tuy trước đó tổn thất to lớn, nhưng tộc đàn dù sao cũng vô cùng khổng lồ.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