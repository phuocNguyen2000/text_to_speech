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Khí tức hung thú thời viễn cổ này. Người đột nhiên từ trong huyết trì toát ra này thậm chí cả khí tức trên người Triệu Vô Tà cũng không khác gì. Cùng là khí tức của hung thủ viễn cổ, âm lãnh bạo ngược, khát máu khóe miệng lộ ra tiếu ý nhàn nhạt, Triệu Vô Tà nhẹ nhàng nghiêng về phía trước.</w:t>
      </w:r>
    </w:p>
    <w:p>
      <w:r>
        <w:t>Nhị dị, hai ngón tay chập lại thành tay phải, chậm rãi tới gần, chiêu thức cùng ấn đường của hắn.</w:t>
      </w:r>
    </w:p>
    <w:p>
      <w:r>
        <w:t>Xuy xuy.</w:t>
      </w:r>
    </w:p>
    <w:p>
      <w:r>
        <w:t>Trong khoảnh khắc đó, trái tim Triệu Vô Tà đập mạnh một cái, một giọt máu đỏ thẫm chảy ra.</w:t>
      </w:r>
    </w:p>
    <w:p>
      <w:r>
        <w:t>Sau đó trực tiếp từ trong ngón trỏ của hắn tràn ra, xuất hiện ở trên hai ngón tay kia.</w:t>
      </w:r>
    </w:p>
    <w:p>
      <w:r>
        <w:t>Tinh huyết, hơn nữa còn là tâm huyết vô cùng tinh thuần, Triệu Vô Tà sau khi ép ra một giọt tinh huyết, sắc mặt dường như tái nhợt đi một chút, nhưng ngay sau đó một khắc liền biến mất, tâm niệm khẽ động. Ở trong ao máu bỗng nhiên xuất hiện một cột nước đỏ như máu, ầm một cái nổ tung trên không trung, hóa thành từng tia huyết khí dung nhập vào trong cơ thể Triệu Phương và Tà.</w:t>
      </w:r>
    </w:p>
    <w:p>
      <w:r>
        <w:t>Yếm</w:t>
      </w:r>
    </w:p>
    <w:p>
      <w:r>
        <w:t>Trong cổ truyền đến cảm giác sảng khoái cực kỳ, trên mặt Triệu Vô Tà hiện lên một vệt ửng hồng, thay thế chút trắng bệch đó. Giọt tinh huyết bị bức ra kia lập tức được bổ sung, không để cho trong cơ thể Triệu Vô Tà tổn thất một tia tinh huyết nào.</w:t>
      </w:r>
    </w:p>
    <w:p>
      <w:r>
        <w:t>Xuy xuy.</w:t>
      </w:r>
    </w:p>
    <w:p>
      <w:r>
        <w:t>Hai ngón tay đang lập loè màu đỏ trên mặt Triệu Vô Tà đột nhiên gia tốc, trong nháy mắt điểm lên mi tâm của người nọ, cũng trong nháy mắt đó, người giống Triệu Vô Tà kia như đúc lập tức mở hai mắt ra, hai đạo huyết hồng quang mang từ trong mắt hắn bắn ra, không phải nhân loại.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