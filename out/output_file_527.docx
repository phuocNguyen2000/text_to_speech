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Phốc </w:t>
      </w:r>
    </w:p>
    <w:p>
      <w:r>
        <w:t>Một đạo huyết ảnh hiện lên, một đầu huyết đằng xuyên qua những ngọn lửa kia, bắn thủng bả vai Triệu Vô Tà, một phát bắt được huyết đằng kia, sương mù màu xám hung hăng tràn vào, nhất thời truyền đến âm thanh bị ăn mòn của vật gì đó.</w:t>
      </w:r>
    </w:p>
    <w:p>
      <w:r>
        <w:t>Cổ vụ, chính là khói độc trên ngàn loại độc khí hình thành từ chướng khí trên núi Độc Sơn, Yêu Mục Bích Huyết Đằng mặc dù lợi hại, nhưng lại không chịu nổi cổ vụ ăn mòn, xuyên thấu bả vai Triệu Vô Tà trong nháy mắt đã bị huyết đằng ăn mòn sạch sẽ.</w:t>
      </w:r>
    </w:p>
    <w:p>
      <w:r>
        <w:t>Phía Lục Hàn bên kia cũng không khác lắm, dùng phương thức tổn thương, hắn cũng đã hủy diệt một sợi dây leo dài của Bích Huyết Đằng. Hai người này không phải là chật vật vi gian, cũng không phải hợp tác, cũng chỉ là một loại ăn ý mà thôi. Lần đại hội Ma đạo gia tộc này, hai người đều muốn có được đồ vật gì đó, nhất định phải có được đồ vật này.</w:t>
      </w:r>
    </w:p>
    <w:p>
      <w:r>
        <w:t>Sát khí bùng lên trong mắt Triệu Vô Tà, sát ý bùng lên giữa lồng ngực, sao có thể không phát tiết ra ngoài chứ.</w:t>
      </w:r>
    </w:p>
    <w:p>
      <w:r>
        <w:t>Thật xin lỗi, chậm quá rồi. Có lẽ là muộn quá, chương này sửa chữa thật lâu không biết nên viết thế nào. Nhân trùng cổ trùng thứ ba liền để vào ngày mai xin lỗi, xin lỗi, xin lỗi thì ai cũng xin lỗi, tha thứ.</w:t>
      </w:r>
    </w:p>
    <w:p/>
    <w:p>
      <w:r>
        <w:t>Đầu thứ một trăm lẻ hai Chương thứ ba Nhân Trùng cổ thành.</w:t>
      </w:r>
    </w:p>
    <w:p>
      <w:r>
        <w:t xml:space="preserve">Phốc phốc Xuy xuy </w:t>
      </w:r>
    </w:p>
    <w:p>
      <w:r>
        <w:t>Thanh âm ê răng, trên người Triệu Vô Tà lại xuất hiện thêm một lỗ máu, mà Yêu Mục Bích Huyết Đằng đã mất đi một sợi dây leo dài. Uy lực của cổ vụ màu xám vẫn như trước, mỗi lần dây leo dài xuyên thủng thân thể Triệu Vô Tà, sợi dây leo dài kia chắc chắn sẽ hỏng.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