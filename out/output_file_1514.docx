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Khuôn mặt lập tức phủ một lớp băng sương trắng toát, chỉ trong chớp mắt thân hình hắn đã hóa thành một luồng ánh sáng xanh lao ra ngoài thành. Sau khi hắn hóa thành luồng sáng xanh, một đám người áo đen cũng di chuyển theo sau hắn., Một mảng lớn ánh sáng đen cũng xuất hiện, đánh về phía ngoài thành của Hoàng Kim Chi Thành, kiếm quang vô cùng lạnh lẽo tựa như ngân hà sụp đổ, vô số dải lụa xuất hiện trên bầu trời, đánh về phía ngoài thành Hoàng Kim Chi Thành.</w:t>
      </w:r>
    </w:p>
    <w:p>
      <w:r>
        <w:t>Động thì đã bất động, động một cái chính là động tĩnh vô cùng lớn, rõ ràng chỉ có hai trăm người. Thế nhưng khí thế triển lộ sau khi động thủ lại vượt qua động tĩnh của hơn vạn tu sĩ Chu gia.</w:t>
      </w:r>
    </w:p>
    <w:p>
      <w:r>
        <w:t>Rầm rầm rầm rầm a.</w:t>
      </w:r>
    </w:p>
    <w:p>
      <w:r>
        <w:t>Hai trăm người kia vừa động thủ, ngoài thành Hoàng Kim Chi Thành lập tức vang lên tiếng kêu rên, năm vạn tu sĩ lục gia. Chỉ trong thời gian mấy hơi thở này mà hơn một ngàn tu sĩ đã bỏ mạng.</w:t>
      </w:r>
    </w:p>
    <w:p>
      <w:r>
        <w:t>Tròng mắt của gia chủ sáu nhà như muốn nứt ra, vẻ mặt vặn vẹo, sắc mặt giận dữ căng thẳng. Thân hình nhảy lên, cuối cùng bất chấp chuyện trong lòng vừa mới nghĩ đến, thân phận của công tử áo xanh kia. Cho dù là đại đệ tử của Ma La Đế thì thế nào, liên quan đến sinh tử của sáu nhà, mặc kệ hắn là ai, đều phải dẫm nát thi thể của hắn mới có thể diệt vong.</w:t>
      </w:r>
    </w:p>
    <w:p>
      <w:r>
        <w:t>Dừng tay</w:t>
      </w:r>
    </w:p>
    <w:p>
      <w:r>
        <w:t>Thiếp Long thiên địa bỗng nhiên biến sắc, không phải bởi vì ba người chém giết ở trong tầng cương phong, mà là vì ở sâu trong hoàng cung Hoàng Kim thành. Trong căn nhà tranh, có một người đang ngồi ngay ngắn trên bồ đoàn, chính là khí tức trên người hắn dẫn động tĩnh cả bầu trời, trên bầu trời chẳng biết lúc nào xuất hiện một đám mây đen.</w:t>
      </w:r>
    </w:p>
    <w:p>
      <w:r>
        <w:t>Ở bên trong đám mây đen kia, vô số thiên lôi màu vàng kim đang ầm ầm nổ vang, ở bên trong mây đen không ngừng bốc lên. Uy áp nồng đậm đến cực điểm từ đám mây đen ép xuống, bao phủ toàn bộ Hoàng Kim chi thành vào bên trong, không một ai có thể thoát khỏi uy áp này.</w:t>
      </w:r>
    </w:p>
    <w:p>
      <w:r>
        <w:t>Toàn bộ tu sĩ đang chém giết đều cảm thấy trong lòng rung động mãnh liệt, đáy lòng lập tức dâng lên một cảm giác sợ hãi, không phải đối với sinh linh nào đó, mà là uy áp giữa thiên địa, trong đoàn mây đen kia, uy áp tồn tại chính là uy áp thuần túy nhất trong thiên địa. Cho dù lúc này ba người đang chém giết ở trong tầng cương phong cũng cảm nhận được cỗ uy áp này.</w:t>
      </w:r>
    </w:p>
    <w:p>
      <w:r>
        <w:t>Vù vù Hô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