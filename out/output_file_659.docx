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Bất quá những con rắn độc này tuy dọa người, nhưng đó là đối với phàm nhân mà thôi. Đối với những tu chân giả mà nói, uy hiếp không lớn, bởi vì những con rắn độc này mặc dù nhìn như khủng bố, nhưng đại bộ phận trong đó đều là rắn độc bình thường. Không phải là rắn độc thiên phú dị bẩm, hoặc là rắn độc thiên địa sinh ra rắn độc.</w:t>
      </w:r>
    </w:p>
    <w:p>
      <w:r>
        <w:t>Vô số độc xà quấn vào một chỗ, trường hợp kia xác thực dọa người, bất quá đối với người tu chân mà nói, xác thực không có lực hấp dẫn hay uy hiếp gì, cộng thêm những con độc xà này quá mức nhỏ yếu. Trong đó cũng không có rắn độc giá trị, ma đạo các loại pháp quyết, đều có thể dùng rắn độc mạnh mẽ để tu luyện. Lấy máu thịt hoặc là mật rắn, nếu có thể lấy được nội đan thì càng tốt.</w:t>
      </w:r>
    </w:p>
    <w:p>
      <w:r>
        <w:t>Chỉ là ở bên trong khe núi đầy rắn độc kia lại là một con rắn độc hơi mạnh mẽ một chút cũng không tìm thấy.</w:t>
      </w:r>
    </w:p>
    <w:p>
      <w:r>
        <w:t>Thị lực cường đại ngưng tụ, nhìn thẳng vào trong khe núi, mặc dù khắp nơi đều là rắn độc, nhưng mỗi một tấc bùn đất ở đó đều bị thần niệm Triệu Vô Tà quét sạch, bí mật gì cũng không có chỗ trốn.</w:t>
      </w:r>
    </w:p>
    <w:p>
      <w:r>
        <w:t>Cuối cùng Triệu Vô Tà thu hồi thần niệm, khẽ lắc đầu, hắn không tìm được một con độc xà có giá trị. Độc xà tuy rằng nhiều vô số, nhưng lại không có con nào giống như rắn rắn. Tất cả đều là độc xà bình thường, mặc dù trong những con độc xà này mỗi một con đều có thể tùy tiện lấy mạng của một tráng hán thế tục.</w:t>
      </w:r>
    </w:p>
    <w:p>
      <w:r>
        <w:t>Mặc dù vậy, Triệu Vô Tà cũng không có ý định rời đi, ngược lại ánh mắt chậm rãi đặt lên vách đá ở hai bên rãnh núi.</w:t>
      </w:r>
    </w:p>
    <w:p>
      <w:r>
        <w:t>Thiên Hương Bát tha thứ như thế</w:t>
      </w:r>
    </w:p>
    <w:p>
      <w:r>
        <w:t>Nơi mà ánh mắt Triệu Vô Tà nhìn chăm chú, trên hai bên vách đá dựng đứng có phủ một ít hoa màu vàng trắng. lớn như quạt hương bồ, đủ loại màu sắc trải rộng trên vách đá. Một trận gió thổi qua, một mùi thơm làm cho nhiệt huyết sôi trào lập tức truyền đến, kỳ dị làm cho người ta khó có thể kháng cự.</w:t>
      </w:r>
    </w:p>
    <w:p>
      <w:r>
        <w:t>Lúc gió nổi lên Triệu Vô Tà cảm giác không tốt, bàn tay lập tức vung lên, chưởng phong mãnh liệt đánh tới không khí phía trước. Mặc dù động tác của hắn rất nhanh nhưng vẫn không kịp, một mùi thơm nhàn nhạt theo khí lưu chui vào trong mũi Triệu Vô Tà.</w:t>
      </w:r>
    </w:p>
    <w:p>
      <w:r>
        <w:t>Triệu Vô Tà vốn đang rất tốt, lập tức đỏ bừng mặt, con mắt bắt đầu đỏ lên. Làm cho Triệu Vô Tà kinh ngạc chính là, ngay cả bên dưới cũng có phản ứng, quần áo vải bố kia không che được. Y hi có thể thấy được một cái lều trại đang chống đỡ, may mắn là nơi đây không có người, bằng không thật sự là tình cảnh rất xấu hổ.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