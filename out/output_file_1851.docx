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Tiền bối bớt giận, vãn bối là người Tụ Tiên đảo xin bồi tội với tiền bối, kính xin tiền bối khoan hồng độ lượng. Buông tha cho Thiếu đảo chủ.</w:t>
      </w:r>
    </w:p>
    <w:p>
      <w:r>
        <w:t>Vị lão giả Kết Đan Đại viên mãn kia liền đứng lên, trên mặt mang vẻ sợ hãi. Nói xong liền thi lễ với Triệu Vô Tà một cái thật mạnh. Lễ kia đệ tử Tụ Tiên đảo đứng ở phía sau đều kinh hãi không thôi. Vị này chính là Đại trưởng lão của Tụ Tiên đảo, tuy rằng không phải là cường giả Nguyên Anh.</w:t>
      </w:r>
    </w:p>
    <w:p>
      <w:r>
        <w:t>Nhưng mà uy vọng của Tụ Tiên đảo lại chỉ dưới đảo chủ, dù là đối mặt với đảo chủ, Đại trưởng lão cũng chưa bao giờ hành lễ nghiêm trọng như vậy.</w:t>
      </w:r>
    </w:p>
    <w:p>
      <w:r>
        <w:t>Thế nhưng sau lưng lão giả này, trong lòng mấy vị trưởng lão cảnh giới Kết Đan Tông sư rất rõ ràng. Nếu như không phải như thế, Tụ Tiên đảo chỉ sợ sẽ có phiền toái lớn.</w:t>
      </w:r>
    </w:p>
    <w:p>
      <w:r>
        <w:t>Những tu sĩ ở đây khi biết Triệu Vô Kiệt có thân phận như vậy đều âm thầm bội phục khả năng của Đại trưởng lão này, thế nhưng trong lòng lại đang cười nhạo trong lòng. Ngày thường, Tụ Tiên đảo ở đây rất uy phong, không ngờ lại có ngày như thế này. Trong lòng cười to không thôi, nhưng cũng không dám cười ra tiếng.</w:t>
      </w:r>
    </w:p>
    <w:p>
      <w:r>
        <w:t>Cuối cùng cũng chỉ là một tên ăn chơi trác táng, trong đầu không biết có phải đang giả bộ hồ đồ hay không nữa. Đại trưởng lão nhìn thấy tên đại trưởng lão kia chịu thua Triệu Vô Tà. Sắc mặt vị thiếu đảo chủ này trở nên rất khó coi, lúc này định mắng to, thế nhưng lúc này một trưởng lão Kết Đan trung kỳ đột nhiên bước lên trước một bước. vỗ lên người thiếu đảo chủ., Chân nguyên dũng mãnh tiến vào trong cơ thể hắn, nhất thời liền giam cầm hắn. Chẳng qua là trong vòng trăm năm, cưỡng ép dùng linh dược tăng lên tới cảnh giới Kết Đan, có chênh lệch thật lớn với Kết Đan Tông Sư chân chính. Ngoan trưởng lão vừa động thủ, thân thể Thiếu đảo chủ liền cứng ngắc bất động, chỉ là trong hai con ngươi đều là vẻ nổi giận cùng không dám tin.</w:t>
      </w:r>
    </w:p>
    <w:p>
      <w:r>
        <w:t>Thời điểm nhìn về phía Triệu Vô Tà, hắn ta vẫn mang vẻ oán độc như cũ. Ăn mặc ở thế tục, đến tu chân giới này quả thực chính là một phế vật. Tụ Tiên đảo có được thiếu đảo chủ như vậy, đúng là xui xẻo cực kỳ.</w:t>
      </w:r>
    </w:p>
    <w:p>
      <w:r>
        <w:t>Đại trưởng lão ngẩng đầu, bỗng thấy Triệu Vô Tà cười như không cười nhìn mình, vẻ mặt của thằng nhãi Triệu Vô Tà này cực kỳ quỷ dị. Làm cho Đại trưởng lão trong lòng máy động, trong lòng lão nhớ tới tên Triệu Vô Tà này quả thực còn tàn nhẫn hơn bất kỳ ma đầu ma đạo nào. Sắc mặt vội vàng trở nên hung ác, há miệng nói với Triệu Vô Tà.</w:t>
      </w:r>
    </w:p>
    <w:p>
      <w:r>
        <w:t>Nếu trong lòng tiền bối tức giận thì không bằng thế này. Tụ Tiên đảo chúng ta dâng lên một con Thâm Uyên Ma Kình làm tọa kỵ cho tiền bối, phải bồi tội. Mong tiền bối đại nhân đại lượng tha cho Thiếu đảo chủ. Tiền bối thấy như thế nào</w:t>
      </w:r>
    </w:p>
    <w:p>
      <w:r>
        <w:t>Lời vừa nói ra, lập tức khiến Triệu Vô Tà nhíu mày, nhìn về phía Đại trưởng lão.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