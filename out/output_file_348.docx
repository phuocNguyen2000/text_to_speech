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Bành</w:t>
      </w:r>
    </w:p>
    <w:p>
      <w:r>
        <w:t>Bùn đất bắn tung tóe, thân ảnh Triệu Vô Tà từ dưới đất chui lên. Đang lúc hắn chuẩn bị quay về Hồ Lô cốc, đột nhiên từ phía chân trời truyền đến tiếng thét chói tai, một đạo hắc quang từ xa đến gần, tốc độ vô cùng nhanh chóng hướng phía Triệu Vô Tà bay đến. Nhưng điều kỳ quái là tốc độ đạo hắc quang kia càng lúc càng chậm, khi đến trước mặt Triệu Vô Tà thì tốc độ đã không sai biệt lắm so với tốc độ của tu sĩ Trúc Cơ kỳ.</w:t>
      </w:r>
    </w:p>
    <w:p>
      <w:r>
        <w:t>Triệu Vô Tà trừng mắt nhìn, khí tức thật quen thuộc, trong đầu nhất thời hiện lên linh quang. Không kịp do dự, Hắc Lũng ma kiếm hóa thành một đạo hắc quang bắn tới, muốn ngăn hắc quang lại.</w:t>
      </w:r>
    </w:p>
    <w:p>
      <w:r>
        <w:t xml:space="preserve">Đinh </w:t>
      </w:r>
    </w:p>
    <w:p>
      <w:r>
        <w:t>Hai vật chạm vào nhau, Triệu Vô Tà lập tức cảm thấy tâm thần chấn động, khó chịu gần muốn thổ huyết. Thế nhưng trên mặt lại hưng phấn khó hiểu, Nhân Trùng cổ kiếm trong túi trữ vật cũng chui ra, gia nhập hàng ngũ vây chặn hắc quang kia.</w:t>
      </w:r>
    </w:p>
    <w:p>
      <w:r>
        <w:t>Hai thanh phi kiếm chặn hắc quang lại, tăng thêm lực lượng dùng hết, hắc quang này rốt cục bị kẹp lại. Trông thấy hắc quang xuất hiện, Triệu Vô Tà sửng sốt.</w:t>
      </w:r>
    </w:p>
    <w:p/>
    <w:p>
      <w:r>
        <w:t>Chương thứ sáu mươi bảy, Xích Luyện Xà Cổ thành.</w:t>
      </w:r>
    </w:p>
    <w:p>
      <w:r>
        <w:t>Màu đen như mực, giống như vòng tay, không phải dáng vẻ của Vô Cấu Chung trong tưởng tượng. Triệu Vô Tà không khỏi ngây người, thế nhưng cảm ứng sẽ không có vấn đề, khí tức trên vòng tay này truyền tới giống hệt Vô Cấu Chung. Lại thêm lúc này xuất hiện, từ hướng nào thì có thể là thứ gì đây.</w:t>
      </w:r>
    </w:p>
    <w:p>
      <w:r>
        <w:t>Triệu Vô Tà trầm ngâm, chẳng lẽ là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