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Dứt khoát lần này dốc sức nghiền ép tất cả mọi người.</w:t>
      </w:r>
    </w:p>
    <w:p>
      <w:r>
        <w:t>Sau khi tu sĩ Nguyên Anh kia cùng môn nhân của hắn, vậy mà không thu tay lại. Tùy ý để trăm chung ngang qua một quốc gia nhân loại, bất quá là thời gian mười mấy hơi thở, quốc gia nhân loại kia đã biến mất ở Thiên Vân đại lục.</w:t>
      </w:r>
    </w:p>
    <w:p>
      <w:r>
        <w:t>Không có kêu thảm thiết, một tiếng kêu cũng không có, ở trong vô thanh vô tức. Chỉ dùng thời gian mười hơi thở, toàn bộ phàm nhân quốc gia nhân loại kia liền biến mất không còn một mảnh. Ngay cả gà vịt súc vật các loại, cũng là biến mất sạch sẽ.</w:t>
      </w:r>
    </w:p>
    <w:p>
      <w:r>
        <w:t>Đại lục Thiên Vân yên tĩnh chỉ một năm lại hỗn loạn thêm một lần nữa, bởi vì tên Triệu Vô Tà này. Hiện giờ hắn đã là đệ nhất ma đầu hoàn toàn xứng đáng, tiện tay đã tiêu diệt một tu sĩ Nguyên Anh. Một trăm chén rượu từ trong Vạn Độc Bát Phiên bay ra, phô thiên cái địa, ngay cả bầu trời cũng bị che phủ. Hung danh càng lớn., Hơn nữa giết chóc không chút lưu tình, giết đến khi hưng khởi đến mức phàm nhân cũng không buông tha. Địa bàn hắn đi qua là phạm vi thế lực của Phi Tinh môn một trong thập đại môn phái của Tiên đạo. Nhưng là toàn bộ Phi Tinh môn trên dưới đều đối với Triệu Vô Tà nhẫn nại, không ra mặt cho tu sĩ Nguyên Anh kia. Tin tức này vừa ra, lại càng làm cho tất cả các thế lực của Thiên Vân đại lục rung lên hung hăng.</w:t>
      </w:r>
    </w:p>
    <w:p>
      <w:r>
        <w:t>Cũng có người bất mãn với sự kiêu ngạo của Triệu Vô Tà, nhưng người sáng suốt đều biết. Với thần thông của Triệu Vô Tà, người có thể cùng hắn chém giết cũng chỉ có cường giả tuyệt thế sau lưng từng đại môn phái. Nhưng mà thời điểm này lại không có một cường giả tuyệt thế nào nguyện ý đi ra. Đến ngay cả vị kia của Thần Tiêu Đạo Tông vốn có thù với Triệu Vô Tà cũng chẳng quan tâm chuyện này.</w:t>
      </w:r>
    </w:p>
    <w:p/>
    <w:p>
      <w:r>
        <w:t>Chương thứ ba trăm bốn mươi lăm dược điền</w:t>
      </w:r>
    </w:p>
    <w:p>
      <w:r>
        <w:t>Nhị nương, chúng hồn phách này đều có thể đi vào trong Hoàng Tập Quỷ Giản, thân thể to lớn ngàn trượng của cá voi ma vực sâu dừng lại giữa không trung, bàn tay Triệu Vô Tà nhẹ nhàng vuốt ve chén kiếm nhân trùng đang run rẩy không ngớt. Lúc này ở phía dưới, quả thực là thê thảm vô cùng, hoặc có thể nói là sạch sẽ vô cùng. Phía dưới từng tòa thành trì, vừa nhìn đã biết là một quốc gia nhân loại, nhưng đáng tiếc.</w:t>
      </w:r>
    </w:p>
    <w:p>
      <w:r>
        <w:t>Quốc gia nhân loại này đã trải qua một lần bách chung vượt cảnh, không có lưu lại cái gì, hết thảy sinh linh có sinh mệnh đều đã bị nuốt sạch. Trăm chung trước khi luyện chế thành độc trùng độc thú khát máu, trở thành độc trùng tham lam, càng thêm quyết tâm. Triệu Vô Tà này giết một cường giả Nguyên Anh, Bách chung cũng là lần đầu khai hoang, tính tình cùng nhau liền giết chóc sạch sẽ cả quốc gia nhân loại này.</w:t>
      </w:r>
    </w:p>
    <w:p>
      <w:r>
        <w:t>Người cắn nuốt ăn sạch sẽ, Triệu Vô Tà khó khi được từ bi một thời gian, mở miệng hỏi nơi vô số quỷ hồn phía dưới một chút. Hai người đều là tu sĩ Nguyên Anh, tự nhiên có thể rõ ràng nhìn thấy sự tồn tại của quỷ hồn, chỉ cần là sinh linh, chết rồi cũng sẽ có Quỷ Hồn tồn tại. Bất quá những Quỷ hồn này cũng không phải vĩnh viễn tồn tại, nếu như không có cơ duyên mà nói, những Quỷ hồn này chỉ có một kết cục, đó chính là hoàn toàn tiêu tán trong thiên địa.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