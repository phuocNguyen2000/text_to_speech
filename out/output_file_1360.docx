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Có lẽ cảm ứng được huyết khí từ đầu ngón tay Triệu Vô Tà truyền đến, thì chén kiếm rung động càng kịch liệt. Huyết vụ bên trong dường như muốn lao ra, làm cho người ta càng thêm kinh hãi nhưng vẫn còn ở phía sau.</w:t>
      </w:r>
    </w:p>
    <w:p>
      <w:r>
        <w:t>Tê tê tê</w:t>
      </w:r>
    </w:p>
    <w:p>
      <w:r>
        <w:t>Mơ hồ, trong hư không tựa như tiếng nhân trùng gầm thét, lúc này nhân trùng trong chén kiếm đã có hơn mười đầu nhân trùng. Mà mạnh nhất là tu vi Hư Anh kỳ, uy năng đã tăng lên đến mức khủng bố. Nhân chung thành cốc, tu vi chẳng những không lui về phía sau, ngược lại có thể hấp thu linh khí tiên thiên sinh tiếp tục tăng trưởng.</w:t>
      </w:r>
    </w:p>
    <w:p>
      <w:r>
        <w:t>Người nhân trùng tham kiếm giết càng nhiều, hấp thu càng nhiều huyết khí, nhân trùng bên trong càng cường đại. Triệu Vô Tà bây giờ đã có hung danh, giết không biết bao nhiêu nhân thú. Nhân trùng hấp thu huyết tinh càng nồng đậm, hiện tại nhân trùng xương kiếm đã tới một điểm giới hạn, nếu như đột phá điểm giới hạn này.</w:t>
      </w:r>
    </w:p>
    <w:p>
      <w:r>
        <w:t>Nhân trùng có thể không đại thành, chí ít cũng có thể tiếp cận phu thành.</w:t>
      </w:r>
    </w:p>
    <w:p>
      <w:r>
        <w:t>Ngón tay mang theo máu hung hăng nhấn ở trên thân kiếm, máu tràn ra từ đầu ngón tay thoáng cái đã bị hấp thu. Đợi đến lúc sắc mặt Triệu Vô Tà hơi tái nhợt, Nhân Trùng mới dần dần ổn định lại, nhưng Triệu Vô Tà biết, đó chỉ là tạm thời. Nhân Tửu Kiếm hấp thu máu của Chủ, sau khi tạm thời đè nén sẽ càng thêm cuồng bạo và đáng sợ.</w:t>
      </w:r>
    </w:p>
    <w:p>
      <w:r>
        <w:t>Trên mặt hắn hiện lên một tia ửng hồng, đó là vẻ hưng phấn, lúc này trên mặt Triệu Vô Tà đang tràn ngập sự hưng phấn. Bàn tay hắn chậm rãi vuốt ve Nhân Tửu Kiếm, huyết linh mới sinh trong đó đã kết nối với nhau, Nhân Chung Kiếm đã hóa thành một bộ phận thân thể của hắn. Tâm thần chân chính hợp nhất, cho dù những tu sĩ kia dùng tâm thần mấy trăm năm để tế luyện binh khí của mình cũng không có khả năng đạt tới trình độ như Triệu Vô Tà.</w:t>
      </w:r>
    </w:p>
    <w:p>
      <w:r>
        <w:t>Đây,</w:t>
      </w:r>
    </w:p>
    <w:p>
      <w:r>
        <w:t>Thiếu niên áo vàng cùng đại hán áo tím đồng thời quay đầu lại, kinh hãi nhìn bóng người bị huyết vụ bao vây ở bên cạnh. Trong ánh mắt đều là vẻ kinh hãi, bởi vì ngay vừa rồi, từng đợt sát khí lạnh lẽo đến cực điểm từ bên trong phát ra. Mặc dù không biết xảy ra chuyện gì, nhưng hai con thú đều cảm thấy tim đập nhanh.</w:t>
      </w:r>
    </w:p>
    <w:p>
      <w:r>
        <w:t>Sát khí kia thật sự quá mức kinh người, nếu không phải bởi vì lúc này hai con thú đang thân trong dòng lũ, bên cạnh còn có mấy chục vạn yêu thú.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