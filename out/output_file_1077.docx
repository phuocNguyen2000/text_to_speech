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Thân hình thật lớn sau đó lui lại, tốc độ kinh khủng hoàn toàn không hợp với thân hình của hắn, vậy mà trong gang tấc tránh được mũi kiếm trong chén của Triệu Vô Tà Nhân Trùng. Sau đó trong ánh mắt kinh dị của Triệu Vô Tà, một nắm đấm thật lớn lại xuất hiện trước người hắn.</w:t>
      </w:r>
    </w:p>
    <w:p>
      <w:r>
        <w:t>Thiếp</w:t>
      </w:r>
    </w:p>
    <w:p>
      <w:r>
        <w:t>Lại một tiếng nổ vang, một mảng lớn phòng ốc bên trong Phong Vụ Sơn Trang bỗng nhiên bị nện sập, một cái hố to xuất hiện. Khói bụi tung bay, che đậy đạo huyết quang bị nện xuống, còn có cả người ở bên trong.</w:t>
      </w:r>
    </w:p>
    <w:p/>
    <w:p>
      <w:r>
        <w:t>Ngày thứ một trăm chín mươi bốn, thảm tượng Thảm Tứ.</w:t>
      </w:r>
    </w:p>
    <w:p>
      <w:r>
        <w:t>Tiếng hô giống với nhân loại hoàn toàn không giống nhau, từ trong miệng cự nhân trên bầu trời đi ra. Cả mảng lớn phòng ốc trên mặt đất bị Triệu Vô Tà nện ra một cái hố to, bụi đất bay lên vừa vặn ở dưới chân cự nhân kia. Thoạt nhìn cự nhân cao chừng mười trượng uy thế cường hoành vô biên, tản mát ra khí thế dị thường cường đại.</w:t>
      </w:r>
    </w:p>
    <w:p>
      <w:r>
        <w:t>Kết Đan hậu kỳ, Kỳ lão giả biến thành cự nhân lúc này khí thế tuyệt đối mạnh mẽ như Kết Đan hậu kỳ tu sĩ. Khắp người trên dưới cơ bắp ẩn chứa lực lượng khủng bố so với nhìn qua còn muốn kinh khủng hơn nhiều, Triệu Vô Tà có thể so với thân thể Kết Đan đại viên mãn, lại bị một quyền của hắn đánh rơi trên mặt đất.</w:t>
      </w:r>
    </w:p>
    <w:p>
      <w:r>
        <w:t>Vô biên sát khí ở trong đôi mắt to như chuông đồng của hắn bắn ra, nhìn chằm chằm vào trên người tử bào nữ tử. Trên không trung đột nhiên cuốn lên cuồng phong, bởi vì sát khí của cự nhân này, không khí bị một cỗ lực lượng vô hình xoay chuyển.</w:t>
      </w:r>
    </w:p>
    <w:p>
      <w:r>
        <w:t>Ta muốn băm thây ngươi thành vạn đoạn</w:t>
      </w:r>
    </w:p>
    <w:p>
      <w:r>
        <w:t>Oán hận, lời nói của cự nhân này tràn ngập oán hận, trong đầu hắn không có ý niệm khác. Chỉ có một ý niệm, chính là xé nữ tử áo bào tím cực kỳ xinh đẹp trước mắt thành mảnh vụn, nếu không hắn sẽ bị oán hận trong lòng tra tấn điên rồi. Chính mình vất vả chiếu cố mấy trăm năm đệ đệ chết ở trên tay nàng.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