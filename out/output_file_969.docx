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Âm thanh các loại thú rống vang vọng trên bầu trời Hắc Tuyết Phong, từng tầng sóng âm ẩn chứa khí tức bạo ngược tỏa ra bốn phía, chấn cho cả ngọn núi Hắc Tuyết Phong rung lắc. Khí tức các loại Yêu thú cũng bay lên trời, xông thẳng lên không trung, va chạm không ngớt.</w:t>
      </w:r>
    </w:p>
    <w:p>
      <w:r>
        <w:t>Ngao ô xuyên!</w:t>
      </w:r>
    </w:p>
    <w:p>
      <w:r>
        <w:t>Đúng lúc này, một con cự lang cao tới trăm trượng bỗng nhiên xuất hiện ở không trung, liền xuất hiện ở trong đạo khí trụ lớn nhất kia. Khói màu xanh khói báo động bao trùm thân hình con cự lang này, nhưng mà một cái đầu sói vô cùng to lớn xé rách khói báo động, ngửa mặt lên trời rống to.</w:t>
      </w:r>
    </w:p>
    <w:p>
      <w:r>
        <w:t>Rầm</w:t>
      </w:r>
    </w:p>
    <w:p>
      <w:r>
        <w:t>Phần đông yêu thú còn đang gầm rú lập tức trở nên an tĩnh lại, cột khí như lang yên trên không trung kia đột nhiên rung động một cái, sau đó như có sức hấp dẫn vô cùng. Những cột khí trên không trung kia nhao nhao hướng về phía cột khí sói kia, sau đó trong nháy mắt liền dung hợp lại.</w:t>
      </w:r>
    </w:p>
    <w:p>
      <w:r>
        <w:t xml:space="preserve">Ồ </w:t>
      </w:r>
    </w:p>
    <w:p>
      <w:r>
        <w:t>Một tiếng hừ nhẹ từ trong hắc sắc độn quang truyền đến, quang mang trên không trung bỗng nhiên đình trệ, lộ ra một bóng người đều được bao phủ trong hắc khí. Trong hắc khí, Triệu Vô Tà kinh dị nhìn về phía xa xa trên trời, từ đâu truyền đến một tiếng thú rống làm khí huyết người ta nổi lên, còn có khí thế mạnh mẽ vô biên vô hạn.</w:t>
      </w:r>
    </w:p>
    <w:p>
      <w:r>
        <w:t>Ánh mắt nhìn bầu trời từ trên cao bay lên vạn trượng, yêu khí mạnh mẽ trong tầng cương phong kia, ở trong yêu khí mịt mờ không rõ kia, một cái đầu sói vô cùng to lớn đang điên cuồng gào thét không ngừng. Có thể thấy bên trong hai con mắt sói to lớn kia tràn đầy hung quang giết chóc, cỗ yêu khí kia tuyệt đối không thể nào là một đầu yêu thú có thể sở hữu, quá cường đại.</w:t>
      </w:r>
    </w:p>
    <w:p>
      <w:r>
        <w:t>Ngay cả Triệu Vô Tà bây giờ, nhìn luồng yêu khí mạnh mẽ kia, trong lòng cũng chấn động, trong đầu xuất hiện ý niệm không thể chống đỡ.</w:t>
      </w:r>
    </w:p>
    <w:p>
      <w:r>
        <w:t>Đều đến đông đủ chưa?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