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thổ tín bỗng nhiên vang lên, đám Bích Thủy Quy trong đầm nước bắt đầu bạo loạn, điên cuồng bơi về phía đầm nước. Xem ra là do bị kinh hãi quá lớn, hoặc là cảm ứng được thứ gì đó khủng bố, một đám Bích Thủy Hắc Phì bắt đầu điên cuồng chạy trối chết.</w:t>
      </w:r>
    </w:p>
    <w:p>
      <w:r>
        <w:t>Bất quá xem ra dường như đã muộn.</w:t>
      </w:r>
    </w:p>
    <w:p>
      <w:r>
        <w:t xml:space="preserve">Oanh </w:t>
      </w:r>
    </w:p>
    <w:p>
      <w:r>
        <w:t>Bên cạnh thủy đàm, bỗng nhiên một bức tường nước ầm ầm tuôn ra, nước cuồn cuộn. Một chút liền ngăn trở đường đi của đám Bích Thủy Hắc Uyển, một chút khe hở cũng không có, theo sát hồ nước lại dâng lên ba bức tường nước. Tường nước bốn phía, đem tất cả Bích Thủy Hắc Mạn đều bọc lại, một chút khe hở cũng không lưu lại.</w:t>
      </w:r>
    </w:p>
    <w:p>
      <w:r>
        <w:t>Tê tê, tê tê</w:t>
      </w:r>
    </w:p>
    <w:p>
      <w:r>
        <w:t>Tất cả Bích Thủy Hắc Mạn bắt đầu gào thét về phía tường nước, mở cái miệng rắn dài ra, hướng tường nước điên cuồng phun lưỡi rắn. Những con rắn cực kỳ giống nước kia há mồm, mới thấy rõ bên trong toàn bộ đều là màu đen, thật đáng sợ. Đây chính là nguyên nhân đám rắn độc này sẽ tên là Bích Thủy Hắc Mạn.</w:t>
      </w:r>
    </w:p>
    <w:p>
      <w:r>
        <w:t>Soạt soạt,  Tiếng nước vang lên, cũng không phải rất lớn, ngược lại thanh âm này còn rất lớn sau khi một màn nước dâng lên lại rơi xuống, ở phía sau màn nước lộ ra một cái thân ảnh cự đại vô cùng. Cái đầu khổng lồ dữ tợn đáng sợ, toàn thân lóe ra lân phiến thanh quang, ánh mắt cực kỳ lạnh lùng. Thanh Quang mãng, trong một đôi mắt rắn bắn ra ánh mắt cực kỳ băng lãnh.</w:t>
      </w:r>
    </w:p>
    <w:p>
      <w:r>
        <w:t>Nhất thời, trên mặt nước trở nên an tĩnh, ở trước mặt cao giai xà tộc như Thanh Quang mãng thì đám Bích Thủy Hắc Mạn hoàn toàn không áp chế nổi sợ hãi trong cơ thể, tất cả đều yên lặng thổ tín, những âm thanh phiền nhiễu kia cũng đã biến mất.</w:t>
      </w:r>
    </w:p>
    <w:p>
      <w:r>
        <w:t>Tường nước chậm rãi khép lại, chậm rãi biến thành một viên thủy cầu thật lớn, quả cầu nước kia vẫn còn đang thu nhỏ. Bích thủy mạn đen kịt bên trong bị giam cầm cùng một chỗ, càng thêm chen chúc không chịu nổi, nhưng một chút thanh âm cũng không dám phát ra. Mấy hơi thở sau, quả cầu nước kia liền chậm rãi biến thành một cánh cửa lớn.</w:t>
      </w:r>
    </w:p>
    <w:p>
      <w:r>
        <w:t>Bởi vì bên trong giam cầm một đám Bích Thủy Hắc Mạn, cho nên quả cầu nước kia dĩ nhiên đã biến thành màu xanh biếc, nhìn qua vô cùng kỳ dị.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