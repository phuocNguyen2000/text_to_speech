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Hoàn toàn không để ý tới hắn, nghe được lời Mặc Sửu Thú nhổ ra trong miệng, hơn hai mươi vị cường giả tuyệt thế biến sắc. Thực lực của bọn họ không chênh lệch nhiều so với Mặc Sửu Thú, thậm chí còn kém hơn một chút. Cho nên bọn họ biết rõ một đầu hung thú có thể so với tu sĩ Nguyên Anh Đại viên mãn sẽ tự bạo hậu quả thế nào, lúc trước tự bạo một viên độc đan cũng có thể làm cho Mặc Sửu Thú ngăn trở Ngũ Hành lão quái đại trận.</w:t>
      </w:r>
    </w:p>
    <w:p>
      <w:r>
        <w:t>Nhưng hiện tại, Mặc Sửu Thú muốn tự bạo chính là toàn bộ thân thể thú. Nếu như thật sự bị nó tự bạo thành công, Nguyên Anh phần mộ trong phạm vi tám trăm dặm, chỉ sợ sẽ bị san thành bình địa. Hơn hai mươi vị tuyệt thế cường giả có thể bảo trụ được tính mạng, nhưng mà cũng không thể không tổn thương chút nào. Về phần những tu sĩ khác, chỉ sợ là không sao.</w:t>
      </w:r>
    </w:p>
    <w:p>
      <w:r>
        <w:t>Mau ngăn hắn lại nghiệt súc, dừng tay!</w:t>
      </w:r>
    </w:p>
    <w:p>
      <w:r>
        <w:t>Hơn hai mươi vị cường giả tuyệt thế chỉ trong nháy mắt đã xông lên không trung khiến bọn họ đau đầu nhức óc. Bọn họ có thể giữ được tính mạng nhưng tu sĩ Nguyên Anh khác thì khó. Trong đó còn có tu sĩ trong thế lực của bọn họ nếu như bọn họ mà chết thì sao., Mà hơn hai mươi vị cường giả tuyệt thế này sau một trăm năm nữa sẽ tiến vào trong Cấm Thần Uyên. Tiên Đạo mười đại môn phái, Yêu Thần Thất Điện, Ma Đạo Lục Đại Ma Đế, đều phải phân chia lại, có lẽ hơn phân nửa sẽ vì mất đi tu sĩ Nguyên Anh mà sa sút.</w:t>
      </w:r>
    </w:p>
    <w:p>
      <w:r>
        <w:t>Không, tuyệt đối sẽ không để cho chuyện như vậy phát sinh. Hơn hai mươi vị cường giả tuyệt thế kia, trong lòng đều cùng một ý niệm như vậy. Sau khi bọn họ động thủ, hơn hai mươi cổ khí thế vô cùng mạnh mẽ, không thể ngăn cản hung hăng đánh về phía đầu lâu còn lại của Mặc Sửu Thú.</w:t>
      </w:r>
    </w:p>
    <w:p>
      <w:r>
        <w:t>Chữ số này không ít, xem như hợp nhất hai chữ. Hôm nay chỉ có vậy thôi, ngày mai đến lượt hắn đi.</w:t>
      </w:r>
    </w:p>
    <w:p/>
    <w:p>
      <w:r>
        <w:t>Chương thứ ba trăm bảy mươi mốt, điện chủ Vạn Mộc Điện.</w:t>
      </w:r>
    </w:p>
    <w:p>
      <w:r>
        <w:t xml:space="preserve">Kêu dừng tay nghiệt súc muốn chết </w:t>
      </w:r>
    </w:p>
    <w:p>
      <w:r>
        <w:t>Tiếng nổ mạnh vang lên không trung, hơn hai mươi vị cường giả tuyệt thế sắc mặt đều rất khó coi. Khí thế trên người cực kỳ khổng lồ hung hăng áp sát về phía con hung thú trên không trung.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