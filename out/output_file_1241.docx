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danh dọa người, Triệu Vô Tà không cần phải như vậy, nhưng tối hôm qua Triệu Vô Tà đã phóng thích hết áp lực. Hắn ta hoàn toàn không để ý, với thực lực hiện tại của hắn ta, chính là cường giả Nguyên Anh. Muốn giữ hắn ta lại cũng không phải là một chuyện dễ dàng. Không cố kỵ gì, nhưng bằng vào suy nghĩ trong lòng, khí thế Triệu Vô Tà tùy ý dâng lên.</w:t>
      </w:r>
    </w:p>
    <w:p>
      <w:r>
        <w:t>Người nào dám đánh với ta một trận!</w:t>
      </w:r>
    </w:p>
    <w:p>
      <w:r>
        <w:t>Trương Cuồng quả nhiên vô cùng liều lĩnh, Triệu Vô Tà vậy mà lại đứng ở một bên Lôi Trì, không thèm để ý đến ánh mắt lạnh lùng của mấy vạn tu sĩ kia của Lôi Trì, ánh mắt thẳng tắp nhìn về phía hai vị cường giả tuyệt thế đứng đầu. Hắn đã sớm quyết định, hôm nay bất luận Thần Tiêu Đạo Tông phái ra ai, hắn đều muốn dùng tử pháp thê thảm nhất tra tấn người nọ, hung danh của Triệu Vô Tà từ nay trở đi đã truyền khắp Thiên Vân Đại Lục.</w:t>
      </w:r>
    </w:p>
    <w:p>
      <w:r>
        <w:t>Canh hai, đã đuổi kịp canh bắt đầu.</w:t>
      </w:r>
    </w:p>
    <w:p/>
    <w:p>
      <w:r>
        <w:t>Chương thứ hai trăm hai mươi bốn, đấu bảy</w:t>
      </w:r>
    </w:p>
    <w:p/>
    <w:p>
      <w:r>
        <w:t>Thanh niên thanh tú, quần áo vải bố, hai chân trần. Thế nhưng đứng trên không trung phát ra khí thế khiến mây trắng trên bầu trời cũng khuấy động. Lôi Trì trước mặt Triệu Vô Tà hiện đầy cấm chế, có lẽ có một ít cấm chế cảm ứng được trên người Triệu Vô Tà bộc phát ra lực lượng.</w:t>
      </w:r>
    </w:p>
    <w:p>
      <w:r>
        <w:t>Không ngờ lại tự động vận chuyển, như lúc mới gặp, bên trong Lôi Trì lôi quang bùng lên. Một con Lôi Long, Điện Mãng ở trong đó cuồn cuộn, uy thế hàng vạn hàng ngàn, không gì không thể vượt qua. Lôi Trì này cũng không hổ là hiểm địa nổi danh ở Thiên Vân đại lục, có chỗ hữu dụng với bất kỳ Thần Tiêu đạo tông nào. Tuy cường giả Nguyên Anh có thể vượt qua Lôi Trì, nhưng cũng không phải không cần trả một cái giá lớn nào.</w:t>
      </w:r>
    </w:p>
    <w:p>
      <w:r>
        <w:t>Mặc dù vậy, khí thế Triệu Vô Tà cũng không thấy yếu bớt chút nào, trái lại chiến ý trong cơ thể tăng vọt.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