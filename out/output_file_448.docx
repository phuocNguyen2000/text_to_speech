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Các vị đều đã thành công vượt qua cửa thứ hai, vậy tiếp theo chính là cửa thứ hai. Nhưng hiện giờ trời đã là tối, cửa thứ hai khảo hạch sẽ là sáng mai, các ngươi tự mình xem đi, thời hạn hay là một ngày. Nhưng có thể sống sót hay không còn phải xem chính các ngươi. Ha ha ha</w:t>
      </w:r>
    </w:p>
    <w:p>
      <w:r>
        <w:t>Tiếng cười tràn ngập ma tính, trên mặt gia chủ Chu gia đầy vẻ trêu tức, không hề lo lắng con trai mình và đệ tử gia tộc đang ở trong số hơn tám mươi người đó. Đây chính là ma đạo a, cho dù là thân tình, cũng có đôi khi trở nên nhạt nhẽo, vì đạt được lực lượng cường đại. Vì thành ma, vậy muốn làm chuyện người khác không dám làm.</w:t>
      </w:r>
    </w:p>
    <w:p>
      <w:r>
        <w:t>Một khối ngọc giản lóe lên bạch quang bay lên không trung, cương quang từ trên ngọc giản phát ra, chiếu xạ trên không trung giống như trăng sáng.</w:t>
      </w:r>
    </w:p>
    <w:p>
      <w:r>
        <w:t>Nhớ lại ngọc giản, có thể ghi chép thần niệm văn tự, thậm chí là những thứ trong thần niệm, mọi người vừa nhìn thấy ngọc giản xuất hiện. Thần niệm lập tức liền quét tới, nhất thời hơn mười đạo thần niệm đan vào cùng một chỗ.</w:t>
      </w:r>
    </w:p>
    <w:p>
      <w:r>
        <w:t>Lúc này Triệu Vô Tà đã đọc hết nội dung trong ngọc giản từ lâu, tuy rằng hắn sớm biết nội dung trong ngọc giản kia nhưng cũng đưa thần niệm vào dò xét. Thần niệm vừa tiến vào bên trong ngọc giản, Triệu Vô Tà lập tức cảm giác trong đầu có thêm một vài thứ.</w:t>
      </w:r>
    </w:p>
    <w:p>
      <w:r>
        <w:t>Cuối cùng hai tay nhau lần lượt nghiền nát tất cả mọi chuyện.</w:t>
      </w:r>
    </w:p>
    <w:p>
      <w:r>
        <w:t>Đồ vật tự động theo thần niệm truyền tới trong đầu của hắn.</w:t>
      </w:r>
    </w:p>
    <w:p>
      <w:r>
        <w:t>Thử thách lần thứ hai, Yêu Mục Đằng lâm, ở ngoài ba trăm dặm quanh Hoàng Kim Chi Thành. Nơi đây vốn là lãnh địa của Yêu tộc, bây giờ vì Chu gia ta mà tất cả. Võ đài người chiến thắng đều có thể tiến vào trong rừng, sau khi vào rừng tranh đoạt lệnh bài trong tay mình, ai có thể đoạt được lệnh bài của người khác nhiều nhất chỉ là người thắng.</w:t>
      </w:r>
    </w:p>
    <w:p>
      <w:r>
        <w:t>Yêu mục đằng lâm, hóa ra là yêu mục đằng lâm Trời ạ, không ngờ lại là ở nơi quỷ quái đó. Thật sự phải đối mặt với những thứ quỷ quái kinh khủng kia sao.</w:t>
      </w:r>
    </w:p>
    <w:p>
      <w:r>
        <w:t>Trên quảng trường bắt đầu trở nên xôn xao, những tu sĩ quan sát qua ngọc giản vội vàng la hét nội dung trong đó, nhất thời khiến cho toàn bộ tu sĩ nghị luận. Đại bộ phận tu sĩ sau khi nói về địa phương giao đấu cuối cùng lại là lúc Yêu Mục đằng lâm, sắc mặt đều đại biến, giống như nghĩ tới điều gì đáng sợ.</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