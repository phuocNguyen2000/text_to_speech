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mặt Lục Hàn tràn đầy vẻ tàn khốc, trên người cũng mơ hồ truyền ra sát khí lạnh lẽo vô cùng, giống như tiện tay đều sẽ ra tay. Đôi mắt ngôi sao nheo lại, ánh mắt vô cùng hàn lãnh nhìn về phía trung niên nhân giống như chuột kia.</w:t>
      </w:r>
    </w:p>
    <w:p>
      <w:r>
        <w:t>Hắc hắc, thiếu chủ đại nhân, xin hãy tha thứ cho thuộc hạ đã mạo phạm. Chim khôn chọn cây mà sống, Lưu gia ta cũng là bất đắc dĩ. Mong Thiếu chủ đại nhân tha thứ cho, cùng thuộc hạ trở về đi.</w:t>
      </w:r>
    </w:p>
    <w:p>
      <w:r>
        <w:t>Ha ha ha ta đã sớm nói với phụ thân, người Lưu gia đều là lòng lang dạ sói. Phụ thân không nghe, vô duyên vô cớ nuôi một con sói mắt trắng. Lưu Thử, không cần ta phải đoán, chủ nhân mới của ngươi hẳn là súc sinh Chu gia hả ha ha Thật sự là một ổ rắn chuột, chật vật vi gian. Chim khôn chọn cành mà chết chẳng qua là một lão cẩu chó vẫy đuôi mừng chủ mà thôi.</w:t>
      </w:r>
    </w:p>
    <w:p>
      <w:r>
        <w:t>Cuối cùng chia sẻ sẻ, đọc xong chín lần mười phần kết cục</w:t>
      </w:r>
    </w:p>
    <w:p>
      <w:r>
        <w:t>Trên bầu trời, Lục Hàn như nghe được truyện cười tốt nhất thế gian, cất tiếng cười ha hả. Lời nói ra, ánh mắt người trung niên tướng mạo giống như chuột dựng gần như muốn lồi ra.</w:t>
      </w:r>
    </w:p>
    <w:p/>
    <w:p>
      <w:r>
        <w:t>Chương thứ hai trăm năm mươi lại tới thành Hoàng Kim.</w:t>
      </w:r>
    </w:p>
    <w:p>
      <w:r>
        <w:t>Sâu trong bạch vân, một đoàn huyết vụ lơ lửng, thỉnh thoảng có thể thấy huyết vụ quay cuồng. Nhưng như thế nào cũng không biết bên trong rốt cuộc có cái gì, cũng không biết bên trong sinh ra cái gì. Nhưng bên cạnh đoàn huyết vụ này lại có một người thanh niên đang đứng, trên mặt mang theo nụ cười thản nhiên, nhìn chăm chú vào đoàn huyết vụ. Khuôn mặt thanh tú., Quần áo vải bố, Bạch Triết chân trần. Chính là Triệu Vô Tà, trong lòng cũng không biết đang nghĩ cái gì. Ánh mắt hắn ta vẫn luôn rơi vào đoàn huyết vụ kia. Lúc này trong phút chốc, có một người đang ngồi xếp bằng, mà quanh người hắn ta có chừng ba mươi mốt con huyết trùng đang chậm rãi di chuyển.</w:t>
      </w:r>
    </w:p>
    <w:p>
      <w:r>
        <w:t>Ba mươi mốt Nhân Trùng chén này, gương mặt ngũ quan không ngừng biến hóa, hiển lộ tất cả cảm xúc trên mặt ba mươi mốt cái.</w:t>
      </w:r>
    </w:p>
    <w:p>
      <w:r>
        <w:t>Yêu, hận, tình cảm của tất cả sinh linh đều diễn ra trên ba mươi mốt khuôn mặt. Chúng sinh cũng như thế, ngồi xếp bằng trên người nọ. Trên khuôn mặt cực kỳ anh tuấn cũng đồng dạng biến hóa tâm tình bất định, hoàn toàn đắm chìm ở trong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