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Bắc súc sinh muốn chết.</w:t>
      </w:r>
    </w:p>
    <w:p>
      <w:r>
        <w:t>Trên mặt thiếu niên áo trắng in rõ dấu năm ngón tay, cũng không biết là Triệu Vô Tà đang dùng lực để làm gì. Mặc dù bàn tay của hắn đã không còn nhưng từng luồng đau đớn thấu tim vẫn đánh tới khiến vị Thiếu đảo chủ Tụ Tiên đảo này kêu lên đầy thê lương, sát ý trên mặt cũng nổi lên như bão táp.</w:t>
      </w:r>
    </w:p>
    <w:p>
      <w:r>
        <w:t>Trên hai tay quang mang bạo phát, một thanh trường thương huyền khí cấp bậc liền xuất hiện ở trong tay vị thiếu đảo chủ này. Hung hăng đâm tới trước ngực Triệu Vô Tà, trên trường thương kia tản mát ra quang mang lăng lệ, quả thực giống như muốn xé rách hết thảy trước mắt.</w:t>
      </w:r>
    </w:p>
    <w:p>
      <w:r>
        <w:t>Mặc dù như thế, Triệu Vô Tà vẫn giơ tay lên, sau đó tát mạnh vào khuôn mặt tuấn tú của thanh niên áo trắng, biểu lộ ngạc nhiên trên mặt mọi người vẫn chưa biến mất, lúc này cũng đã biến thành hoảng sợ.</w:t>
      </w:r>
    </w:p>
    <w:p>
      <w:r>
        <w:t>Đùng</w:t>
      </w:r>
    </w:p>
    <w:p>
      <w:r>
        <w:t>Quả thực như bị đánh vào trái tim của đông đảo tu sĩ ở đây, làm cho bọn họ đều chấn động trong lòng, vẻ hoảng sợ trên mặt sẽ không tiêu tán. Lúc này trên mặt của Thiếu đảo chủ lại xuất hiện dấu năm ngón tay rõ ràng.</w:t>
      </w:r>
    </w:p>
    <w:p>
      <w:r>
        <w:t>Tiểu Kiệt phốc</w:t>
      </w:r>
    </w:p>
    <w:p>
      <w:r>
        <w:t>Sau ba tiếng tát kia là tiếng trường thương đánh lên người Triệu Vô Tà, không chỉ là đông đảo tu sĩ đứng xem mà mấy trăm đệ tử Tụ Tiên đảo cũng không dám tin nhìn một màn trước mắt.</w:t>
      </w:r>
    </w:p>
    <w:p>
      <w:r>
        <w:t>Mặc dù vị thiếu chủ này có biệt danh là một tên phế vật trên Tụ Tiên đảo, nhưng mọi người đều biết.</w:t>
      </w:r>
    </w:p>
    <w:p>
      <w:r>
        <w:t>Trên người vị Thiếu đảo chủ này có không ít đồ tốt, hơn nữa tu vi cũng là dựa vào vô số mua thuốc để tăng lên tới Kết Đan sơ kỳ.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