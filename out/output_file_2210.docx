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 con yêu thú này đều là yêu thú hung sát vô cùng, khí tức bạo ngược khát máu, nhưng so với chúng thì con Huyết Xỉ sa duy nhất mà Triệu Vô Tà quen biết chính là bên nhỏ yếu nhất. Trên thân thể con yêu thú cực lớn vậy mà đầy những vết thương, hiển nhiên là bị hai con hải thú khác gây thương tích.</w:t>
      </w:r>
    </w:p>
    <w:p>
      <w:r>
        <w:t>Nhìn qua ba con hải thú này, ánh mắt Triệu Vô Tà lập tức bị hấp dẫn bởi một hòn đảo nhỏ. Trong đại dương vô tận, khắp nơi đều là đảo nhỏ, vốn không có gì ngạc nhiên, nhưng hòn đảo này lại bị ba con hải thú vây quanh ở giữa, cho dù ba con chém giết bạo ngược kịch liệt như thế nào thì hòn đảo kia vẫn được bảo vệ không tổn thương chút nào.</w:t>
      </w:r>
    </w:p>
    <w:p>
      <w:r>
        <w:t>Không chỉ có Triệu Vô Tà, trên mặt ba người Hồng Trần Tam Nương cũng xuất hiện vẻ nghi hoặc.</w:t>
      </w:r>
    </w:p>
    <w:p/>
    <w:p>
      <w:r>
        <w:t>Linh Tuyền đảo thứ ba trăm bảy mươi bốn</w:t>
      </w:r>
    </w:p>
    <w:p>
      <w:r>
        <w:t>Ánh mắt hắn dừng lại trên hòn đảo quái dị ở trung tâm hải vực phía dưới kia, dưới sự bạo ngược của ba đầu Hải thú vậy mà không hề tổn hao gì. Ba đầu Hải thú Triệu Vô Tà chỉ biết Huyết Xỉ sa trong đó, chính là yêu thú bạo ngược vô tận trong đại dương mênh mông, sau khi trưởng thành thân thể có thể đạt đến ngàn trượng. Quả thực là binh vô chủng trong đại dương mênh mông, thế nhưng lúc này hai hải thú đang chém giết với Huyết Xỉ sa tựa hồ còn đáng sợ hơn không ít.</w:t>
      </w:r>
    </w:p>
    <w:p>
      <w:r>
        <w:t>Đông</w:t>
      </w:r>
    </w:p>
    <w:p>
      <w:r>
        <w:t>Ngọc Trúc nặng nề rơi lên trên Vô Cấu Chung, tiếng chuông vang vọng khắp vạn dặm, lập tức khiến ba con hải thú bên dưới đang liều mạng chém giết dừng lại. Chẳng qua không phải vì uy lực của Vô Cấu Chung mà là vì tiếng chuông này nhắc nhở ba con hải thú hung bạo xuất hiện.</w:t>
      </w:r>
    </w:p>
    <w:p>
      <w:r>
        <w:t>Sau một khắc, ba ánh mắt tràn ngập khí tức khát máu lạnh lẽo bắn tới, ngưng tụ trên thân bốn người. Nhất là Tiểu Lục., Vô Cấu Chung là do cô bé gõ vang, ánh mắt ba con Hải thú lúc đầu đều tập trung trên người Tiểu Lục. Chiến lực của Huyết Xỉ Sa không hề thua kém tu sĩ Nguyên Anh trung kỳ, hai con còn lại thậm chí có thể đạt tới uy năng Nguyên Anh hậu kỳ., Huống chi khí tức ba con hải thú này bạo ngược vô cùng. Thân hình Tiểu Lục lui lại phía sau tiểu thư nhà mình. Nàng mặc dù luyện hóa Vô Cấu Chung nhưng tu vi lại là Kết Đan Tông Sư. Làm sao chịu nổi ba con hải thú khát máu bạo ngược, ngược lại hồng trần bị ba con hải thú kia nhìn chằm chằm một chút cũng không có gì khác thường. Hồng trần vạn trượng cũng không thể làm khó được nàng, huống chi là ba con hải thú.</w:t>
      </w:r>
    </w:p>
    <w:p>
      <w:r>
        <w:t>Nhân loại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