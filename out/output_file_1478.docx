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Rất khó thừa dịp tâm ma thừa dịp này, nhưng trước đó, gia chủ Chu gia nhìn thấy Triệu Vô Tà tâm thần bị chấn động, sau đó bởi vì đụng độ lão tổ tông mà bị khí thế của hắn đánh trúng trên người, cuối cùng lại bởi vì một câu nói của lão tổ tông Triệu Vô Tà đã lâm vào trong ma chướng của mình.</w:t>
      </w:r>
    </w:p>
    <w:p>
      <w:r>
        <w:t>Hai tay gia chủ Chu gia oanh ra, tốc độ nhanh đến cực hạn, chỉ cần qua thêm thời gian một hơi thở nữa là đại trưởng lão Chu gia sẽ phải chết, hơn nữa còn chết trong tay gia chủ mình. Nếu như thật sự sinh ra, chỉ sợ Chu gia thật sự sẽ biến thành trò cười cho toàn bộ Thiên Vân.</w:t>
      </w:r>
    </w:p>
    <w:p>
      <w:r>
        <w:t>Ngoại thành Hoàng Kim chi thành, trong một căn phòng, một trung niên nhân mặt chuột đứng trong phòng, mở to đôi mắt quỷ dị nhìn không trung nội thành, cấm chế trên không hoàn toàn không thể ngăn trở ánh mắt hắn, cấm chế âm dương nhị khí xoay tròn đều có thể nhìn thấu hết.</w:t>
      </w:r>
    </w:p>
    <w:p>
      <w:r>
        <w:t>Khóe miệng Triệu Vô Tà nhếch lên, trong con ngươi lộ ra khoái ý sau khi đạt được mục đích. Còn có một tia kinh ngạc, chính hắn cũng không nghĩ tới, giết một trưởng lão Chu gia Kết Đan sơ kỳ đỉnh phong lại có thu hoạch ngoài ý muốn như vậy. Nhưng trong lòng Triệu Vô Tà còn có ý định khác, sau khi gia chủ Chu gia giết Đại trưởng lão, Triệu Vô Tà liền lập tức ra tay đánh thức gia chủ Chu gia từ trong ma chướng. Đến lúc đó</w:t>
      </w:r>
    </w:p>
    <w:p>
      <w:r>
        <w:t>Ý cười trên mặt càng tăng thêm tùy ý, cừu nhân hắn là Chu gia gia chủ. Nhưng Chu gia hắn đồng dạng sẽ không bỏ qua. Chỉ là đáng tiếc, hắn tính toán không tồi, đáng tiếc chính là lúc này ở trong hoàng kim thành Chu gia, cũng không chỉ có một tu sĩ Nguyên Anh kỳ như hắn.</w:t>
      </w:r>
    </w:p>
    <w:p>
      <w:r>
        <w:t xml:space="preserve"> Súc sinh, hãy tỉnh lại cho ta!</w:t>
      </w:r>
    </w:p>
    <w:p>
      <w:r>
        <w:t>Một thanh âm ẩn chứa vô tận nộ khí vang lên bên tai gia chủ Chu gia, tựa như hồng chung đại lữ, thời điểm thanh âm vang vọng, thân hình gia chủ Chu gia lập tức chấn động. Tâm thần bị tâm ma cuốn lấy lập tức giãy dụa thoát ra, vị lão giả tiều tụy thân hình biến mất kia một lần nữa xuất hiện trước người gia chủ Chu gia.</w:t>
      </w:r>
    </w:p>
    <w:p>
      <w:r>
        <w:t xml:space="preserve">Xoẹt xoẹt </w:t>
      </w:r>
    </w:p>
    <w:p>
      <w:r>
        <w:t xml:space="preserve">Phía dưới nội thành, tất cả đám đệ tử trưởng lão trên không trung đều biến sắc, kinh ngạc nhìn lão tổ tông trên không trung. Ngay cả vị đại trưởng lão thiếu chút nữa chết dưới tay gia chủ nhà mình cũng từ đó mà biến thành., Chu gia lão tổ tông thế mà lại hung hăng tát lên mặt gia chủ một cái. Một màn sinh ra này, các đệ tử trưởng lão trong nội thành đều đại kinh thất sắc. Mặc dù lão tổ tông địa vị cao thượng, nhưng gia chủ Chu gia là một đế hoàng, sao có thể bị người khác </w:t>
      </w:r>
    </w:p>
    <w:p>
      <w:r>
        <w:t>Sau khi bị tát một cái, thân hình gia chủ Chu gia lập tức bị quét ngang. Cường giả Nguyên Anh giơ tay nhấc chân chính là thiên địa biến sắc. Tùy tiện tát một cái, đem gia chủ Chu gia cả người quét về phía mặt đất. Thân hình vẫn còn ở trên không trung, trong miệng đã phun ra một ngụm máu lớn đỏ thẫm.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