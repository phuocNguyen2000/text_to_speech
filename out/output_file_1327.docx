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bốn mươi, màu đỏ máu</w:t>
      </w:r>
    </w:p>
    <w:p>
      <w:r>
        <w:t>Thiếu niên không thích nói nhiều, một tay cầm trường thương, một tay lạnh lùng đứng trước người Thiên Ma Đế, một đỏ một trắng. Hai người đều là cường giả Nguyên Anh tuyệt đỉnh, khí thế tương hỗ lẫn nhau, trong lúc nhất thời khó phân biệt cân bằng, hận Thiên Ma Đế nghe xong lời nói, khóe miệng nhếch lên ý cười, đột nhiên bàn tay vung lên. Trong bàn tay kia có một vật gì đó, vật này vừa xuất hiện liền khiến cho trong lòng Triệu Vô Tà giật mình.</w:t>
      </w:r>
    </w:p>
    <w:p>
      <w:r>
        <w:t>Mộ bia</w:t>
      </w:r>
    </w:p>
    <w:p>
      <w:r>
        <w:t>Lại là một thứ giống như mộ bia nho nhỏ, lòng bàn tay đang lấp lóe quang mang của Hận Thiên Ma Đế, một vật như mộ bia đang lẳng lặng nằm. Nó tản ra một loại quang mang kỳ dị, bao trùm trên đó, các loại phù văn huyền ảo dưới hào quang lưu chuyển. Khí tức huyền ảo khó hiểu từ trên mộ bia trào ra, làm cho người ta tuy nhìn không ra cái gì nhưng cũng có thể cảm giác được mộ bia này bất phàm.</w:t>
      </w:r>
    </w:p>
    <w:p>
      <w:r>
        <w:t>Mộ thược trăm cái, bổn tọa đã sớm lấy được một cái, thế nào mà còn cần một cái mộ thược ngay cả tung tích cũng không biết đang ở đâu. Bổn tọa từng nói qua, nơi này nhận được lời mời của Thanh huynh. Thanh huynh ngươi nói có đúng không</w:t>
      </w:r>
    </w:p>
    <w:p>
      <w:r>
        <w:t>Hận Thiên Ma Đế thu hồi mộ bia, huy động huyết sắc loan đao trong tay như trước, một thân áo bào đỏ càng thêm quỷ dị đáng sợ. Chẳng qua hiện tại Triệu Vô Tà không để ý tới lời nói của hắn ta, hắn ta bỗng nhiên nhớ tới bia mộ kia.</w:t>
      </w:r>
    </w:p>
    <w:p>
      <w:r>
        <w:t>Thì ra chính là mộ thược</w:t>
      </w:r>
    </w:p>
    <w:p>
      <w:r>
        <w:t>Ánh mắt Triệu Vô Tà lóe ra ý vị không rõ ràng, từng sợi hưng phấn thoáng hiện trong đó, hắn nhớ rất rõ bia mộ kia. Hắn đã từng thấy trong nhẫn trữ vật có được từ hộ pháp sói xám, không ngờ khối Bia mộ kia lại để cho những cường giả cấp bậc này tranh nhau, ngươi chết ta sống.</w:t>
      </w:r>
    </w:p>
    <w:p>
      <w:r>
        <w:t>Một đạo kiếm khí sắc bén bỗng bắn ra từ cánh tay Triệu Vô Tà, tuy rằng Triệu Vô Tà đã né tránh, nhưng đạo kiếm khí kia vẫn cắt ống tay áo gã. Quần áo vải ốm yếu bị đạo kiếm khí kia sượt qua một chút, nhất thời toàn bộ quần áo trên tay Triệu Vô Tà đều hóa thành tro bụi.</w:t>
      </w:r>
    </w:p>
    <w:p>
      <w:r>
        <w:t>Trong đầu hắn toàn bộ dừng lại, biểu tình trở nên lạnh như băng, đảo mắt nhìn chăm chú tu sĩ Kết Đan hậu kỳ đang đối chiến với hắn. Lúc này trên cánh tay trắng lộ ra một ấn trắng, mang theo một chút màu đỏ. Bởi vì như thế này, trong hai mắt Bạch Ấn Triệu Vô Tà rốt cục xuất hiện một tia sát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