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võng còn chưa hạ xuống, thiên hà tràn ngập kiếm khí rét lạnh cuối cùng đã đổ sập xuống đánh lên người hơn mười vạn yêu thú kia. Ngay lập tức, ngàn vạn kiếm khí hạ xuống, mấy vạn yêu thú đã chết. Chẳng qua lúc này, số yêu thú mất mạng đều là yêu thú cấp thấp, dưới uy áp của cường giả Nguyên Anh thì kiểu chết thế nào cũng là chuyện bình thường.</w:t>
      </w:r>
    </w:p>
    <w:p>
      <w:r>
        <w:t>Chân chính làm cho những yêu thú kia hoảng sợ chính là lôi võng kia, nhìn thấy lực lượng thiên lôi vô cùng kinh khủng kia. Lúc rơi xuống chỉ sợ yêu thú may mắn còn sống sót kia đến cơ hội giãy dụa cũng không có.</w:t>
      </w:r>
    </w:p>
    <w:p>
      <w:r>
        <w:t>Trong khoảnh khắc sẽ mất mạng, ngay cả cặn cũng không còn.</w:t>
      </w:r>
    </w:p>
    <w:p>
      <w:r>
        <w:t>Cút ngay cho ta.</w:t>
      </w:r>
    </w:p>
    <w:p>
      <w:r>
        <w:t>Thanh kỳ sắc mặt đại biến, tuy rằng những Yêu thú này không có một con nào chính là Thiên Lang điện của hắn, nhưng đều là thế lực thống trị địa bàn Yêu thú Thiên Lang điện.</w:t>
      </w:r>
    </w:p>
    <w:p>
      <w:r>
        <w:t>Tay</w:t>
      </w:r>
    </w:p>
    <w:p>
      <w:r>
        <w:t>Toàn thân tỏa ra khí tức lạnh như băng, bước về phía trước một bước, đứng ở phía trước lá cờ xanh, khí thế mạnh mẽ vô biên ầm ầm bộc phát. Một cột khí trắng như tuyết hướng lên bầu trời đánh tới. Trên bầu trời, tuyết rơi dày đặc, bông tuyết từ trên trời rơi xuống, cho dù là tu sĩ tu vi mạnh mẽ cũng cảm thấy lạnh lẽo thấu xương.</w:t>
      </w:r>
    </w:p>
    <w:p>
      <w:r>
        <w:t>Về phần những yêu thú kia, khi bị thiên hà lôi võng bao phủ, trong lòng cũng đã hàn ý trận trận. Mấy vạn yêu thú chết dưới thiên hà kiếm khí. Hiện tại lôi võng uy lực càng thêm mạnh mẽ hạ xuống, những yêu thú còn lại đều vô cùng kinh hoảng. Nguyên Anh cường giả uy lực rốt cuộc đến mức như vậy, điều khiển thiên địa chi lực. oanh sát hết thảy.</w:t>
      </w:r>
    </w:p>
    <w:p/>
    <w:p>
      <w:r>
        <w:t>Chương thứ hai trăm ba mươi chín hận Thiên Ma Đế.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