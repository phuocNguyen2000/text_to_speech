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Phán súc sinh, nếu như ngươi gia nhập Chu gia ta, bổn trưởng lão cũng làm chủ một lần, tha cho ngươi, thế nào</w:t>
      </w:r>
    </w:p>
    <w:p>
      <w:r>
        <w:t>Triệu Vô Tà nghe được lời này, trên mặt lập tức phát lạnh, nét mặt cười lạnh. Chu gia lão tổ tông hiện tại vô cùng khẩn trương, thế nhưng lại nói ra những lời hoang lẫn như vậy. Uy hiện tại uy hiếp qua sáu nhà thì cũng thôi đi, lại còn nói muốn mở miệng chiêu dụ hắn Triệu Vô Tà. Quả thật là buồn cười. Lần này lại tiếp tục thăng lên Nguyên Anh kỳ, chính là Chu gia chủ, Triệu Vô Tà chính là người giết chết con trai của hắn.</w:t>
      </w:r>
    </w:p>
    <w:p>
      <w:r>
        <w:t>Nếu như thực sự chờ hắn tấn chức thành công, chỉ sợ người đầu tiên tìm đến chính là Triệu Vô Tà hắn ta. Vị Chu gia lão tổ tông này lại còn nói muốn chiêu dụ hắn ta, thật sự là buồn cười đến cực điểm. Hiện tại Triệu Vô Tà quả thực có một loại xúc động cười lớn một hồi. Hành động của lão tổ tông Chu gia hắn ta lúc này, chẳng qua là để ổn định Triệu Vô Tà và lão tổ tông của sáu nhà hắn ta, để cho hai người không đi quấy rầy gia chủ Chu gia độ kiếp mà thôi.</w:t>
      </w:r>
    </w:p>
    <w:p>
      <w:r>
        <w:t>Xin lỗi hôm nay máy tính nặng trang trí hệ thống, có chút vấn đề, đánh mất bản ghi lại ban đầu. Những cái này ta hiện tại đã đặt, còn thiếu một ngàn chữ, lát nữa lập tức bổ sung lại, xin thứ lỗi tiểu lâu đi bái tạ nhé.</w:t>
      </w:r>
    </w:p>
    <w:p/>
    <w:p>
      <w:r>
        <w:t>Chương thứ hai trăm sáu mươi mốt, tiêu diệt.</w:t>
      </w:r>
    </w:p>
    <w:p>
      <w:r>
        <w:t>Bên ngoài thành thành của Hoàng Kim thành, lúc này trong lòng mọi người như có một cái trống lớn, không ngừng vang lên tiếng động, làm cho tâm thần mọi người đều chấn động. Nhất là khí tức sau khi bóng người trên bầu trời kia vừa động tản ra, uy áp dày đặc đè ép xuống. Mọi người đều có một loại cảm giác không thở nổi, vô cùng khó chịu.</w:t>
      </w:r>
    </w:p>
    <w:p>
      <w:r>
        <w:t>Trên dưới sáu nhà, lúc này trong ánh mắt gia chủ sáu nhà đều là vẻ phức tạp, rất là bất đắc dĩ cùng phẫn hận nhìn người tản ra uy áp dày đặc kia. Gia chủ Chu gia, hiện giờ là một cường giả Nguyên Anh kỳ, nhưng hắn lại chỉ là cảnh giới kia. Kết Đan Đại viên mãn, quả thực là chênh lệch cực lớn.</w:t>
      </w:r>
    </w:p>
    <w:p>
      <w:r>
        <w:t>Không khí dường như đã ngưng lại, trên không trung, Chu gia gia gia chủ đã là Nguyên Anh chân nhân, chậm rãi đi về phía Vô Tà. Cước bộ nhàn nhã, nhưng tựa hồ mỗi một bước đều vang vọng trong lòng Triệu Vô Tà. Lại là vì việc phế ý, nhưng lúc này Triệu Vô Tà chỉ nhe răng cười nhìn Chu gia gia chủ đang chậm rãi đi về phía mình.</w:t>
      </w:r>
    </w:p>
    <w:p>
      <w:r>
        <w:t>Tiểu súc sinh, ngươi bây giờ quỳ xuống dập đầu cầu xin tha thứ, liên đoan sẽ cho ngươi chết thống khoái một chút.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