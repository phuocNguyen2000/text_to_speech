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lẽ</w:t>
      </w:r>
    </w:p>
    <w:p>
      <w:r>
        <w:t>Vụ nô đang suy nghĩ gì mà Triệu Vô Tà lại không biết, hắn hiện tại chỉ biết là thân bất do kỷ thôi. Hắn vẫn coi thường sức mạnh của Nhân Trùng cổ, bởi vì nó là cổ chủ, cổ chủ hội được căn cơ của Nhân Trùng cổ. Tự nhiên phải thừa nhận lực lượng cắn trả của Nhân cổ, tuy đại bộ phận là Tịch Diệt đại trận đã bị nàng ta nhận lấy nhưng đáng tiếc vẫn còn một chút sơ sót trên người Triệu Vô Tà. Vì vậy Triệu Vô Tà toàn thân đầy vết máu lại lần nữa bị trọng thương.</w:t>
      </w:r>
    </w:p>
    <w:p>
      <w:r>
        <w:t>Bành</w:t>
      </w:r>
    </w:p>
    <w:p>
      <w:r>
        <w:t>Ra khỏi Vong Tình Động Thiên, huyết quang bùng lên, một luồng lưu quang lấy tốc độ khủng khiếp biến mất ở phía chân trời. Tốc độ đó thật sự quá nhanh, cho dù là cao thủ Nguyên Anh Kỳ cũng không theo kịp. Hai mắt Triệu Vô Tà tối sầm, thân thể ngã trên mặt đất.</w:t>
      </w:r>
    </w:p>
    <w:p>
      <w:r>
        <w:t>Hắn chỉ liếc mắt nhìn cảnh sắc xung quanh mà thôi. Đây là một sơn cốc hoang vu, đâu đâu cũng có hòn đá màu đen. Chỉ liếc mắt nhìn mà thôi. Sau khi nhìn xong, Triệu Vô Tà rất vinh quang lại hôn mê bất tỉnh.</w:t>
      </w:r>
    </w:p>
    <w:p>
      <w:r>
        <w:t xml:space="preserve">Mẹ nó chứ </w:t>
      </w:r>
    </w:p>
    <w:p>
      <w:r>
        <w:t>Đây là những lời mà trước khi Triệu Vô Tà đã ngất đi, linh hồn lực của hắn đã tiêu hao quá nhiều, ma nguyên trong cơ thể cũng đã tiêu hao hết. Nói là dầu hết đèn tắt quá nhiều, nhưng một chút dư lực cũng không còn, ngoại trừ ngất xỉu thật đúng là không có kết cục khác.</w:t>
      </w:r>
    </w:p>
    <w:p>
      <w:r>
        <w:t>Sơn cốc chỗ hắn, khắp nơi đều là một mảnh đen kịt, cũng không biết là màn đêm bao phủ hay là vốn đã như vậy. Lúc này cách lúc Triệu Vô Tà bị ném vào Tịch Tuyệt Tình đại trận đã hơn nửa tháng, nơi này cách Vong Tình Động Thiên cũng hơn vạn dặm, không nghĩ tới Nhân Trùng cổ bộc phát lực lượng cuối cùng, trực tiếp đưa Triệu Vô Tà ra ngoài vạn dặm.</w:t>
      </w:r>
    </w:p>
    <w:p>
      <w:r>
        <w:t>Cùng lúc đó, tại một ngọn núi lửa cách đó mấy ngàn dặm, xâm nhập phía dưới nham thạch nóng chảy, trong một huyệt động bí ẩn, có một con mắt nham thạch nóng chảy. Bên trong thỉnh thoảng phun trào lửa đỏ có màu đen, nhiệt độ cao lạ thường, không khí nơi đó bị đốt đến vặn vẹo. Trên mặt đất huyệt động có một bộ khung xương trắng hếu, nhìn dáng vẻ tựa hồ là một vật bò đi sau khi chết lưu lại.</w:t>
      </w:r>
    </w:p>
    <w:p>
      <w:r>
        <w:t>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