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Nhìn thấy những yêu thú đang bao vây quy về long tông lui đi, vậy mà che mặt khóc lên. Đa số bọn họ đều là con cháu vương công quý tộc ở thế tục giới này, ở thế tục giới là tồn tại tôn quý. Muốn cái gì, nhưng mà đến tu chân giới này, vì theo đuổi trường sinh đại đạo, tiếp xúc đến thế giới bọn họ trước kia không tiếp xúc được.</w:t>
      </w:r>
    </w:p>
    <w:p>
      <w:r>
        <w:t>Tiên Cảnh vốn cho là tồn tại tương tự, nhưng bên trong lại không phải tiên nhân, mà là một cường đạo. Mạnh mẽ cướp đoạt thiên địa, cướp đoạt người khác, rót vào người mình. Vì sức mạnh, cái gì cũng có thể làm được. Đây là tu chân giới, thật ra không khác gì phàm nhân ở thế tục, chỉ là nắm giữ lực lượng cường đại một chút mà thôi.</w:t>
      </w:r>
    </w:p>
    <w:p>
      <w:r>
        <w:t>Triệu Vô Tà đứng sừng sững trên không trung, lạnh lùng nhìn những đệ tử cấp thấp vừa mới bái nhập Quy Long tông bên dưới, khóe miệng lại xuất hiện ý cười giễu cợt. Đối với những cường giả kia, những người này không khác gì con sâu cái kiến, ở Tu Chân giới. Bọn họ chính là một con kiến hôi, có lẽ sẽ có một ngày bọn họ có thể vượt qua những tồn tại không thể vượt qua lúc trước.</w:t>
      </w:r>
    </w:p>
    <w:p>
      <w:r>
        <w:t>Thế nhưng rất có thể sẽ đối mặt với trời đất. Bọn họ phát hiện mình vẫn chỉ là giun dế.</w:t>
      </w:r>
    </w:p>
    <w:p>
      <w:r>
        <w:t>Thiên đạo, sự tồn tại coi thường tất cả, bất cứ tồn tại nào ở trước mặt thiên đạo đều là con kiến, bất cứ lúc nào cũng có thể mai một đi, một chút dấu vết cũng không lưu lại được. Triệu Vô Tà chợt nhớ tới những oán khí trong ly kinh, thuộc về oán khí của các vu sư thượng cổ. Bọn họ nắm giữ lực lượng vô cùng mạnh mẽ, vượt qua tiên ma, nhưng lại bị thiên đạo mạnh mẽ xóa bỏ.</w:t>
      </w:r>
    </w:p>
    <w:p>
      <w:r>
        <w:t>Sâu bên trong hồn phách, Triệu Vô Tà dường như đã hiểu. Nếu trừ Thiên Đạo ra, tất cả sinh linh đều là cường đạo thì hắn ta sẽ trở thành cường đạo lớn nhất. Lấy tất cả mọi thứ hữu dụng với mình cướp lại, rót vào bản thân, nắm giữ lực lượng mạnh mẽ. Đứng ở Thiên Đạo cũng không làm gì được đỉnh phong.</w:t>
      </w:r>
    </w:p>
    <w:p>
      <w:r>
        <w:t>Nhìn xuống chúng sinh!</w:t>
      </w:r>
    </w:p>
    <w:p>
      <w:r>
        <w:t>Trong nháy mắt kia, khí tức Triệu Vô Tà trở nên bá tuyệt thiên hạ, tựa hồ tất cả đều không còn trong mắt hắn ta. Lại trở nên vô cùng tham lam, tất cả đều ở trong tay hắn ta. Chẳng qua cũng trong thời gian rất ngắn. Vừa đúng lúc này ánh mắt của tất cả thạch đều dừng lại trên mười vạn yêu thú. Ngay cả lão giả thần bí kia cũng giống như vậy, không ai chú ý tới Triệu Vô Tà có chút khác thường.</w:t>
      </w:r>
    </w:p>
    <w:p>
      <w:r>
        <w:t>Tất cả trở về tu luyện cho ta</w:t>
      </w:r>
    </w:p>
    <w:p>
      <w:r>
        <w:t>Lão giả trên dưới toàn thân đều tỏa ra uy nghiêm, nhìn thấy hơn vạn đệ tử trên quảng trường, trong đó không ít người lộ ra vẻ không chịu nổi, biểu hiện không giống một tu sĩ chút nào. Cũng giống như phàm nhân, lại âm thầm liếc mắt nhìn chưởng môn cùng lão giả thần bí kia, thấy sắc mặt chưởng môn khó coi, liền lập tức nói chuyện, thanh âm cực kỳ uy nghiêm vang lên tại mỗi một góc quảng trường.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