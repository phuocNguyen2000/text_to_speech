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Về phần Hoàng tuyền Minh tỳ đang đứng bên cạnh Tam Nương,</w:t>
      </w:r>
    </w:p>
    <w:p>
      <w:r>
        <w:t>Lần này hai mươi hai lần bị nghiền nát.</w:t>
      </w:r>
    </w:p>
    <w:p>
      <w:r>
        <w:t>Trong mắt lộ ra vẻ không dám tin, nhìn huyết hải cùng tu la sôi sục trong đó. Nếu không phải nhớ tới cái gì, hắn thiếu chút nữa đã ra tay.</w:t>
      </w:r>
    </w:p>
    <w:p>
      <w:r>
        <w:t>Lão thái bà, thần thông của Triệu gia sao bây giờ lại chịu thua Triệu gia hãy thu tay lại, nếu không Phù Đồ Quỷ Vực này sẽ biến thành Tu La Huyết Hải rồi.</w:t>
      </w:r>
    </w:p>
    <w:p>
      <w:r>
        <w:t>Trong lúc Triệu Vô Tà đang nói, biển máu kia vẫn đang mở rộng, không ngừng có linh khí Tiên Thiên huyết khí tinh thuần từ trong Nhân Trùng Kiếm tràn ra. Sau đó hóa thành máu chảy vào trong biển máu. Những Tu La bị kích thích càng thêm hung ác, trong biển máu nhấc lên vô số sóng máu.</w:t>
      </w:r>
    </w:p>
    <w:p>
      <w:r>
        <w:t xml:space="preserve">Ồ </w:t>
      </w:r>
    </w:p>
    <w:p>
      <w:r>
        <w:t>Sau khi Triệu Vô Tà nói xong, lại không thấy ai trả lời, trong lòng lập tức nhìn Hoàng Tuyền Quỷ Mẫu. Tam Nương và Minh Bổ cũng là như thế. Nhưng hai người vừa nhìn qua thì thấy đều đại kinh thất sắc, đặc biệt là Minh Lão. Sắc mặt vạn năm vẫn chưa thay đổi, bây giờ lại lộ ra vẻ kinh hãi.</w:t>
      </w:r>
    </w:p>
    <w:p>
      <w:r>
        <w:t>Trong mắt Tam Nương thậm chí còn lộ ra vẻ kinh hoảng, cũng tại lúc này, uy áp vô cùng bộc phát.</w:t>
      </w:r>
    </w:p>
    <w:p>
      <w:r>
        <w:t>UỲNH UỲNH RẦM RẦM ù ù</w:t>
      </w:r>
    </w:p>
    <w:p>
      <w:r>
        <w:t>Hư không giống như bị một con sông lớn không ngừng va đập, phát ra thanh âm làm màng nhĩ đau đớn. Tựa như từng bàn tay lớn hung hăng vỗ vào trên phù đồ quỷ vực này. Triệu Vô Tà đứng trên không biển máu, cũng không đi quản huyết hải dưới thân, ánh mắt nhìn về phía bầu trời phía trên phù đồ quỷ vực. Nơi đó lúc này chậm rãi phá vỡ một lỗ hổng, vô số dòng nước đen kịt từ phía trên chảy ngược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