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Vô số hoa sen yêu dị đỏ sẫm như máu tập hợp lại, từng luồng hương thơm kỳ lạ không ngờ cũng mọc ra từ hoa sen, cảnh tượng vô cùng quỷ dị. Mùi hương lạ kia quá mê người, hoàn toàn không thua linh khí dơ bẩn kia.</w:t>
      </w:r>
    </w:p>
    <w:p>
      <w:r>
        <w:t>Tâm thần Triệu Vô Tà lúc này đã hòa làm một với Vạn Độc Sa Phiên dưới thân hắn ta. Ấn quyết mà Triệu Vô Tà bấm động lúc trước chính là kết hợp với Nguyên Anh thể cùng Tiếu Cổ của hắn lại thành một. Lúc trước Triệu Vô Tà luyện chế Vạn Độc Quán Phiên đã rút lấy toàn bộ địa mạch có độc tính cực lớn kia. Hương khí tràn ra kia không biết dẫn tới bao nhiêu độc vật.</w:t>
      </w:r>
    </w:p>
    <w:p>
      <w:r>
        <w:t>Lúc này Triệu Vô Tà phóng ra lượng lớn tinh huyết nhỏ bé hợp nhất bản thân mình với Vạn Độc cốc Phiên làm một, đóa sen huyết hồng sinh ra từ trong cơ thể Triệu Vô Tà. Hương thơm tràn ra lúc trước được nếm nhị giai dẫn tới mùi thơm của các độc vật, nhưng hương thơm này thủy chung vẫn vờn quanh người, không tràn ra một tia nào. Nếu không Triệu Vô Tà lại càng thêm phiền toái.</w:t>
      </w:r>
    </w:p>
    <w:p>
      <w:r>
        <w:t>Những hương khí này có dụ hoặc đối với yêu thú độc trùng, nhưng so với linh khí dơ bẩn kia còn mạnh mẽ hơn, khó đảm bảo sẽ không có độc trùng yêu thú chịu không nổi dụ dỗ Triệu Vô Tà. Nếu là hai con Nguyên Anh kỳ thị âm địa long, Triệu Vô Tà coi như là thua kém hơn nữa là thua trong tay mình.</w:t>
      </w:r>
    </w:p>
    <w:p>
      <w:r>
        <w:t>Nếu như có ngày đó, chỉ sợ hắn muốn khóc cũng không kịp nữa rồi.</w:t>
      </w:r>
    </w:p>
    <w:p>
      <w:r>
        <w:t>Hắn và Vạn Độc Tửu Phiên hợp nhất, Vạn Độc Bát Bát Phiên lại niêm phong nước suối dơ bẩn. Mà người nọ Phù Lục lại đang trấn áp trận pháp, phòng ngừa những linh khí dơ bẩn không rễ kia một lần phát ra tinh quang, thật sự là khẩn trương vô cùng. Nếu xảy ra chút sai lầm nào, tâm huyết Triệu Vô Tà sẽ bị hủy sạch sẽ.</w:t>
      </w:r>
    </w:p>
    <w:p>
      <w:r>
        <w:t>Dù là tâm trí vô cùng kiên định, lúc này đáy lòng cũng xuất hiện một tia căng mũi. Ấn quyết trên tay biến đổi, từng đoàn từng đoàn quang mang từ ngón tay hắn quấn lấy sinh ra, che đậy hết thảy, hết thảy đều bị che đậy.</w:t>
      </w:r>
    </w:p>
    <w:p>
      <w:r>
        <w:t>Nếu ở phía xa nhìn lại, lại chỉ có thể nhìn thấy một đoàn hào quang lớn, mặt khác cái gì cũng không nhìn thấy.</w:t>
      </w:r>
    </w:p>
    <w:p>
      <w:r>
        <w:t>Thiên Ma đến đạo huyết luyện bách chung.</w:t>
      </w:r>
    </w:p>
    <w:p>
      <w:r>
        <w:t>Trong miệng Triệu Vô Tà chậm rãi phun ra mấy chữ, ngay khi tiếng nói của hắn ta vừa dứt thì trên mặt đất, trong ngàn dặm, trong huyết trì ở trung ương lại bắt đầu vang lên âm thanh như nham thạch nóng chảy phun trào.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