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hán đứng bên cạnh Triệu Vô Tà đột nhiên nhỏ giọng nói với Triệu Vô Tà. Những người còn lại trên đường nghe Triệu Vô Tà nói chuyện xong, đều cảm thán tiểu huynh đệ này quá lương thiện. Vì vậy cũng không còn chú ý và tránh né như ban nãy nữa.</w:t>
      </w:r>
    </w:p>
    <w:p>
      <w:r>
        <w:t>Mấy ngày trước không biết vì sao, trong thành không ngừng có người chạy đến bãi tha ma để tự sát, ngày hôm sau liền phát hiện thi thể những người đó không thấy đâu nữa, nghe các lão nhân nói là bị ma quỷ quấy phá. Những thi thể kia đều bị trộm đi luyện yêu pháp, kể cả những thi thể vứt bỏ trong bãi tha ma cũng vậy.</w:t>
      </w:r>
    </w:p>
    <w:p>
      <w:r>
        <w:t>Đại hán tuy rằng có thể hạ thấp thanh âm, bất quá tiếng nói của hắn thật sự quá lớn, mọi người chung quanh đều nghe thấy. Bất quá đều là vẻ mặt hồi hộp, có vài lão nhân lớn tuổi còn đứng bên cạnh hoảng sợ gật đầu.</w:t>
      </w:r>
    </w:p>
    <w:p>
      <w:r>
        <w:t>Nhìn thấy một màn này, Triệu Vô Tà xem như đã hiểu rõ, bãi tha ma này có người luyện ma công. Kết quả lại để cho phàm nhân phát hiện, nghĩ lầm là quỷ mị quấy phá, lúc này mới hoảng sợ như thế đối với bãi tha ma.</w:t>
      </w:r>
    </w:p>
    <w:p>
      <w:r>
        <w:t>Nghe đại hán nói xong, Triệu Vô Tà trên mặt mang theo một tia hoảng sợ ngẩng đầu lên, sau đó hỏi.</w:t>
      </w:r>
    </w:p>
    <w:p>
      <w:r>
        <w:t>Đại ca, ngươi nói là thái bình thịnh thế, tại sao có thể có quỷ mị quấy phá chứ.</w:t>
      </w:r>
    </w:p>
    <w:p>
      <w:r>
        <w:t>Thiên phú của Triệu Vô Tà diễn kịch đã nhận được đầy đủ biểu hiện ở đây, đại hán kia thấy lời nói của mình bị hoài nghi, sắc mặt lập tức đỏ lên, sau đó nổi giận đùng đùng nói, giọng điệu như hận rèn sắt không thành thép vậy. Ngươi thật là không biết tốt xấu, không nghe lời đại ca của ngươi. Đánh mất tính mạng cũng không trách được người bên ngoài, hừ Triệu Vô Tà thấy đại hán có chút tức giận, vội vàng nhận lỗi, liên tục nói cám ơn. Sau đó làm bộ như lòng có sợ hãi mà rời đi. Đại hán kia ở sau lưng Triệu Vô Tà nhìn thấy lời nói của hắn mà rời đi, nhặt về một tính mạng, trong lòng giận phóng khoáng, có thể nói lúc xoay người bỏ đi là ngang ngực, bởi vì khi nói về sự sợ hãi của đám người Tây Môn Táng, vẻ sợ hãi cũng không thiếu gì cả. Trong đám người Triệu Vô Tà, mỗi một bước đi, vẻ mặt ảm đạm một chút, đã khôi phục lại một con đường nhỏ trong ngõ nhỏ, giống hệt như cái bóng người đang lạnh lùng lạnh nhạt không thấy bóng dáng của Triệu Huyền Trĩ Chân ở thôn quê vậy. Khi hắn vừa mới từ trong lúc rời đi, Triệu Vô Tà ma tâm liền mang theo bóng hình, Cũng chậm rãi đứng dậy ra khỏi khách sạn. Quả nhiên, trên đường lập tức có không ít người đi ra khỏi phòng, thần sắc ngốc trệ đi về phía Tây Môn, nơi đó hẳn là ban ngày đã đi qua một bãi tha ma. Bước chân thú vị Triệu Vô Tà chậm rãi đi tới, theo những người này rời khỏi Tây Môn, nói cũng kỳ quái. Lúc này là giờ đã tới, cửa thành vốn nên đóng chặt, chẳng biết vì sao lúc này cửa thành phía Tây mở rộng, tổng cộng mười mấy người đang đứng chờ, có nam có nữ, nhưng đều là thanh niên. Triệu Vô Tà đi theo bọn họ tới sườn núi cực kỳ âm trầm, còn qua một khu rừng nhỏ. Lúc đi qua rừng, Triệu Vô Tà cảm giác được một đạo thần niệm từ phía sau quét tới, chủ nhân tu vi không bằng xương cốt Triệu Vô Tà, có chút quen thuộc với khí tức của thần niệm, hiện lên bên trong miệng không còn cảm thụ được chút ý cười, cảm thụ rõ ràng., Mà là một loại khác. Mùi của hủ bại, giống như mùi của rất nhiều thi thể thối rữa, quả thực khiến người ta muốn nôn mửa. Mặc dù Triệu Vô Tà ngửi thấy ngàn vạn độc trùng cùng một chỗ phát ra mùi tanh hôi xông lên trời, nhưng vẫn có chút không chịu nổi mùi này, lông mày nhíu lại. Hắn chăm chú nhìn, ở giữa bãi tha ma là một thanh niên sắc mặt tái nhợt ngồi ngay ngắn trên một đống xương trắng. Là cốt sơn nhỏ do xương sọ của người sống chồng chất thành, nhắm chặt hai mắt, trên mặt thỉnh thoảng lại hiện vẻ ửng hồng. Nhưng sau khi lát nữa Trịnh Vô Tà lại càng thêm tái nhợt. Quả nhiên là hắn không chịu nhận ra, rất vô sỉ muốn nhìn lén Trịnh Dục tu luyện ma công. Lúc trước Trịnh Phương cũng từng có cơ hội nhìn lén Triệu Vô Tà Vạn Tà Thảo luyện, đáng tiếc, tu vi của hắn còn chưa đủ. Còn chưa kịp nhìn thấy, Triệu Vô Tà Hành lập tức đã bị bắt lấy cái thi thể đang từ từ từ chuyển sang thời điểm Mai Khang Luân chuyển sang màu trắng, từ từ chôn cất cất cất cất cất cất cất cất cất thi thể, sau đó trở thành hình thể của nam tử đầy đặn vàng ròng ròng ròng trong những khối máu máu, từ từ từ từ từ từ trong những bụi., Sau đó dừng lại ở trên đống xác, trên khuôn mặt tái nhợt xuất hiện một khuôn mặt cực kỳ đỏ tươi đẹp, nhắm chặt hai mắt lại, hai cánh tay bày ra một tư thế rất kỳ quái, sau đó liền thấy trong bãi tha ma đột nhiên xuất hiện một cái âm phong. Rất nhanh, nhanh chóng vô cùng, thi thể dưới thân Trịnh Phương xếp thành một cái đài cao do xương trắng chất thành. Huyết nhục mười mấy người biến mất, tốc độ nhanh đến dọa người, chỉ trong nháy mắt đã chỉ còn lại xương trắng dày đặc. Lúc này Triệu Vô Tà cũng vừa mới khôi phục bình thường, ngay vừa rồi, con mắt dị biến của hắn rõ ràng nhìn thấy thi thể hư thối nhanh chóng thối rữa. Không sai, là hư thối, nhanh chóng thối rữa. Sau đó những khí tức thối rữa kia hình thành lập tức bị Trịnh Phương lập tức hấp thu toàn bộ vào trong cơ thể, không còn một chút nào, sắc mặt Trịnh Phương lập tức tái nhợt, khi thấy vẻ mặt không còn chút gì tà dị thường, cũng tái nhợt như tái nhợt không còn. Lúc này Trịnh Vô Tà đã trở nên vô cùng nghiêm túc, sau khi nhìn thấy bóng dáng yêu nghiệt của Triệu Vô Tà Ma vừa mới xuất hiện trong xương cốt, ánh mắt hắn đã hoàn toàn bộ dáng yêu thương không còn chút nào cả.</w:t>
      </w:r>
    </w:p>
    <w:p/>
    <w:p>
      <w:r>
        <w:t>Chương thứ bảy mươi sáu Đông Lâm Trịnh gia.</w:t>
      </w:r>
    </w:p>
    <w:p>
      <w:r>
        <w:t>Giầy vải màu đen từ hư không chậm rãi đạp xuống, mũi chân điểm ra tầng tầng gợn sóng, mượt mà vô cùng ngưng trệ không có. Sâu trong ánh mắt Trịnh Phương hiện ra vẻ kinh hãi, hắn tuy rằng không phải tu sĩ tu vi cao thâm gì, nhưng xuất thân từ trong đại gia tộc ma đạo như Trịnh gia, mưa dầm thấm đất cũng là kiến thức phi phàm.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