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cười khanh khách, nhìn chăm chú vào hài cốt dưới thân mình, xương cốt do Trọng Sát thú để lại đã bị huyết dịch của hắn nhuộm thành màu đỏ, mỗi một góc đều bao trùm huyết dịch của Triệu Vô Tà. Trong khoảnh khắc này, Triệu Vô Tà thậm chí có thể cảm nhận được tâm thần của mình cùng bộ hài cốt này đã hợp thành một thể.</w:t>
      </w:r>
    </w:p>
    <w:p>
      <w:r>
        <w:t>Chẳng qua vẫn còn chưa đủ, Triệu Vô Tà biết huyết dịch đã hoàn toàn bao trùm hài cốt của hung thú, nhưng vẫn chưa thể tiến hành huyết luyện chi pháp, chưa thể luyện chế cả bộ hài cốt vào trong cơ thể.</w:t>
      </w:r>
    </w:p>
    <w:p>
      <w:r>
        <w:t>Nín chát sắc mặt Triệu Vô Tà như thường, trong miệng nhẹ nhàng phun ra hai chữ, sau khi hắn ta vừa nói xong, thân hình của hắn ta đột nhiên rung động, tâm niệm vừa động, mấy trăm đạo kiếm khí âm trầm đỏ sẫm từ hư không ngưng tụ ra.</w:t>
      </w:r>
    </w:p>
    <w:p>
      <w:r>
        <w:t>Xuy xuy xuy xuy xuy xuy xuy xuy</w:t>
      </w:r>
    </w:p>
    <w:p>
      <w:r>
        <w:t>Mấy trăm đạo kiếm khí lạnh lẽo dĩ nhiên đều hướng về phía Triệu Vô Tà mà lao tới. Những kiếm khí này trong nháy mắt đã cắt cách toàn thân Triệu Vô Tà mấy trăm vết. Thế nhưng da thịt mở ra lại không còn chút máu nào chảy ra, vì phương pháp huyết luyện. Máu huyết trong cơ thể Triệu Vô Tà đã chảy sạch, một giọt cũng không còn.</w:t>
      </w:r>
    </w:p>
    <w:p>
      <w:r>
        <w:t>Cũng chính như thế, cảnh tượng lúc này lại càng thêm đáng sợ. Toàn thân Triệu Vô Tà có mấy trăm cái miệng trắng bệch mở ra. Có thể nhìn thấy rất rõ ràng xương cốt trong đó, mặc dù là Huyết Linh Ma thể, nhưng những linh khí tiên thiên hóa thành thân thể lại là vô cùng chân thật.</w:t>
      </w:r>
    </w:p>
    <w:p>
      <w:r>
        <w:t>Trừ phi bị nổ nát, bằng không thân thể của Triệu Vô Tà không khác gì máu thịt thật sự. Hiện tại Triệu Vô Tà cũng cảm thấy đau đớn thấu tim. Chẳng qua chút đau đớn đó đối với Triệu Vô Tà lại không tính là gì. Triệu Vô Tà thậm chí lông mày còn không động đậy, nhưng ngay sau đó, lông mày hắn nhíu chặt lại.</w:t>
      </w:r>
    </w:p>
    <w:p>
      <w:r>
        <w:t>Bởi vì sắc mặt hắn độc ác, trong vết thương bị kiếm khí cắt ra kia, từng đoạn xương trắng chậm rãi bị rút ra. Như là trong hư không có một nguồn lực lượng, rút xương cốt toàn thân Triệu Vô Tà ra. Dù là Triệu Vô Tà tâm trí kiên định đến mức tựa như yêu nghiệt, nhưng lúc tỉnh táo, bị rút ra toàn thân.</w:t>
      </w:r>
    </w:p>
    <w:p>
      <w:r>
        <w:t>Loại thống khổ này, cho dù tâm trí Triệu Vô Tà có cứng rắn đến mấy cũng không thể không nhíu mày một cái. Dưới lớp da thịt tái nhợt kia, xương cốt toàn thân Triệu Vô Tà bị rút đi chỉ trong vòng vài nhịp thở.</w:t>
      </w:r>
    </w:p>
    <w:p>
      <w:r>
        <w:t>Oành oành 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