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mặt biển, Tiên sa dần dần tỉnh lại, nhìn thấy thảm trạng của Tiên Sa Vương, tất cả đều bắt đầu thất kinh, bắt đầu trắng trợn bỏ chạy về bốn phương tám hướng. Đáng tiếc vào lúc này, đáy biển lại xuất hiện một cái bóng mờ thật lớn bao trùm toàn bộ Tiên Sa đang bỏ chạy trong bóng tối, hoàn toàn không có một con nào chạy thoát.</w:t>
      </w:r>
    </w:p>
    <w:p>
      <w:r>
        <w:t xml:space="preserve">Oanh </w:t>
      </w:r>
    </w:p>
    <w:p>
      <w:r>
        <w:t>Âm Ảnh phá vỡ mặt nước, lại là cái miệng rộng đỏ như máu kia, hung hăng mở ra. Ở trên mặt biển, kể cả thi thể Tiên Sa Vương cùng những Tiên Sa Hải bỏ chạy, một đầu cũng không may mắn thoát khỏi, toàn bộ bị cái miệng rộng kia nuốt vào, một chút còn sót lại cũng không có, toàn bộ đều nuốt xuống.</w:t>
      </w:r>
    </w:p>
    <w:p>
      <w:r>
        <w:t>Ngay cả nước biển cũng vậy, tất cả mọi thứ trong phiến không gian kia đều tồn tại.</w:t>
      </w:r>
    </w:p>
    <w:p>
      <w:r>
        <w:t>Tất cả đều bị cái miệng rộng đó nuốt mất.</w:t>
      </w:r>
    </w:p>
    <w:p>
      <w:r>
        <w:t>Cả kinh hãi lúc này, đến ngay cả mục tiêu của mấy trăm đệ tử Tụ Tiên đảo như Ma Kình cũng đều hoảng sợ, còn có mấy ngàn tu sĩ đứng ngoài quan sát. Trên mặt biển vẫn còn không ít tiên sa tiên thủy, nhưng giờ phút này lại không có một tu sĩ nào dám đi tới nhặt, bởi vì trước đó không lâu, cũng có không ít tu sĩ bị nuốt xuống ngay cả thi thể cũng không có.</w:t>
      </w:r>
    </w:p>
    <w:p>
      <w:r>
        <w:t>Cái miệng rộng kia quả thực cái gì cũng ăn, chỉ cần vừa vào trong miệng, liền không phun ra nữa. Mặc kệ là tu sĩ hay là yêu thú, đều giống nhau, sau khi đem thức ăn trên mặt biển nuốt vào trong miệng, con Thâm Uyên ma điên phía dưới tựa hồ cũng chú ý tới những tu sĩ trên không trung, hai ánh mắt ẩn chứa ham ăn lúc này bắn lên.</w:t>
      </w:r>
    </w:p>
    <w:p>
      <w:r>
        <w:t>Ma thú đến từ vực sâu, chỉ cần không ngừng thôn phệ, mới có thể tiến vào cảnh giới Nguyên Anh, hơn nữa không chỉ cần thôn phệ bao lâu, thôn phệ bấy nhiêu thứ, chỉ cần ẩn chứa lực lượng thì đầu Ma Giao này chỉ sợ đều nguyện ý nuốt vào trong bụng, hai ánh mắt kia bắn lên, chính là cho thấy nó đối với chúng tu sĩ cũng có dục vọng.</w:t>
      </w:r>
    </w:p>
    <w:p>
      <w:r>
        <w:t>Trốn nhanh nào!</w:t>
      </w:r>
    </w:p>
    <w:p>
      <w:r>
        <w:t>Không chút do dự, sau khi ánh mắt của ma kình bắn lên. Tu sĩ đứng xem kia toàn bộ đều làm chim thú tán loạn. Bọn họ trên võng cũng đã chính mắt thấy ma kình bay ra khỏi mặt biển. Con yêu thú hung tàn này đến từ đáy biển sâu, cũng sẽ không có gì cố kỵ. Sinh linh bị nó đụng phải, chỉ cần ăn được, nó đều sẽ nuốt vào trong bụng.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