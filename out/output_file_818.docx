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Tửu phiên lại phồng lên, chặn cái kia. Lỗ hổng bị chặn lại, hung khí lập tức bị thu về. Một mảng lớn sát khí màu đen trên bầu trời sau khi biến mất cũng một lát, đầm lầy lần nữa khôi phục bình tĩnh. Như vừa rồi đều là ảo giác, bất quá năm đầu yêu thú Độc Long lại càng thêm bất an.</w:t>
      </w:r>
    </w:p>
    <w:p>
      <w:r>
        <w:t>Ở trong ly phiên tràn ngập sát khí màu đen, gần như muốn nổ tung bàn phiên. Những sát khí này cực kỳ cô đọng, Vạn Độc tửu phiên vậy mà không cách nào cắn nuốt, chỉ có thể hạn chế sát khí. Mà nơi phát ra những sát khí này, chính là trong cơ thể Triệu Vô Tà, lúc này vẻ mặt Triệu Vô Tà càng thêm dữ tợn.</w:t>
      </w:r>
    </w:p>
    <w:p>
      <w:r>
        <w:t>Cả người hắn phát ra tiếng gầm trầm thấp giống như dã thú, bất quá trên người hắn phát ra hung sát chi khí, tất cả dã thú trên Thiên Vân đại lục này đều không có khả năng.</w:t>
      </w:r>
    </w:p>
    <w:p>
      <w:r>
        <w:t>Hai con mắt bỗng nhiên mở ra, đồng tử bên trong vậy mà biến mất, tròng mắt cũng không thấy. Toàn bộ hốc mắt biến thành màu đen, nồng đậm đen kịt như mực, như hai lỗ đen. Cắn nuốt bất cứ tia sáng nào xuất hiện, chỉ cần liếc mắt một cái liền có thể khiến cho hồn phách bất kỳ sinh linh nào lâm vào trong đó.</w:t>
      </w:r>
    </w:p>
    <w:p>
      <w:r>
        <w:t>Grào.</w:t>
      </w:r>
    </w:p>
    <w:p>
      <w:r>
        <w:t>Tiếng hô trầm thấp vô cùng, biểu tình Triệu Vô Tà vẫn dữ tợn vô cùng, nhưng lúc này hai mắt hắn đã bắt đầu biến hóa. Màu đen đậm đang biến mất, một điểm sáng màu trắng bỗng nhiên xuất hiện trong mắt hắn, bắt đầu xoay tròn.</w:t>
      </w:r>
    </w:p>
    <w:p>
      <w:r>
        <w:t>Xoay tròn, mang theo khí tức kỳ dị. Cơ hồ cùng lúc đó, một điểm sáng màu đen cũng xuất hiện. Cũng xoay tròn. Hai điểm sáng chiếm cứ một hốc mắt, hai màu trắng đen bắt đầu chiếm cứ hai cái, viền mắt không còn nồng đậm như mực nước.</w:t>
      </w:r>
    </w:p>
    <w:p>
      <w:r>
        <w:t>Chẳng biết từ lúc nào vẻ mặt dữ tợn của Triệu Vô Tà đã biến mất, giống như cao tăng nhập định vậy.</w:t>
      </w:r>
    </w:p>
    <w:p>
      <w:r>
        <w:t xml:space="preserve">Không buồn không vui, vô dục vô niệm: </w:t>
      </w:r>
    </w:p>
    <w:p>
      <w:r>
        <w:t>Lúc này hai màu đen trắng đã chiếm hơn một nửa viền mắt đã hoàn toàn chiếm cứ viền mắt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