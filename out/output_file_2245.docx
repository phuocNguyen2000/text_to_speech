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Từ trong cái miệng khổng lồ của hài cốt trùng sát thú phun ra ngôn ngữ tối nghĩa, Triệu Vô Tà phóng thích sát khí thời viễn cổ bên trong bộ hài cốt, bộ hài cốt của trọng sát thú vốn đã bị Triệu Vô Tà luyện hóa thành bộ dáng của hài cốt nhân loại nay đã hóa thành bộ mặt thật sự. Viễn Cổ trọng sát thú, ngoại trừ không có huyết nhục, bộ dạng giống bộ hài cốt lúc trước mai táng ở sâu trong nước bùn.</w:t>
      </w:r>
    </w:p>
    <w:p>
      <w:r>
        <w:t>Tuyệt thế yêu thú thời viễn cổ, sau vô số năm tháng trôi qua, lại một lần nữa xuất hiện ở thế giới này. Mặc dù lực lượng không cường đại như lúc man hoang thời viễn cổ, nhưng so với hơn một trăm vị sinh linh Nguyên Anh bây giờ đang kinh hãi sợ hãi mà nói, đã cường đại hơn không biết bao nhiêu lần.</w:t>
      </w:r>
    </w:p>
    <w:p>
      <w:r>
        <w:t>Không tốt, đại ca, đi mau. Đi Grào khí tức thật kinh khủng, lập tức rời khỏi nơi này. Là khí tức của hung thú thời viễn cổ, đi mau</w:t>
      </w:r>
    </w:p>
    <w:p>
      <w:r>
        <w:t>Sau khi bộ hài cốt của Trọng Sát Thú được hiện ra hoàn toàn, toàn bộ tu sĩ yêu thú bên trong hoặc trên không trung đều ý thức được lý do tại sao lúc trước hung thú lại bỏ chạy. Nhưng những hung thú kia đi trước chưa chắc có thể đào thoát được. Huống hồ những yêu thú và tu sĩ nhân loại sau khi biết đến.</w:t>
      </w:r>
    </w:p>
    <w:p>
      <w:r>
        <w:t xml:space="preserve">Phốc phốc </w:t>
      </w:r>
    </w:p>
    <w:p>
      <w:r>
        <w:t>Một tiếng giòn vang, một tu sĩ Nguyên Anh trung kỳ, trên trường bào màu thủy lam bỗng nhiên dính một ít máu đỏ thẫm, gai xương đen kịt mang theo khí tức lạnh lẽo vô cùng từ trong đan điền vị tu sĩ này vươn ra, máu tươi vô cùng chói mắt từ phía trên gai xương chậm rãi chảy xuống.</w:t>
      </w:r>
    </w:p>
    <w:p>
      <w:r>
        <w:t>Ánh mắt hắn nhìn xuống, không thể tưởng tượng và sợ hãi đánh vào trong lòng, đáng tiếc cuối cùng vẫn không kịp. Gai xương đâm xuyên qua đan điền của hắn, xuyên qua Nguyên Anh, sát khí phía trên gai xương tiến vào trong cơ thể hắn rồi bạo phát. Sinh cơ nhanh chóng biến mất, chỉ trong một hơi thở, vị tu sĩ Nguyên Anh trung kỳ này liền biến thành một cỗ thi thể, Nguyên Anh bị gai xương đâm thủng hóa thành dòng nước tinh thuần linh khí tan vào trong xương gai.</w:t>
      </w:r>
    </w:p>
    <w:p>
      <w:r>
        <w:t>A</w:t>
      </w:r>
    </w:p>
    <w:p>
      <w:r>
        <w:t>Một tiếng hét thảm thiết vang lên như thế nào, một trận giết chóc điên cuồng đã bắt đầu.</w:t>
      </w:r>
    </w:p>
    <w:p>
      <w:r>
        <w:t xml:space="preserve">Ngang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