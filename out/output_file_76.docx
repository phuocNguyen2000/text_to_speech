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vừa nghe, Ám Đạo ngô đài mừng tiểu tử này thật thông minh. Chỉ sợ đã sớm đoán được người hạ sát thủ với hắn là ai, cũng biết sẽ không chỉ có lần đó, khẳng định sau đó sẽ phái người trả lại. Nhưng hắn và Tuyền Cơ Vũ có thể bình an trở về., Nhất định là vị tiên sư Triệu Vô Tà này thay hắn giải quyết vấn đề, hôm nay vừa nhìn thấy chỗ dựa của thái tử, vị tiên sư đại nhân kia không đi theo thái tử. Liên tưởng đến sáng sớm hôm nay nhìn thấy đoạn xương tay kia, nghiên mực đang cười thầm thì đồng thời lập tức mở miệng trao đổi thái tử.</w:t>
      </w:r>
    </w:p>
    <w:p>
      <w:r>
        <w:t>Cái này, hoàng đệ không cần lo lắng, La Phồn tiên sư có việc đi ra. La Phồn tiên sư là đệ tử Cửu Kiếm Tiên Môn, nếu hắn xảy ra chuyện, các tiên nhân tiền bối Cửu Kiếm Tiên Môn sẽ không bỏ qua hung thủ.</w:t>
      </w:r>
    </w:p>
    <w:p>
      <w:r>
        <w:t>Nghe thấy lời này, vẻ mặt Triệu Vô Tà lập tức dừng lại, thầm nghĩ: Tên kia lại có sư môn, lần này gặp phải phiền toái lớn. Triệu Vô Tà lúc này có chút hối hận, không, là hối hô rất lớn. Đang suy nghĩ đồn làm gì mà đáp ứng cái gì cung phụng ở Phong giới quỷ bực này, sau khi giết người đoạt bảo thì hẳn sẽ lập tức trốn xa, tránh bị kẻ thù tìm tới cửa.</w:t>
      </w:r>
    </w:p>
    <w:p>
      <w:r>
        <w:t>Tuy rằng cho đến bây giờ, Triệu Vô Tà chỉ gặp được một người là tu chân giả, chính là người xui xẻo tối hôm qua. Chẳng qua là tu chân giả Tiên Thiên sơ kỳ, thấp nhất, ngoại trừ kiếm thuật còn có thể làm được. Bản lĩnh khác quả thực là vô cùng thê thảm, nguyên bản Triệu Vô Tà còn tưởng hắn là tán tu, không nghĩ tới là có tu chân giả của môn phái.</w:t>
      </w:r>
    </w:p>
    <w:p>
      <w:r>
        <w:t>Cũng đúng, có túi trữ vật sao có thể. May mắn xử lý sạch sẽ, hẳn là không lưu lại dấu vết gì.</w:t>
      </w:r>
    </w:p>
    <w:p>
      <w:r>
        <w:t>Triệu Vô Tà âm thầm suy nghĩ, sắc mặt khôi phục lại bình thường, thản nhiên cười nhìn phụ tử bọn họ nói chuyện với nhau với nhau là mặt ngoài cười nhưng trong lòng hắn không có tâm tư đi cảm thán Hoàng hậu vô tình, mà là đang suy nghĩ xem phải làm thế nào bây giờ.</w:t>
      </w:r>
    </w:p>
    <w:p>
      <w:r>
        <w:t>Đã như vậy, phụ hoàng, nhi thần liền dẫn tiên sư Vô Tà đi nghỉ ngơi.</w:t>
      </w:r>
    </w:p>
    <w:p>
      <w:r>
        <w:t>Bùi Đài Khánh rất nhanh đã kết thúc cùng lão hoàng đế cùng với thái hậu.</w:t>
      </w:r>
    </w:p>
    <w:p>
      <w:r>
        <w:t>Cuối cùng hai tay nhau cùng nhau nghiền nát nhau, đọc âm thanh trò chuyện mười phần kết quả một lần.</w:t>
      </w:r>
    </w:p>
    <w:p>
      <w:r>
        <w:t>Cuộc đối thoại của người con trai này mang theo Triệu Vô Tà bước nhanh ra khỏi hoàng cung. Trên đường đi, y như nhớ ra điều gì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