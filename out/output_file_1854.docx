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Tiền bối là cường giả tuyệt thế, nói lời giữ lời. Nếu vãn bối móc mắt của thiếu đảo chủ, tiền bối xin được tha cho bọn vãn bối.</w:t>
      </w:r>
    </w:p>
    <w:p>
      <w:r>
        <w:t>Lão giả kết đan đại viên mãn, đại trưởng lão Tụ Tiên đảo lộ ra vẻ kiên quyết. Xoay người đối mặt với Triệu Vô Tà, không nhìn vị Thiếu đảo chủ kia nữa. Cũng chính vì vậy mà làm cho vẻ tuyệt vọng trên mặt của Thiếu đảo chủ càng thêm nồng đậm. Hắn là phế vật, nhưng cũng không phải là không có linh trí. Tràng cảnh hiện tại, chỉ cần hắn còn đầu óc, cũng biết tiếp theo sẽ xảy ra chuyện gì.</w:t>
      </w:r>
    </w:p>
    <w:p>
      <w:r>
        <w:t>Trong mắt Triệu Vô Tà hiện lên một tia ngoài ý muốn cùng ngói nhỏ. Nhưng cũng là Tỵ trong nháy mắt, dưới khắc hắn mang theo Tiếu Trung Vạn Lương tàn nhẫn nhẹ gật đầu, cũng chính là gật đầu này, để Đại trưởng lão chậm rãi chuyển thân hình, đi đến hướng Thiếu đảo chủ kia, hai ngón tay trên bàn tay bắt đầu chớp động quang mang.</w:t>
      </w:r>
    </w:p>
    <w:p>
      <w:r>
        <w:t>Lúc này trong lòng Đại trưởng lão thầm mắng không thôi, tuy rằng móc mắt Thiếu đảo chủ, khẳng định là sẽ đắc tội với Tụ Tiên đảo chủ đại nhân, nhưng nếu hôm nay không đào, chỉ sợ tất cả mọi người trong Tụ Tiên đảo đều nằm ở đây. Đừng nhìn Triệu Vô Tà thỉnh thoảng lộ ra ý cười, nhưng lão biết rất rõ, chỉ sợ trong lòng gã kia đã có sát ý rồi.</w:t>
      </w:r>
    </w:p>
    <w:p>
      <w:r>
        <w:t>Muốn trách thì trách, nhưng chiêu thức nhu thuận của Thiếu đảo chủ sẽ không phóng ánh sáng một chút, lại có thể trêu chọc hai tên này. Nhất là tu sĩ cảnh giới Nguyên Anh. Nhất là Triệu Vô Tà, với hung danh hiện tại của hắn, chính là mấy vị cường giả Nguyên Anh trên Tụ Tiên đảo, chỉ sợ cũng không nguyện ý đắc tội, huống chi chỉ là một Thiếu đảo chủ.</w:t>
      </w:r>
    </w:p>
    <w:p>
      <w:r>
        <w:t>Chỉ cần một đôi mắt mà thôi, trở về Tụ Tiên đảo là được rồi. Tên Triệu Vô Tà này đã an toàn thoát thân, chắc hẳn mấy vị đại nhân ngoan của Tụ Tiên đảo cũng sẽ không trách tội đến thế. Nghĩ đến đây, sắc mặt Đại trưởng lão càng thêm kiên quyết, thân hình đạp mạnh vào hư không, sau một khắc đã xuất hiện trước mặt thiếu đảo chủ nhà mình.</w:t>
      </w:r>
    </w:p>
    <w:p>
      <w:r>
        <w:t>Thiếu đảo chủ, xin lỗi</w:t>
      </w:r>
    </w:p>
    <w:p>
      <w:r>
        <w:t>Mặc dù Đại trưởng lão nói như thế nhưng ra tay cũng chẳng hề chậm, trên hai ngón tay đã bắt đầu tỏa ra ánh sáng.</w:t>
      </w:r>
    </w:p>
    <w:p>
      <w:r>
        <w:t>Hư ảnh nhoáng lên, Thiếu đảo chủ chỉ cảm thấy trong hốc mắt mát lạnh, đôi mắt của mình liền biến mất. Hai lỗ máu mơ hồ xuất hiện, máu tươi đỏ thẫm chảy ra từ bên trong, lập tức nhuộm vạt áo của Thiếu đảo chủ thành màu đỏ như máu.</w:t>
      </w:r>
    </w:p>
    <w:p>
      <w:r>
        <w:t>Thế nhưng tu vi toàn thân hắn vẫn như cũ bị giam cầm, không thể động đậy cũng không nói được gì. Chỉ là thiếu đi một đôi mắt, trên mặt lộ vẻ dữ tợn. Hơn nữa một cỗ oán độc từ trên người hắn toát ra, có lẽ bi phẫn nộ đến cực điểm, thân hình run rẩy vài cái rồi biến mất.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