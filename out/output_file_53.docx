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tung người một cái, bồng bềnh hạ xuống, cười hì hì đối mặt với mọi người. Thân hình vừa vặn đứng giữa Hắc y nhân và hai huynh muội kia, ánh mắt như có như không bay về phía cái lưới kia.</w:t>
      </w:r>
    </w:p>
    <w:p>
      <w:r>
        <w:t>Vị huynh đệ này, ngươi ở trên đó nghe bao lâu rồi, có phải là nghe được cái gì không nên nghe hay không.</w:t>
      </w:r>
    </w:p>
    <w:p>
      <w:r>
        <w:t>Triệu Vô Tà nghe xong lời này, lông mày nhíu lại, sắc mặt đang cười hì hì chợt thu lại. Ánh mắt Lãnh Lệ nhìn thẳng vào đầu lĩnh Hắc y nhân, nghe ý tứ trong lời nói của y, Triệu Vô Tà nghe được thứ không nên nghe. Cho dù muốn đi cũng không đi được, hai đời này là người nào chứ, thời điểm trước Hoàng Bác Triệu Vô Tà cũng là người không kiêng kỵ sát phạt. Kiếp này được Xi Vưu Quyết, cổ kinh tuyệt thế ma công này, làm sao còn có thể dung hạ được người uy hiếp.</w:t>
      </w:r>
    </w:p>
    <w:p>
      <w:r>
        <w:t>Nghe được thì thế nào?</w:t>
      </w:r>
    </w:p>
    <w:p>
      <w:r>
        <w:t>Vậy thì đừng trách các huynh đệ không khách khí nữa, ngươi tự mình chấm dứt đi cho bớt đau đớn lúc đó đi!</w:t>
      </w:r>
    </w:p>
    <w:p>
      <w:r>
        <w:t>A</w:t>
      </w:r>
    </w:p>
    <w:p>
      <w:r>
        <w:t>Hắc y nhân đầu lĩnh không biết mình nói sai còn đang muốn nói gì nữa, bỗng nhiên cảm giác yết hầu của mình bị một bàn tay hung hăng bóp chặt, một cỗ man lực tới người khiến cho hắn trong nháy mắt cũng không nói nên lời, chỉ có thể đạp loạn trên không trung.</w:t>
      </w:r>
    </w:p>
    <w:p>
      <w:r>
        <w:t xml:space="preserve">Khụ khụ khụ </w:t>
      </w:r>
    </w:p>
    <w:p>
      <w:r>
        <w:t>Trông thấy thủ lĩnh đột nhiên bị tiểu tử kia nắm trong tay, đám Hắc y nhân phía sau hắn ta muốn xông lên, Triệu Vô Tà lập tức vỗ túi vải bên hông một cái. Miệng mở ra, bên trong bay lên một đoàn Huyết Vân, tiếng ong ong mãnh liệt.</w:t>
      </w:r>
    </w:p>
    <w:p>
      <w:r>
        <w:t>Khóe miệng nhếch lên cười lạnh, đám mây máu lập tức vọt ra ngoài, trong nháy mắt đã vọt tới đám người áo đen kia. Tiếng kêu thảm thiết bắt đầu vang vọng trong một rừng cây, đám người áo đen rất nhanh phát hiện ra sự khủng bố của đám mây máu này, bị đám mây máu quét trúng, nhao nhao run rẩy ngã xuống đất., Sau đó bắt đầu điên cuồng nắm làn da của mình. Giống như có thứ gì đó chui vào, muốn lôi vật kia ra, đáng tiếc phí công vô ích. Lát nữa những người áo đen kia toàn bộ gặp nạn, thống khổ cực lớn từ trong cơ thể truyền đến, làm cho bọn họ cào nát toàn bộ làn da của mình, thậm chí ngay cả xương cốt cũng nhìn thấy.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