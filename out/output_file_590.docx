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Bộp bộp Bộp bộp</w:t>
      </w:r>
    </w:p>
    <w:p>
      <w:r>
        <w:t>Chu Vĩ Phong điên rồi, Triệu Vô Tà thì không có, Nhân cổ kiếm đi ra một khắc hắn liền phi thân trở ra. Chu Vĩ Phong đang muốn đuổi theo, bỗng nhiên trên thân cổ trùng bộc phát ra vô số huyết hồng kiếm khí, xì xì rung động, Chu Vĩ Phong hoàn toàn không để ý một đầu đã đâm đầu vào.</w:t>
      </w:r>
    </w:p>
    <w:p>
      <w:r>
        <w:t>Grào.</w:t>
      </w:r>
    </w:p>
    <w:p>
      <w:r>
        <w:t>Tiếng kêu thê thảm từ trong một mảng lớn kiếm khí huyết hồng vang lên, một đạo nhân ảnh lảo đảo từ bên trong lao ra, hắn cùng Triệu Vô Tà, đã là trần truồng, quần áo trên người toàn bộ biến mất. Hơn nữa trên da hắn, đầy vết sẹo sau khi bị ăn mòn, có chỗ đã sâu thấy xương.</w:t>
      </w:r>
    </w:p>
    <w:p>
      <w:r>
        <w:t>Càng thêm đáng sợ là khuôn mặt vốn trong sáng của hắn giờ đã vô cùng thê thảm, một con mắt trở nên huyết nhục mơ hồ. Lỗ mũi bị thứ gì cắt mất một nửa, hai cái lỗ tai biến mất. Quả thực quá dữ tợn, nếu như xuất hiện trước mặt người bình thường chỉ sợ sẽ dọa cho người ta sợ đến ngây ngốc.</w:t>
      </w:r>
    </w:p>
    <w:p>
      <w:r>
        <w:t xml:space="preserve">Hừ </w:t>
      </w:r>
    </w:p>
    <w:p>
      <w:r>
        <w:t>Triệu Vô Tà hừ lạnh một tiếng, bảy mươi hai cây Thiên Sát ma châm đang quay quanh người hắn lập tức gào thét bắn về phía Chu Vĩ Phong. Bên trên mang theo sát khí vô cùng lành lạnh của Triệu Vô Tà, hung khí giết chết bảy Hoàng Kim Long vệ của Chu gia sẽ phải nhuộm máu của một vị trưởng lão Chu gia.</w:t>
      </w:r>
    </w:p>
    <w:p>
      <w:r>
        <w:t>Lúc này Chu Vĩ Phong còn muốn xông về phía Triệu Vô Tà.</w:t>
      </w:r>
    </w:p>
    <w:p>
      <w:r>
        <w:t>Cuối cùng rối rắm chia sẻ ra từng phần một, dõi mắt nhìn tất cả mọi chuyện trong khu vực sáu ngàn năm.</w:t>
      </w:r>
    </w:p>
    <w:p>
      <w:r>
        <w:t>Giống như hoàn toàn không nhìn thấy bảy mươi hai cây Thiên Sát Ma Châm. Hắn không nên ngay từ đầu đã bộc phát toàn bộ lực lượng trong cơ thể ra ngoài, mặc dù ba lần liền đánh nát áo giáp trên người Triệu Vô Tà, làm cho Triệu Vô Tà bị thương nặng hộc máu. Nhưng bởi vì như vậy, Ma nguyên trong cơ thể Chu Vĩ Phong cũng đã khô kiệt.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