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gì gọi là Nhạc Cực Sinh buồn phiền, chính là như vậy, Triệu Vô Tà còn chưa kịp rút kiếm ra. Một tàn ảnh hiện lên, Triệu Vô Tà lập tức cảm thấy bên hông truyền đến một luồng sức mạnh, thân hình bị đánh văng ra ngoài.</w:t>
      </w:r>
    </w:p>
    <w:p>
      <w:r>
        <w:t xml:space="preserve">Phốc </w:t>
      </w:r>
    </w:p>
    <w:p>
      <w:r>
        <w:t>Một ngụm máu phun ra, Triệu Vô Tà mới nhìn thấy tàn ảnh kia là cái gì, cái đuôi của Hắc Thủy Giác. Tốc độ nhanh đến cực hạn, Triệu Vô Tà căn bản không tránh được, dù có nhìn thấy cũng không tránh được. Huống chi nó vẫn đánh lén, đã chịu một thiệt thòi lớn.</w:t>
      </w:r>
    </w:p>
    <w:p>
      <w:r>
        <w:t>Bình phục khí huyết một chút, thần sắc Triệu Vô Tà trở nên nghiêm túc, vừa nhanh chóng giao thủ. Triệu Vô Tà đã biết rõ con yêu thú trước mắt này không phải loại tầm thường, chiến lực cũng không kém hắn.</w:t>
      </w:r>
    </w:p>
    <w:p>
      <w:r>
        <w:t>Súc sinh chính là súc sinh, hừ, ta muốn lột da ngươi.</w:t>
      </w:r>
    </w:p>
    <w:p>
      <w:r>
        <w:t>Hừ lạnh một tiếng, Triệu Vô Tà buông ma kiếm trong tay ra, tâm niệm vừa động. Ma kiếm lập tức hóa thành một đạo tàn ảnh hắc quang bay ra ngoài, ma khí kiếm khí xuy xuy vang đâm thẳng vào mắt Hắc Thủy Phối, con mắt đen nhánh lúc này trong mắt Triệu Vô Tà rất là chán ghét.</w:t>
      </w:r>
    </w:p>
    <w:p>
      <w:r>
        <w:t>Đây là lần đầu tiên Triệu Vô Tà sử dụng Ngự Kiếm thuật. Lần trước sau khi giết Vô phụng, hắn đã lấy được Ngự Kiếm thuật của Cửu Kiếm Tiên Môn. Thuật ngự kiếm của môn phái Kiếm tu lại cao hơn một bậc so với thuật ngự kiếm của các môn phái cỡ trung khác.</w:t>
      </w:r>
    </w:p>
    <w:p>
      <w:r>
        <w:t>Trong lúc thần niệm thao túng, Hắc Thủy Lăng bị bao phủ trong một mảnh kiếm ảnh, mặc cho nó rống giận thế nào cũng vô dụng.</w:t>
      </w:r>
    </w:p>
    <w:p/>
    <w:p>
      <w:r>
        <w:t>Chương thứ năm mươi mốt của đáy hồ có huyệt ngầm.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