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Rống rống</w:t>
      </w:r>
    </w:p>
    <w:p>
      <w:r>
        <w:t>Nghe tiếng gào thét bên ngoài, mắt Triệu Vô Tà hiện lên sát khí dày đặc, thật đúng là kiên nhẫn. Bên ngoài trăm đầu Âm Địa Long cũng vì nước uống của Triệu Vô Tà mà đến, hoặc trong con suối nhỏ.</w:t>
      </w:r>
    </w:p>
    <w:p>
      <w:r>
        <w:t>Thích Âm Địa Long cũng là huyết mạch do hung thú thời viễn cổ lưu lại, hơn nữa còn nhiễm huyết mạch Long tộc. Có thể nói là hung thú vô cùng ô uế, cũng là chỗ mạnh mẽ nhất trong chín vạn dặm trong Hắc Chiểu Trạch này, nhưng bình thường đều ẩn sâu nhất dưới đáy đầm đen. Động tĩnh lớn đến mấy cũng không thể để chúng đi lên, lúc trước khi Triệu Vô Tà tàn sát bừa bãi trong đầm lầy đen cũng chưa thể gọi được bầy hung thú này tỉnh lại.</w:t>
      </w:r>
    </w:p>
    <w:p>
      <w:r>
        <w:t>Nhưng không nghĩ tới, hai cái này thì sao. Lúc nguồn nước muốn bạo lại làm cho đám hung thú thức tỉnh, không cần phải nói. Độc Long bọn chúng muốn ngăn cản đám hung thú này, kết quả thiếu chút nữa thì bỏ mình. Nếu không phải Triệu Vô Tà ở lại chỗ này để phân thân hút chúng vào trong trận pháp thì chỉ sợ chúng đã sớm bị đám hung thú này nuốt mất rồi.</w:t>
      </w:r>
    </w:p>
    <w:p>
      <w:r>
        <w:t>thẫn thờ lưới quan rộng lớn</w:t>
      </w:r>
    </w:p>
    <w:p>
      <w:r>
        <w:t>Không nghĩ tới Triệu gia lại bị một đám súc sinh để ý, muốn nhặt tiện nghi của ta, hắc hắc.</w:t>
      </w:r>
    </w:p>
    <w:p>
      <w:r>
        <w:t>Trong mắt Triệu Vô Tà sát khí lẫm liệt, hắn vất vả xây dựng huyết trì, dùng máu của ngàn vạn sinh linh ăn mòn tầng tầng từ lực trên mặt đất. Đám Thị Âm Địa Long kia cũng muốn lấy linh khí trong hai dòng suối dơ bẩn kia, với thân thể vô cùng dơ bẩn của chúng, chỉ có thể cắn nuốt linh khí vô cùng dơ bẩn kia.</w:t>
      </w:r>
    </w:p>
    <w:p>
      <w:r>
        <w:t>Vốn dĩ nó cảm ứng còn sớm hơn Triệu Vô Tà đến mức nào, nhưng do đại địa từ lực bao trùm nên bọn chúng cũng chỉ có thể nhìn vào mắt của Tỳ Hưu mà thôi. Hiện tại con suối sắp nổ tung, chúng nó dĩ nhiên muốn đi thôn phệ linh khí trong đó. Thiên Lý chung trì của Triệu Vô Tà đã ngăn cản đường đi, cho nên mới có cục diện như hiện tại.</w:t>
      </w:r>
    </w:p>
    <w:p>
      <w:r>
        <w:t>Vừa vặn cốc nhỏ còn kém một trăm chén, chờ một chút liền bắt mấy đầu Thị Âm Địa Long lại đây đếm. Hừ.</w:t>
      </w:r>
    </w:p>
    <w:p>
      <w:r>
        <w:t>Triệu Vô Tà không thèm để bách đầu Thị Âm Địa Long vào mắt. Lúc này hắn ta đang ngồi xếp bằng trong huyết trì, diện mạo giống Triệu Vô Tà như đúc. Chỉ có điều khí tức của hắn ta yếu đi rất nhiều, ôm một cây cờ phướn vào ngực.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