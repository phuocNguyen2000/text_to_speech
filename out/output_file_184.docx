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Hào quang càng thêm chói mắt, điển tịch bên trong càng trân quý, tu vi không đến một cái liếc mắt cũng khó. Ánh mắt Tiểu Lục dừng ở phía trên mái vòm, nơi đó có một ô vuông, bên trong nổi lơ lửng mười mấy ngọc giản. Quang mang cấm chế mãnh liệt tới cực điểm, giống như một tiểu thái dương, cực kỳ nóng bỏng.</w:t>
      </w:r>
    </w:p>
    <w:p>
      <w:r>
        <w:t>Ánh mắt Hồng Trần tiên tử không hề lay động như Tiểu Lục, cũng đúng, ở đây nàng đã tới rất nhiều lần rồi. Trực tiếp đi thẳng tới một chỗ, hào quang nơi đó không quá chói mắt, ở trong đại điện này cũng chỉ có thể coi là bình thường mà thôi. Đi tới trước cái ô vuông kia, ống tay áo thật dài vung lên, cấm chế chớp động trước mặt nhất thời biến mất không thấy gì nữa. Mười cái ngọc giản bên trong bay ra, mỗi cái đều không giống nhau, nhưng đều mang theo bạch quang mông lung.</w:t>
      </w:r>
    </w:p>
    <w:p>
      <w:r>
        <w:t>Ngọc giản mà Vong Tình Động Thiên diệt môn phái khác đoạt được sẽ không ghi chép lại lần nữa, tất cả đều được chuyển vào Hoàn Lang điện. Cho nên ngọc giản mới không giống vậy, Hồng Trần tiên tử sau khi bài trừ cấm chế nơi này cũng không thèm liếc nhìn mười mấy ngọc giản kia, thân hình phiêu phù lên tới tầng thứ hai mới dừng lại.</w:t>
      </w:r>
    </w:p>
    <w:p>
      <w:r>
        <w:t>Thấy tiểu thư hành động như vậy, đôi mắt Tiểu Lục lập tức lộ vẻ cảm kích, vốn dĩ tỳ nữ như cô không thể nào đi vào được Hoàn Lang điện, càng đừng nói đến việc quan sát điển tịch bên trong, chỉ có tiểu thư hiền lành mới được hưởng phúc lợi như vậy.</w:t>
      </w:r>
    </w:p>
    <w:p>
      <w:r>
        <w:t>Miệng thầm niệm đại ân của tiểu thư, Tiểu Lục cũng không chậm trễ, lập tức cầm qua một ngọc giản rồi chìm tâm thần vào trong đó. Lúc này trong điện chỉ có hai người nàng cùng tiểu thư, nếu có người khác của động chủ hoặc trưởng lão tiến vào, nhìn thấy tiểu thư để cho lần này sợ là ảnh hưởng không tốt.</w:t>
      </w:r>
    </w:p>
    <w:p>
      <w:r>
        <w:t>Chỉ có điều ngay lúc này hai người đều không phát hiện, một con trùng toàn thân trong suốt từ trên áo xanh bay lên. Đầu tiên là nhìn mười mấy cái ngọc giản trước mặt Tiểu Lục vài lần, sau đó trực tiếp bay về phía Hồng Trần tiên tử.</w:t>
      </w:r>
    </w:p>
    <w:p>
      <w:r>
        <w:t>Trong động hàn băng, Triệu Vô Tà bĩu môi, có vẻ khinh thường nhìn lại. Bởi vì lúc này một luồng tâm thần của hắn gửi gắm trên người Tàng Khí cổ, Tàng Khí cổ tạm thời trở thành thân ngoại hóa thân của hắn, tất cả mọi thứ bên trong Hoàn Lang điện đều lọt vào mắt hắn.</w:t>
      </w:r>
    </w:p>
    <w:p>
      <w:r>
        <w:t>Mười mấy cái ngọc giản trước mặt Tiểu Lục đều là pháp quyết rất dễ hiểu, như là một chút thuật ngự kiếm, chỉ thích hợp cho người Trúc Cơ sơ kỳ hoặc là Ngưng Khí kỳ tu luyện. Triệu Vô Tà bây giờ đã là Trúc Cơ hậu kỳ, đáng tiếc cổ trùng quá ít, mặc kệ là công kích hay phòng ngự đều chỉ có Nhân Cổ Trùng và Hắc Hống, nhưng Hắc Hống lại quan hệ đến một kế hoạch khác của nó nên không thể vận dụng.</w:t>
      </w:r>
    </w:p>
    <w:p>
      <w:r>
        <w:t>Làm ầm ĩ đến cuối cùng, trong tay Triệu Vô Tà chỉ có Nhân Trùng cổ kiếm có thể lấy được mà thôi, hắn thật ra muốn nuôi thật nhiều cao giai cổ trùng. Nhưng không có điều kiện a, đến nay hắn còn chưa kịp đi tìm những cao giai cổ trùng kia. Lần này có cơ hội có thể lấy được một ít pháp quyết cao giai cũng không tệ, tốt nhất là công kích hoặc phòng ngự.</w:t>
      </w:r>
    </w:p>
    <w:p>
      <w:r>
        <w:t>Đang lúc suy nghĩ, bỗng Hồng Trần tiên tử mở cấm chế trước mặt, lấy một khối ngọc giản màu đỏ ra đọc. Nhân cơ hội này, Triệu Vô Tà không thèm thưởng thức mỹ nữ. Tàng khí cổ bay lên, trực tiếp bám vào một cái ngọc giản khác, đưa tâm thần vào.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