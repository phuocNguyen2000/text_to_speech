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Còn muốn đi hỏi một chút kiếm trong tay ta</w:t>
      </w:r>
    </w:p>
    <w:p>
      <w:r>
        <w:t>Thanh võng rơi xuống, ngay tại lúc thân hình Triệu Vô Tà vặn vẹo, một thanh trường kiếm màu tím lập tức từ hư không đâm ra. Từng tầng từng tầng hư không bị đâm thủng tạo thành gợn sóng thanh nhã văng ra. Thân hình Triệu Vô Tà lập tức bị chặn lại.</w:t>
      </w:r>
    </w:p>
    <w:p>
      <w:r>
        <w:t>Kinh hãi, Triệu Vô Tà không khỏi kinh hãi. Từ sau khi tu luyện Ảnh Độn tới cảnh giới tinh thâm vô cùng, đây là lần đầu tiên Triệu Vô Tà sử dụng độn pháp này. Lần đầu tiên hắn ta bị người khác nhận ra cũng là lần đầu tiên rơi vào nguy hiểm.</w:t>
      </w:r>
    </w:p>
    <w:p>
      <w:r>
        <w:t>Thanh trường kiếm này có ấn ký lôi điện màu tím, Triệu Vô Tà đã sớm nhìn thấy rõ ràng trong lúc lão giả áo đen bỏ mình. Hắn không muốn hậu trần lão giả áo đen kia. Chẳng qua lúc này cũng không còn lựa chọn nào khác.</w:t>
      </w:r>
    </w:p>
    <w:p>
      <w:r>
        <w:t>Chỉ có thể chiến đấu.</w:t>
      </w:r>
    </w:p>
    <w:p>
      <w:r>
        <w:t>Trong mắt Triệu Vô Tà nổi lên lãnh quang, bàn tay giấu trong hắc khí đột nhiên tuôn ra huyết quang nồng đậm. Một thanh trường kiếm tràn đầy ấn ký huyết trùng xuất hiện trong lòng bàn tay hắn ta.</w:t>
      </w:r>
    </w:p>
    <w:p>
      <w:r>
        <w:t>Trên thân kiếm màu huyết hồng có rất nhiều huyết trùng dữ tợn, trong đó ba đầu huyết trùng vô cùng rõ ràng, đặc biệt là trong đó. Quả thực là hoàn toàn ngưng tụ thành thực thể, trên khuôn mặt rõ ràng vô cùng của ngũ quan đều là thần sắc thống khổ, giống như hồn phách người nọ vĩnh viễn trầm luân ở trong thống khổ.</w:t>
      </w:r>
    </w:p>
    <w:p>
      <w:r>
        <w:t>Có Nhân Trùng Tửu Kiếm trong tay, sát ý do Triệu Vô Tà áp chế trước đó lại bùng nổ một lần nữa. Hắn từng nổi lên sát ý đối với lão giả áo đen, thậm chí còn hạ truy tung hắn. Thế nhưng bởi vì nam tử tuấn mỹ mặc đạo bào xanh lam ra tay quá nhanh. Triệu Vô Tà không cách nào ngăn cản, chỉ có thể để mặc cho hắn giết lão giả áo đen.</w:t>
      </w:r>
    </w:p>
    <w:p>
      <w:r>
        <w:t>Lão giả áo đen vừa chết, sát ý của Triệu Vô Tà mặc dù tiêu tán hơn phân nửa nhưng vẫn có sát ý bị hắn áp chế xuống. Bây giờ bị nam tử tuấn mỹ kia bức bách, sát ý và chiến ý của Triệu Vô Tà vẫn luôn áp chế đồng thời tràn ra.</w:t>
      </w:r>
    </w:p>
    <w:p>
      <w:r>
        <w:t>Kết Đan Đại viên mãn giết như thế nào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