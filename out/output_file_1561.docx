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Vào lúc Triệu Vô Tà đang tường thuật tại sao hắn ta phải tiêu diệt Chu gia thì ngoại trừ lão tổ tông ra, những người đang nói chuyện với hắn ta ngoại trừ Chu gia thì toàn bộ thân hình đều rung động lắc lư kịch liệt, hàn khí trong đáy lòng hắn ta như thủy triều nổi lên, không dám tin tưởng nhìn Triệu Vô Tà đang cười nhạt trong không khí.</w:t>
      </w:r>
    </w:p>
    <w:p>
      <w:r>
        <w:t>Vì năm đó một lần bị bức bách quỳ xuống, đã muốn huỷ diệt trên dưới cả nhà mấy vạn người hơn nữa còn tàn nhiệt nhất. Triệu Vô Tà khi hủy diệt Chu gia, còn khiến cho gia chủ Chu gia năm đó dùng khí thế uy áp bức hắn quỳ xuống, tận mắt nhìn thấy lại bất lực.</w:t>
      </w:r>
    </w:p>
    <w:p>
      <w:r>
        <w:t>Ngươi, ngươi,  bá rất tốt. Ta cho rằng người Chu gia trong ma đạo cũng là hạng lòng dạ độc ác, thế nhưng không nghĩ tới, cùng ngươi so sánh. Quả thực là ha ha tiểu súc sinh. Hôm nay hủy diệt Chu gia, thật sự cho rằng có thể sống sót rời khỏi đây sao.</w:t>
      </w:r>
    </w:p>
    <w:p>
      <w:r>
        <w:t>Chu gia lão tổ tông coi như cũng muốn tẩu hỏa nhập ma, lâm vào điên cuồng, há mồm điên cuồng cười ha hả. Theo tiếng cười của hắn truyền ra, chẳng biết tại sao, đáy lòng mọi người cũng dâng lên một cỗ hàn khí. Một cỗ hàn khí chưa bao giờ có, giống như là sau một khắc sẽ xuất hiện nguy hiểm không tránh né được.</w:t>
      </w:r>
    </w:p>
    <w:p>
      <w:r>
        <w:t>Nhưng câu nói tiếp theo của Triệu Vô Tà lại làm cho bọn họ đại kinh thất sắc.</w:t>
      </w:r>
    </w:p>
    <w:p>
      <w:r>
        <w:t>Lão gia hỏa, ngươi cho rằng tự bạo, có thể làm gì được ta.</w:t>
      </w:r>
    </w:p>
    <w:p/>
    <w:p>
      <w:r>
        <w:t>Chương thứ hai trăm sáu mươi lăm của Ngự Thú Tông.</w:t>
      </w:r>
    </w:p>
    <w:p>
      <w:r>
        <w:t>Lời nói của Triệu Vô Tà lập tức khiến mọi người run sợ. Trong lòng dấy lên cảm giác sợ hãi không thể át. Không chút nào so với cảm giác sợ hãi đối với tên Triệu Vô Tà này. Tự bạo, cho dù lúc tầm thường, nghe đến chữ này, cũng khiến trong lòng mọi người giật thót.</w:t>
      </w:r>
    </w:p>
    <w:p>
      <w:r>
        <w:t>Huống chi là hiện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