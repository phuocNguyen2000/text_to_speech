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Từng giết ngàn vạn người, nhuộm đất phạm vi vạn dặm thành màu máu. Thậm chí tinh lực toả ra còn kinh động tới thập đại môn phái của Tiên đạo. Nhưng bởi vì gia chủ Chu gia dùng thủ đoạn giết người của phàm nhân là ngàn vạn, nên dù là người trong Tiên đạo cũng khó mà nói gì.</w:t>
      </w:r>
    </w:p>
    <w:p>
      <w:r>
        <w:t>Đế Hoàng phẫn nộ, nhất định phải dùng mạng người và máu tươi mới có thể dẹp yên.</w:t>
      </w:r>
    </w:p>
    <w:p/>
    <w:p>
      <w:r>
        <w:t>Chương một trăm lẻ bốn ra mặt.</w:t>
      </w:r>
    </w:p>
    <w:p>
      <w:r>
        <w:t>Giác Nhi.</w:t>
      </w:r>
    </w:p>
    <w:p>
      <w:r>
        <w:t>Tiếng la tràn ngập bi thương từ trong miệng gia chủ Chu gia truyền ra, hơn mười đạo phong bạo màu vàng kim óng ánh quét tới, đem toàn bộ cây cối rừng rậm trước mặt hắn nhổ tận gốc, sau đó xé nát ở không trung, không còn sót lại bất cứ thứ gì.</w:t>
      </w:r>
    </w:p>
    <w:p>
      <w:r>
        <w:t>Gia chủ các đại ma đạo gia tộc đều mang vẻ mặt dại ra nhìn gia chủ bỗng nhiên phát cuồng, thật sự biết xảy ra chuyện gì. Chỉ còn mấy vị gia chủ của năm đại gia tộc gần Chu gia chủ, nhất là vị gia chủ Lục gia kia, mặt không biểu lộ chút vui mừng nào. Hoặc là nói là khoái ý, đồng thời cũng có một tia nghi hoặc.</w:t>
      </w:r>
    </w:p>
    <w:p>
      <w:r>
        <w:t>A</w:t>
      </w:r>
    </w:p>
    <w:p>
      <w:r>
        <w:t>Đằng Long, Chu gia hai chân hung hăng đạp mạnh xuống mặt đất, lập tức lấy hai chân hắn làm trung tâm, một cái hố to phạm vi vài dặm xuất hiện. Vết rạn nứt như mạng nhện trong nháy mắt làm cho mặt đất ở phía sau đám đệ tử gia chủ có chút trở tay không kịp.</w:t>
      </w:r>
    </w:p>
    <w:p>
      <w:r>
        <w:t>Mà bản thân gia chủ Chu gia, đang bay nhanh về phía bầu trời, bên người bao quanh mười mấy đạo phong bạo màu vàng óng ánh. Long bào vàng óng, thống ngự khí thế thiên hạ, khí tức Hoàng Giả khiến người ta tim đập nhanh không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