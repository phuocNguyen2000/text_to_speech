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nổ vang lên, nơi xa bầu trời thay đổi cảnh sắc. Một đám mây đen lớn bay tới, sáu đám mây kỳ dị.</w:t>
      </w:r>
    </w:p>
    <w:p>
      <w:r>
        <w:t>Lần này hai ta chia sẻ nhau, rồi cùng nhau nghiền nát tất cả mọi chuyện.</w:t>
      </w:r>
    </w:p>
    <w:p>
      <w:r>
        <w:t>Khói báo động xông thẳng tới chân trời, cuốn lên mùi tanh khí huyết khí. Yêu vân cuồn cuộn, yêu khí thật sâu, trong đám mây đen kia dường như có thể thấy được vài luồng yêu khí bay lên. Hình như bên trong cất giấu mấy con thú lớn, lại hình như không có, chỉ có nhìn không rõ.</w:t>
      </w:r>
    </w:p>
    <w:p>
      <w:r>
        <w:t>Đến rồi</w:t>
      </w:r>
    </w:p>
    <w:p>
      <w:r>
        <w:t>Đôi mắt nheo lại, thị lực ngưng tụ, Triệu Vô Tà nhìn sang. Đám mây đen kia vừa lúc từ xa xa bay tới, sáu làn khói báo động cũng đã bay tới bầu trời cách đó không xa.</w:t>
      </w:r>
    </w:p>
    <w:p>
      <w:r>
        <w:t xml:space="preserve">Thiên Lang điện </w:t>
      </w:r>
    </w:p>
    <w:p>
      <w:r>
        <w:t>Bên trong mây đen, có mấy đại hán khuôn mặt dữ tợn đáng sợ, đều là vẻ mặt dữ tợn, ánh mắt hung ác, đôi mắt như chuông đồng nhìn qua cực kỳ đáng sợ. Không phải nhân loại, không cần phải nói, mấy đại hán trong mây đen kia cũng không phải nhân loại. Mà là yêu thú biến thành, khí hung sát còn chưa mất đi. Là lấy liếc mắt là có thể nhìn ra, huống chi dưới bàn chân bọn họ đều là yêu vân cuồn cuộn.</w:t>
      </w:r>
    </w:p>
    <w:p>
      <w:r>
        <w:t xml:space="preserve">Keng keng keng, </w:t>
      </w:r>
    </w:p>
    <w:p>
      <w:r>
        <w:t>Tiếng cười không khác gì tiếng cười của ma đầu, tiếng cười khó nghe này xen lẫn một loại khí tức mê hoặc tâm thần, nếu nghe lâu, tâm thần sẽ lay động, không thể kiềm chế. Triệu Vô Tà ngược lại không sợ chút trò xiếc nho nhỏ này, chỉ là nghe rất khó nghe, tâm niệm vừa động đã bị tiếng cười của cốc phiên ngăn cách.</w:t>
      </w:r>
    </w:p>
    <w:p>
      <w:r>
        <w:t>Triệu Vô Tà mở mắt ra, lại nhìn vào Yêu Vân kia. Mấy đại hán mặt đầy hung sát, ở trong chén trở nên bất đồng, khí tức toàn thân càng thêm hung thần, lộ ra vô cùng tàn nhẫn vô tình, giống như một đầu sói hoang. Con mắt bắn ra hào quang đều mang theo huyết khí, khí tức khát máu bất luận thế nào cũng không che lấp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