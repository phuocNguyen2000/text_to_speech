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Ngưng khí tầng mười tám, Trúc Cơ, Kết Đan, Nguyên Anh, Hóa Thần.</w:t>
      </w:r>
    </w:p>
    <w:p>
      <w:r>
        <w:t>Tu chân giả cấp thấp trước tiên phải trải qua Ngưng khí kỳ, chia làm mười tám tầng, sau đó là trúc cơ, kết đan, nguyên anh, hóa thần. Tu chân cần thiên phú cường đại, nếu như thiên phú không tốt, ngay cả Ngưng khí kỳ cũng không qua được. Càng không nói đến trúc cơ, về phần kết đan, cần nghị lực cùng khổ tu vô thượng. Cảnh giới nguyên anh càng cần cơ duyên, cảnh giới hóa thần, tại Thiên Vân đại lục đã là cảnh giới trong truyền thuyết.</w:t>
      </w:r>
    </w:p>
    <w:p>
      <w:r>
        <w:t>Dựa theo lời Khánh Lễ, Chưởng môn mười đại tông môn kia chính là tu vi Nguyên Anh kỳ, đều được gọi là lão quái Nguyên Anh kỳ, một thân tu vi thông thiên triệt địa, mạnh mẽ vô cùng, dậm chân một cái là Thiên Vân đại lục sẽ sụp đổ.</w:t>
      </w:r>
    </w:p>
    <w:p>
      <w:r>
        <w:t>Nói như vậy, cảnh giới Tiên Thiên chính là Ngưng Khí tầng thứ mười tám à, không đúng không đúng.</w:t>
      </w:r>
    </w:p>
    <w:p>
      <w:r>
        <w:t>Triệu Vô Tà vuốt mi tâm của mình, tự hỏi phân chia giữa cảnh giới Xi Vưu Quyết khác với thế giới này, lập tức lật đổ suy đoán. Xem ra phải nhìn thấy tu sĩ thế giới này mới có thể biết.</w:t>
      </w:r>
    </w:p>
    <w:p>
      <w:r>
        <w:t>Nằm trong xe ngựa, Triệu Vô Tà bỗng cảm thấy trong ngực mình có thứ gì đó, thò tay lấy ra. Đó chính là cái túi vàng óng ánh kia, sau khi lục soát từ trên thi thể tên thủ lĩnh áo đen xong vẫn không thèm quản, lúc này.</w:t>
      </w:r>
    </w:p>
    <w:p>
      <w:r>
        <w:t>Xem ra, lại phải lấy máu</w:t>
      </w:r>
    </w:p>
    <w:p>
      <w:r>
        <w:t>Triệu Vô Tà vẻ mặt đau lòng nhìn ngón tay của mình, hắn muốn luyện chế món pháp bảo đầu tiên cho mình. Chính cái lưới trước mắt này, toàn bộ đều là do tơ vàng dệt thành, đồ vật này khiến Triệu Vô Tà kêu lên là phá của.</w:t>
      </w:r>
    </w:p>
    <w:p>
      <w:r>
        <w:t>Trong Xi Vưu Quyết cũng không có pháp môn luyện chế pháp bảo, nhưng mà Triệu Vô Tà tự mình từ trong vạn chữ yêu văn tìm hiểu ra một bộ pháp môn luyện khí. Thượng cổ yêu văn nhưng kết hợp vô số thượng cổ yêu thần trí tuệ cùng tâm huyết, tùy tiện một chữ đều ẩn chứa vô số thiên địa chí lý, pháp môn luyện khí Triệu Vô Tà tìm hiểu ra gọi là thiên yêu huyết luyện.</w:t>
      </w:r>
    </w:p>
    <w:p>
      <w:r>
        <w:t>Cảnh giới Tiên Thiên, trong cơ thể căn bản không có Tam Vị Chân Hỏa, không có chân hỏa làm sao luyện khí. Cho nên Triệu Vô Tà đã nghĩ ra cách dùng tinh huyết thay thế pháp môn, huyết luyện.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