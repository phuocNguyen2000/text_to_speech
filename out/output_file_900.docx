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Quang mang tán đi, bên trong có ba đại hán đi ra, một đại hán cầm đầu thân cao ba thước có thừa. Đứng ở trên không trung, một cỗ sát khí tự nhiên phát ra, dung nhập vào trong trụ khí lang yên dưới chân hắn. Tại phía sau đại hán, đứng hai đại hán nửa người trên chưa mặc quần áo, toàn thân lông đen, cực kỳ nồng đậm, khuôn mặt cực kỳ hung hãn, ba người này, ba người này.</w:t>
      </w:r>
    </w:p>
    <w:p>
      <w:r>
        <w:t>Thật cường đại</w:t>
      </w:r>
    </w:p>
    <w:p>
      <w:r>
        <w:t>Tấm lưới thu hồi độn quang, đại hán ba mét đứng trên cột khí lang bạt, lập tức nhìn về phía Triệu Vô Tà đang đứng trên cái đầu to lớn của Độc Long. Đầm lầy đen chín vạn dặm, mặc dù thành một thế lực, nhưng dù sao cũng nằm trong địa bàn của Thiên Lang điện. Đại hán kia chính là chấp sự Thiên Lang điện, dĩ nhiên là biết trong đầm lầy có vài đầu yêu thú cường đại.</w:t>
      </w:r>
    </w:p>
    <w:p>
      <w:r>
        <w:t>Hắn cảm nhận được không phải là khí tức của Triệu Vô Tà. Mà là khí thế của Độc Long, Kết Đan Đại viên mãn. Độc Long cả người xanh biếc. Nhưng trong đôi mắt đó lại lóe lên ánh sáng màu xanh lục, ánh mắt đại hán kia cùng Độc Long nhìn nhau một cái rồi lập tức dời đi. Cảnh giới khác biệt, đại hán kia bất quá chỉ là Kết Đan Trung Kỳ, đối mặt với Độc Long Kết Đan Đại viên mãn tự nhiên là không cách nào phản kháng uy áp trong mắt nó.</w:t>
      </w:r>
    </w:p>
    <w:p>
      <w:r>
        <w:t>Mặc dù vậy, đại hán kia vẫn quét mắt nhìn từng con qua, ba con yêu thú Song Vĩ Hạt Sư, Thanh Quang Mãng, Kim Quan Ưng đều bị ánh mắt của nó quét qua.</w:t>
      </w:r>
    </w:p>
    <w:p>
      <w:r>
        <w:t>Trong đôi mắt sói xuất hiện vẻ kinh hãi, không dám tin nhìn về bóng người toàn thân được bao phủ trong hắc khí kia. Ngoại trừ Độc Long, ba con còn lại đều biết rõ. Điều khiến nó kinh ngạc là nó kinh ngạc chính là, Độc Long dĩ nhiên đã tấn thăng đến Kết Đan Đại viên mãn, cùng Chấp pháp trưởng lão đều là tu vi giống nhau. Nhưng mà vẫn cam tâm trở thành tọa kỵ của người khác, đại hán che dấu sự kinh hãi trong mắt, trên mặt khôi phục lại bộ dáng mặt không chút biểu tình.</w:t>
      </w:r>
    </w:p>
    <w:p>
      <w:r>
        <w:t>Các hạ chính là thủ lĩnh mới của đầm đen trong chín vạn dặm này.</w:t>
      </w:r>
    </w:p>
    <w:p>
      <w:r>
        <w:t>Ánh mắt của đại hán ba mét sáng rực, lấp lóe hào quang, nhìn thẳng vào Triệu Vô Tà đang bị bao phủ trong hắc khí. Sau lưng hắn ta là Thiên Lang điện. Trong mười vạn ngọn núi lớn, không có thế lực nào có thể làm cho hắn ta sợ hãi. Cho dù Triệu Vô Tà ở trước mắt có thể khiến yêu thú Kết Đan Đại viên mãn cong người làm tọa kỵ cho hắn ta, nhưng ánh mắt của hắn ta vẫn không chút cung kính.</w:t>
      </w:r>
    </w:p>
    <w:p>
      <w:r>
        <w:t>Không sai</w:t>
      </w:r>
    </w:p>
    <w:p>
      <w:r>
        <w:t>Thanh âm khàn khàn vô cùng, bên trong truyền ra khí tức âm lãnh vô cùng. Một ánh mắt từ trong hắc khí cuồn cuộn bắn ra. Nhìn chăm chú vào khuôn mặt đại hán ba mét kia, Triệu Vô Tà khóe miệng cười lạnh, một cỗ uy áp vô hình từ trong ánh mắt hắn lộ ra. Bạo ngược, âm lãnh, hung sát thuộc về khí tức của viễn cổ hung thú, thông qua ánh mắt Triệu Vô Tà trực tiếp xuyên vào trong tâm thần đại hán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