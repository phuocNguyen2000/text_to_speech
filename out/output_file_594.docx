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thầm thở ra một hơi, hơn một trăm con Hắc Thủy Bích Thiềm Cổ này uy lực mạnh mẽ, nếu tạo thành trận thế với Xích Luyện Xà Cổ. Đó chính là Thủy Hỏa Độc Trận, uy lực thậm chí có thể trói được một vị tông sư Kết Đan, lúc trước Triệu Vô Tà muốn để Hắc Thủy Bích Thiềm Cổ tiếp nhận tích âm khí để thai nghén uy lực tăng cường.</w:t>
      </w:r>
    </w:p>
    <w:p>
      <w:r>
        <w:t>Thế nhưng không nghĩ tới lại biến thành như vậy.</w:t>
      </w:r>
    </w:p>
    <w:p>
      <w:r>
        <w:t>Tam nương.</w:t>
      </w:r>
    </w:p>
    <w:p>
      <w:r>
        <w:t>Hắc quang trong sơn cốc sáng lên, Triệu Vô Tà ngay lập tức đứng ở chỗ sâu nhất trong hồ lô, nơi đó có một âm huyệt, bên trong có chôn một khối tử ngọc, Tam Nương đang tu luyện ở bên trong.</w:t>
      </w:r>
    </w:p>
    <w:p>
      <w:r>
        <w:t>Sắc mặt Triệu Vô Tà xanh mét, trước mặt hắn ta có một cái hố sâu, bên trong trống không. Tử ngọc biến mất, nói cách khác Tam Nương đã không còn ở đây.</w:t>
      </w:r>
    </w:p>
    <w:p>
      <w:r>
        <w:t>Ha ha, hôm nay ta đã ban bố một điều tra, hỏi mọi người có cần sách thái giám không. Cho tới giờ, bốn người cùng tham gia, ba người muốn thái giám của ta. Ha ha, đúng là. Ha ha, rốt cuộc ta cũng biết cái gì gọi là đắng chát. Chẳng qua người mới dù sao cũng phải trải qua những chuyện này, thái giám, ta suy tính một chút rồi nói sau.</w:t>
      </w:r>
    </w:p>
    <w:p/>
    <w:p>
      <w:r>
        <w:t>Chương một trăm mười ba, quỷ khí</w:t>
      </w:r>
    </w:p>
    <w:p>
      <w:r>
        <w:t xml:space="preserve">Hừ </w:t>
      </w:r>
    </w:p>
    <w:p>
      <w:r>
        <w:t>Toàn thân Triệu Vô Tà đầy tức giận, khí tức bắt đầu trở nên cuồng bạo, ánh mắt trong đôi mắt bắn ra lạnh lẽo vô cùng. Triệu Vô Tà vốn là một thân một mình., Nhưng bởi vì dung hợp linh hồn thiếu niên Triệu Vô Tà, cộng thêm hắn bị nhốt ở Thâm Uyên Tuyệt Tình. Cũng là dựa vào một sợi tàn hồn cuối cùng của thiếu niên Triệu Vô Tà mới thoát khốn được, cho nên Triệu Vô Tà nợ nhiều nhất chính là thiếu niên Triệu Vô Tà đã hoàn toàn biến mất trên thế giới này.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