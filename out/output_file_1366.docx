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Chúng sinh Vân Vân, đều là trận pháp chúng sinh trong ảo giác.</w:t>
      </w:r>
    </w:p>
    <w:p>
      <w:r>
        <w:t>Đối mặt với tên tu sĩ tựa như thỏ bị dọa muốn bỏ chạy tứ tán kia, khóe miệng Triệu Vô Tà lại chuyển sang vui vẻ đùa cợt. Xem ra bản lĩnh thoát thân của đám người này cũng không tệ. Khó trách trong đại chiến có thể bảo trụ được tính mạng, Triệu Vô Tà nhìn thấy đám người này vậy mà còn tồn tại không ít tu sĩ Trúc Cơ sơ kỳ.</w:t>
      </w:r>
    </w:p>
    <w:p>
      <w:r>
        <w:t>Vốn mang sát tâm tới, làm sao có ý thương hại, chẳng biết từ lúc nào Tiếu Trùng đã trôi nổi trên đỉnh đầu nhóm người này. Sau đó huyết quang lóe lên, chén kiếm hóa thành từng đoàn ảo ảnh, trong mỗi một đoàn ảo ảnh đều là một thanh cốt kiếm màu huyết hồng. Bàn kiếm xuất hiện trước mắt đám người này, tất cả mọi thứ trên đều được phóng đại.</w:t>
      </w:r>
    </w:p>
    <w:p>
      <w:r>
        <w:t>Từng đầu nhân trùng trong chén xuất hiện trong đầu bọn họ. Khuôn mặt vốn trống rỗng của nhân trùng, sau khi xuất hiện liền biến thành mặt của mỗi người. Sau đó bắt đầu biến hóa, ngàn vạn cảm xúc. Ảo giác của tất cả hồng trần đều xuất hiện.</w:t>
      </w:r>
    </w:p>
    <w:p>
      <w:r>
        <w:t>Đã để cho hồng trần vạn trượng táng các ngươi Lan cũng chỉ là kiến hôi mà thôi.</w:t>
      </w:r>
    </w:p>
    <w:p>
      <w:r>
        <w:t>Triệu Vô Tà cũng không thèm nhìn những đệ tử đã trầm mê trong pháp trận của chúng sinh, bước chân chậm rãi đạp trên hư không. Sau đó xuất hiện ở trước mặt hai vị Kết Đan Tông sư đang đau khổ kiên trì. Nhân Trùng Kiếm trong chén cắn nuốt rất nhiều cường giả, chúng sinh pháp tướng trận đã sớm không phải là trận pháp mà ngay cả một Kiếm Vô Phụ cũng không thể mê hoặc được.</w:t>
      </w:r>
    </w:p>
    <w:p>
      <w:r>
        <w:t>Cũng chỉ có hai người kia hù dọa, Kết Đan Tông Sư, mới có thể tại chúng sinh pháp tướng trận kiên trì đến bây giờ, bất quá cũng chỉ như vậy mà thôi. Có lẽ tu vi Kết Đan Đại viên mãn còn có cơ hội thoát khốn, nhưng đáng tiếc, hai người trước mắt đều là Kết Đan Đại viên mãn.</w:t>
      </w:r>
    </w:p>
    <w:p>
      <w:r>
        <w:t>Trung niên nhân kia cảm giác được Triệu Vô Tà xuất hiện ở trước mắt, gian nan ngẩng đầu. Một đôi mắt mở thật to, bên trong đều là không cam lòng cùng vẻ oán hận. Thân hình rung động hung hăng, chỉ hãm sâu vào chúng sinh pháp tướng trận. Chân nguyên trong cơ thể đều bị ngăn cách, cho dù muốn tự bạo cũng không làm được. Cũng chỉ có thể không cam lòng oán hận, nếu không có thể làm gì Triệu Vô Tà.</w:t>
      </w:r>
    </w:p>
    <w:p>
      <w:r>
        <w:t>Vì</w:t>
      </w:r>
    </w:p>
    <w:p>
      <w:r>
        <w:t>Kiệt lực bảo vệ linh đài của mình, không bị đám người kia mê huyễn. Tâm thần chi lực kịch liệt tiêu hao, hắn biết không kiên trì được bao lâu, nhưng lại không làm được gì. Không cần nói những đệ tử kia cứu mạng. Hiện tại hắn tự thân khó bảo toàn. Không cam lòng, oán hận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