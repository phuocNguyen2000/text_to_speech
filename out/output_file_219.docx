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Tên chó chết, đừng đốt hoa đào chướng của lão tử, lão tử lột da rắn của các ngươi.</w:t>
      </w:r>
    </w:p>
    <w:p>
      <w:r>
        <w:t>Đáng tiếc, Triệu Vô Tà không phải thủ lĩnh đi luyện bầy rắn, ngăn cản không được bọn chúng hành động. Toàn bộ bầy rắn xích luyện, ước chừng mấy trăm con, đều ngẩng đầu lên. Miệng rắn, đuổi theo rừng đào chính là một trận hỏa diễm. Xích Luyện xà quanh năm sinh trưởng ở nơi nồng đậm khí tức hỏa diễm, trong cơ thể tích lũy không biết bao nhiêu hỏa độc hỏa khí, phun ra liền thời gian mười mấy hơi thở.</w:t>
      </w:r>
    </w:p>
    <w:p>
      <w:r>
        <w:t>Nhưng một màn kế tiếp khiến cho tâm trạng đang đề khí của Triệu Vô Tà lập tức buông lỏng. Không ngờ Đào Hoa Chướng kia lại hoàn toàn không sợ hỏa diễm, chỉ bị hỏa diễm thiêu đốt vài cái đã hoàn toàn ngăn hỏa diễm do bầy rắn Xích Luyện ở bên ngoài.</w:t>
      </w:r>
    </w:p>
    <w:p>
      <w:r>
        <w:t>Cũng chính cái vòng quay kia đã làm cho Triệu Vô Tà thấy rõ bên trong rốt cuộc là thứ gì, khuôn mặt vốn đang kích động liền biến thành một loại gà động, có dấu hiệu run rẩy.</w:t>
      </w:r>
    </w:p>
    <w:p>
      <w:r>
        <w:t>Ha ha ha ha ha đào ngàn năm, thì ra là thế, chẳng trách. Lần này ta phát tài rồi.</w:t>
      </w:r>
    </w:p>
    <w:p>
      <w:r>
        <w:t>Trên khe sâu, một thiếu niên triệt để giật mình.</w:t>
      </w:r>
    </w:p>
    <w:p/>
    <w:p>
      <w:r>
        <w:t>Chương thứ bốn mươi ba, cổ trì luyện xà cổ.</w:t>
      </w:r>
    </w:p>
    <w:p>
      <w:r>
        <w:t>Hai mắt toả sáng, tham lam không hề cố kỵ hiển lộ ra, Triệu Vô Tà nằm sấp trong khe sâu. Ánh mắt nhìn chằm chằm vào bầy rắn đỏ rực và rừng đào quỷ dị kia, chướng khí màu hồng phấn như một tấm bình chướng không thể phá vỡ ngăn cản bầy rắn ở bên ngoài.</w:t>
      </w:r>
    </w:p>
    <w:p>
      <w:r>
        <w:t>Lúc này Triệu Vô Tà đã biết vì sao những độc trùng và bầy độc xà Xích Luyện kia có thể hảo hảo chạy tới quấy rối rừng đào, hay là muốn mạo hiểm tính mạng nguy hiểm đến. Bởi vì rừng đào này sinh trưởng trên núi độc hơn trăm năm, cũng coi như là bá chủ một phương trên núi độc này. Bình thường phát ra độc tính chướng khí mãnh liệt, độc trùng bình thường không dám bước chân vào, nhưng hôm nay lại mặc kệ.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