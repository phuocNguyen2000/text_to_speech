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kêu thảm thiết phiêu đãng trên bầu trời dần dần tiêu tán, tu sĩ bị thiêu đốt thành mấy người than đen rơi xuống đất, phát ra tiếng vang nặng nề. Hai tu sĩ may mắn sống sót đều là vẻ mặt sợ hãi., Không thể tin được hết thảy phát sinh trước mắt. Bọn họ cho tới bây giờ vẫn còn không dám tin tưởng, vừa rồi khói độc hắc thủy kia đã bao trùm xuống. Bọn họ cũng không phải dùng ma nguyên tạo ra vòng bảo hộ, thế nhưng một tầng ma nguyên vốn kiên cố hai ba lần đã bị sương độc kia ăn mòn sạch sẽ.</w:t>
      </w:r>
    </w:p>
    <w:p>
      <w:r>
        <w:t>Hừ, chúng ta đi!</w:t>
      </w:r>
    </w:p>
    <w:p>
      <w:r>
        <w:t>Trương Phượng Khâu sắc mặt khó coi tới cực điểm, không nghĩ tới cùng Lam Mị Nhi của Lam Lân Quỷ Tông hợp lực cũng không giữ lại Triệu Vô Tà, còn chết mấy sư đệ. Hắn ở chính tông là đại sư huynh có uy vọng cực cao, nhưng mấy vị sư đệ kia cũng có trưởng bối, những điều này về sau hắn sẽ không được sống yên ổn.</w:t>
      </w:r>
    </w:p>
    <w:p>
      <w:r>
        <w:t>Đối với việc Trương Phượng Khâu nổi giận đùng đùng rời đi, Lam Mị Nhi căn bản thờ ơ, Trương Phượng Khâu hắn sống cũng vậy. Lam Mị Nhi ở trong tông có uy vọng cực cao giống nhau, bất quá còn có cơ hội, nếu có thể hoàn thành việc lần này. Còn có hi vọng, chẳng những tu vi có thể đề cao, địa vị trong tông cũng sẽ tăng vọt.</w:t>
      </w:r>
    </w:p>
    <w:p>
      <w:r>
        <w:t>Đi thôi!</w:t>
      </w:r>
    </w:p>
    <w:p>
      <w:r>
        <w:t>Mang theo bóng hình xinh đẹp của sư đệ Lam Mị Nhi đi về phương xa, lúc này nàng không còn nghe thấy tiếng cười thiên kiều bá mị của mình nữa.</w:t>
      </w:r>
    </w:p>
    <w:p>
      <w:r>
        <w:t>Lúc này, trên bầu trời xa xa xuất hiện một đạo hắc quang, sau đó biến mất với tốc độ khủng khiếp. Tầng mây trên trời bị đạo hắc quang vẽ ra một dấu vết rất dài, xa xa nhìn không thấy cuối. Không biết bay bao lâu, dù sao đợi đến khi Triệu Vô Tà áp chế không được thương thế, hắc quang đáp xuống một đỉnh núi.</w:t>
      </w:r>
    </w:p>
    <w:p>
      <w:r>
        <w:t>Hắc Lũng ma kiếm trên mũi kiếm bộc phát ra mấy đạo kiếm khí, trực tiếp đem ngọn núi trước mắt đánh ra một cái đại động có thể dung nạp người, Triệu Vô Tà thân hình không ngưng trệ vọt vào. Thu hồi Hắc Lũng ma kiếm, tùy tay đem lỗ hổng mở rộng một ít, nhanh chóng đưa tay vào túi trữ vật. Chín mặt tiểu kỳ màu vàng xuất hiện trong tay Triệu Vô Tà.</w:t>
      </w:r>
    </w:p>
    <w:p>
      <w:r>
        <w:t>Cửu Kỳ Kim Quang trận.</w:t>
      </w:r>
    </w:p>
    <w:p>
      <w:r>
        <w:t>Sau khi bố trí xong trận pháp, Triệu Vô Tà ngồi xếp bằng xuống, lập tức Bão Nguyên Thủ vừa tiến vào nhập định. Xi Vưu Quyết vận chuyển, ma nguyên đen như mực từ trong đan điền chảy ra, bắt đầu chảy khắp toàn thân, thư giãn khí huyết trong cơ thể, chữa trị kinh mạch bị hao tổn.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