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Xích luyện xà quấn giết giết </w:t>
      </w:r>
    </w:p>
    <w:p>
      <w:r>
        <w:t>Thanh âm tràn ngập sát khí của Triệu Vô Tà từ một nơi không xa truyền đến.</w:t>
      </w:r>
    </w:p>
    <w:p/>
    <w:p>
      <w:r>
        <w:t>Chương thứ tám mươi diệt sát, con Nhân Cổ Trùng thứ hai</w:t>
      </w:r>
    </w:p>
    <w:p>
      <w:r>
        <w:t>Bị bầy rắn vây quanh, Trịnh Nguyên Bá kinh ngạc lùi lại phía sau mấy bước, Xích Luyện Xà, hắn không phải chưa từng gặp qua. Nhưng ở trước mặt hắn chín mươi chín con Xích Luyện Xà lại có chút khác biệt với Xích Luyện Xà mà hắn đã gặp qua trước đây, trong mắt rắn càng thêm lạnh lẽo, càng thêm khát máu.</w:t>
      </w:r>
    </w:p>
    <w:p>
      <w:r>
        <w:t>Không chỉ có Trịnh Nguyên Bá, mà những đệ tử Trịnh gia đang xem cuộc chiến cũng như thế, họ đều cảm nhận được bầy rắn trước mắt này không phải rắn Xích Luyện bình thường. Chúng hình thể nhỏ hơn nhưng khí tức lại càng bạo ngược, hỏa khí cực nóng ngưng tụ mà không phát, khiến cho người ta cảm giác có thể bộc phát ra một ngọn núi lửa bất cứ lúc nào, trong lòng thấp thỏm không yên.</w:t>
      </w:r>
    </w:p>
    <w:p>
      <w:r>
        <w:t xml:space="preserve">Hừ </w:t>
      </w:r>
    </w:p>
    <w:p>
      <w:r>
        <w:t>Trịnh Nguyên Bá trông thấy những đệ tử kia đều đang nhìn mình, xưa nay là chấp sự áo đen địa vị cực cao, há có thể bị những đệ tử cấp thấp này xem thường. Lập tức trên người liền phủ kín một tầng ánh sáng màu vàng nồng đậm, bất quá dưới ánh sáng màu vàng kia, từng điểm hắc mang lưu chuyển, giống như mặc một bộ áo giáp màu vàng đen giao nhau.</w:t>
      </w:r>
    </w:p>
    <w:p>
      <w:r>
        <w:t>Hai quyền hung hăng nắm lên, làm cho lòng người sáng lên quang mang làm lòng người kinh sợ, nặng như núi. Bàn chân to bước về phía trước một bước, Oanh một cái hố to xuất hiện, đá vụn vẩy ra. Kỹ năng lặp lại, phía trên những mảnh đá vẩy ra kia gia trì ma nguyên thuộc tính Thổ nặng nề của Trịnh Nguyên Bá, xen lẫn thanh âm xoẹt xoẹt phá không gian hướng tới bầy rắn tản mát ra.</w:t>
      </w:r>
    </w:p>
    <w:p>
      <w:r>
        <w:t>Nhiều đá vụn như vậy, hầu như mỗi một con xích luyện xà đều chiếu cố đến.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