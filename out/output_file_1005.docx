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Bắt đầu rồi, khóe miệng nhếch lên nụ cười ác độc, Triệu Vô Tà nhìn chăm chú cảnh tượng do chính tay mình tạo thành. Hơn vạn con muỗi đen khát máu bay hết vào trong cột máu kia, sau đó một mảng lớn khí đen bay lên. Ở trong khí đen đó, từng bộ từng bộ thân thể nhân loại chậm rãi xuất hiện, kèm theo còn có một hồn phách nhân loại chìm nổi ở trong đó.A, đừng mà, tha mạng đi, </w:t>
      </w:r>
    </w:p>
    <w:p>
      <w:r>
        <w:t>Tiếng kêu thảm thiết đan xen cùng một chỗ, trên trăm bộ thân thể nhân loại chìm nổi trong hắc khí huyết trụ, những hồn phách nhân loại kia tựa như nhận lấy thống khổ thật lớn. Ở trong đó kêu thảm không ngớt, cảnh tượng này sau khi xuất hiện, tất cả yêu thú trên bầu trời đều đã nhìn thấy, nhưng cảnh tượng kia không ở lại lâu, lập tức lại thay đổi.</w:t>
      </w:r>
    </w:p>
    <w:p>
      <w:r>
        <w:t>Phân giải, tan rã, trong nháy mắt. Theo tâm niệm của Triệu Vô Tà vừa động, hơn vạn con muỗi đen khát máu từ trong cột máu bay ra, những thân thể và hồn phách bên trong bắt đầu biến mất. Chúng hóa thành tâm phẩm xấu xí dung nhập vào trong cột máu kia, hồn phách cũng hóa thành từng sợi oán khí Phong liệt dung nhập phân chi cân.</w:t>
      </w:r>
    </w:p>
    <w:p>
      <w:r>
        <w:t xml:space="preserve">Oanh </w:t>
      </w:r>
    </w:p>
    <w:p>
      <w:r>
        <w:t>Huyết trụ nổ tung, trong nháy mắt khi những thân thể và hồn phách kia dung nhập vào huyết trụ thì huyết trụ kia thoáng một cái liền nổ tung. Huyết khí vô biên hướng bốn phương tám hướng bạo tán ra, tốc độ nhanh vô cùng, tất cả huyết khí trong nháy mắt đều lao về phía yêu thú trên bầu trời cách đó không xa.</w:t>
      </w:r>
    </w:p>
    <w:p>
      <w:r>
        <w:t>Mấy chục vạn yêu thú, mặc dù có một số yêu thú có thể phản ứng kịp, tránh đi những huyết khí kia. Nhưng ngay khi chúng muốn tránh đi, một cỗ khí tức kỳ dị xuất hiện trong tâm thần của chúng khiến chúng trì trệ hành động. Cũng chính một lần ngưng trệ này, những huyết khí kia liền dung nhập vào thân thể chúng.</w:t>
      </w:r>
    </w:p>
    <w:p>
      <w:r>
        <w:t>Mỗi một con Yêu thú đều không thể tránh thoát đều bị huyết khí kia dung nhập vào trong cơ thể. Cho dù là vị cường giả Nguyên Anh kỳ khủng bố Thiên Lang điện chủ cũng vậy. Huyết khí xâm nhập vào cơ thể, những con Yêu thú cực kỳ hung sát này giận dữ cộng thêm sợ hãi, tại nơi thập vạn ngọn núi lớn có thể mất mạng bất cứ lúc nào.</w:t>
      </w:r>
    </w:p>
    <w:p>
      <w:r>
        <w:t>tuỳ tiện một cử động sẽ khiến những yêu thú này đối địch, huống chi hành vi như Triệu Vô Tà. Nhưng bọn chúng còn chưa kịp mở miệng ra tay, lập tức cảm giác có gì đó không đúng. Đến từ trong cơ thể chúng, một lực lượng cường đại đột nhiên sinh ra, chỉ trong nháy mắt, mấy chục vạn yêu thú đã cảm giác được trong cơ thể tràn ngập lực lượng cường đại.</w:t>
      </w:r>
    </w:p>
    <w:p>
      <w:r>
        <w:t>Rống, Côn Bằng hố hống.</w:t>
      </w:r>
    </w:p>
    <w:p>
      <w:r>
        <w:t>Mấy chục vạn yêu thú đồng loạt điên cuồng gào thét, bầu trời trong vòng vạn dặm như bị một bàn tay khổng lồ hung hăng đập trúng, chấn động. Trên mặt đất kia, dã thú còn chưa kịp rời khỏi nơi này, lúc này mấy chục vạn yêu thú trên bầu trời đang điên cuồng gào thét, toàn bộ hộc máu mà chết, còn có một mảng lớn rừng rậm, bị cuồng phong cuốn lên trên không trong nháy mắt phá hủy.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