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Bên trong mười vạn dặm cùng bên ngoài quả thực là hai thế giới, trong Thượng Quan gia, chính là một phàm nhân không thể tu luyện. Ngày ngày được linh khí dược khí kia tẩm bổ, thân thể cũng mạnh mẽ như dã thú. Đến khi trưởng thành, càng có lực lượng như yêu thú. Bất quá chung quy cũng là phàm nhân, con kiến vẫn là con sâu cái kiến, cường tráng một chút cũng vẫn là con sâu cái kiến.</w:t>
      </w:r>
    </w:p>
    <w:p>
      <w:r>
        <w:t>Trong ngàn vạn người, chân chính tu luyện có khoảng mấy chục vạn người. Tu luyện có thành tựu, cũng chỉ khoảng mười vạn người. Những người khác, ngay cả cảnh giới Trúc Cơ cũng không đạt tới. Sau khi đến thọ nguyên, cũng là một nắm đất vàng. Mười vạn người còn lại, chín thành đều là tu sĩ cảnh giới Trúc Cơ. Cả đời không thể thăng cấp lên Kết Đan tông sư, chỉ là gia tăng một ít thọ nguyên mà thôi.</w:t>
      </w:r>
    </w:p>
    <w:p>
      <w:r>
        <w:t>Toàn bộ Thượng Quan gia, cường giả cảnh giới Kết Đan tông sư, cũng chỉ mười mấy người mà thôi. Cái này đã có thể so với thập đại môn phái Tiên đạo. Bất quá bình thường, trong phạm vi mười vạn dặm quanh Thượng Quan gia, mấy chục vạn người cùng nhau tu luyện, phun ra nuốt vào linh khí, toàn bộ thiên địa giống như bị bọn họ nuốt vào.</w:t>
      </w:r>
    </w:p>
    <w:p>
      <w:r>
        <w:t>Khí thế hoành tráng vô cùng. Nham khí phun ra ở trên không trung ngưng tụ đủ để cho vô số phi cầm đầu nhập vào trong. Cơ duyên đi tới quả thực có một số phi cầm có thể mượn thứ này mở ra linh trí. Nhưng cho dù như vậy, gia tộc bá đạo như Thượng Quan gia, một khi có phi cầm thành yêu thú.</w:t>
      </w:r>
    </w:p>
    <w:p>
      <w:r>
        <w:t>Thượng Quan gia sẽ bắt giữ, sau đó cưỡng ép làm cho đám phi cầm kia trở thành linh thú của Thượng Quan gia, hoặc dứt khoát giết xong sau đó làm thành phân bón cho vườn thuốc.</w:t>
      </w:r>
    </w:p>
    <w:p>
      <w:r>
        <w:t>Đây chính là nơi thượng quan gia đến là tiên cảnh, linh khí so với Thiên Lang điện cũng không thua chút nào. Cái nơi rách nát Chu gia, so sánh với nơi này, thật đúng là vùng quê mùa.</w:t>
      </w:r>
    </w:p>
    <w:p>
      <w:r>
        <w:t>Ở dưới tầng cương phong, một bóng đen thật lớn phiêu phù, thanh âm Triệu Vô Tà chậm rãi truyền đến. Lúc này thân thể thật lớn của ma kình đã dừng ở trên không thượng quan, Triệu Vô Tà lẳng lặng nhìn chăm chú phía dưới. Một đôi mắt của hắn, rõ ràng vẫn là bộ dáng bình thường, nhưng lại tựa như nhìn thấu hết thảy phía dưới.</w:t>
      </w:r>
    </w:p>
    <w:p>
      <w:r>
        <w:t>Dưới vô số mây gió, cảnh tượng của Thượng Quan gia hoàn toàn rơi vào ánh mắt của Triệu Vô Tà. Trong lòng hắn thầm so sánh một chút, Chu gia bị Triệu Vô Tà tiêu diệt so với nơi này cũng không đáng kể gì. Hoàng Kim thành so với dược điền kia quả thực là chuyện cười.</w:t>
      </w:r>
    </w:p>
    <w:p>
      <w:r>
        <w:t>Vạn dặm đường dược điền, ngay cả Triệu Vô Tà mới nhìn thấy đều là chấn động trong lòng, hắn tu luyện Hoàng Vưu Quyết. Ngàn vạn linh khí đều có thể hấp thu vào trong cơ thể, cũng không quan tâm linh thạch đan dược gì gì gì đó, nhưng lúc này vẫn bị rung động như cũ. Nếu cứ theo tình hình này, Thượng Quan gia trông coi dược điền, có lẽ đại kiếp lần này cũng có thể bình yên đi qua. Thậm chí còn có khả năng thực lực đại trướng, chen thân vào trong thập đại môn phái của Tiên Đạo.</w:t>
      </w:r>
    </w:p>
    <w:p>
      <w:r>
        <w:t>Đáng tiếc rất đáng tiếc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