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nghe được mùi này, là một đóa thực thi hoa thật lớn cùng một đám Hắc Lân Hoàn Xà buồn nôn, ngược lại không đáng ngại.</w:t>
      </w:r>
    </w:p>
    <w:p>
      <w:r>
        <w:t>Oành oành oành oành</w:t>
      </w:r>
    </w:p>
    <w:p>
      <w:r>
        <w:t>Giống như là trời mưa. Một mảng lớn nước đen rơi xuống, đổ lên trên cánh hoa thật lớn của Thực Thi Hoa. Đánh đã lốm đốm từng điểm cánh hoa kêu khóc. Đáng tiếc chính là, những nước đen độc tính mãnh liệt này tựa hồ mất đi tác dụng. Cánh hoa thật lớn mặc dù bị nước đen đánh vang lên không ngừng, nhưng một chút dấu hiệu bị hao tổn cũng không có hiện ra.</w:t>
      </w:r>
    </w:p>
    <w:p>
      <w:r>
        <w:t>Sau khi Hắc Thủy Vũ bị tiêu diệt, bầy rắn lập tức hành động theo. Một vạn con Hắc Lân Hoàn Xà chuyển động quay cuồng trong hư không, đều hướng về phía đóa ăn, hoa dung vô cùng lớn kia, cũng không biết là hương thơm nồng đậm do Thực Thi Hoa tán ra hay là Thấm Đao chỉ động mà thôi.</w:t>
      </w:r>
    </w:p>
    <w:p>
      <w:r>
        <w:t>Tê tê tê tê</w:t>
      </w:r>
    </w:p>
    <w:p>
      <w:r>
        <w:t>Đáp án rất nhanh được công bố, là bọn chúng tự động, bầy rắn lúc trước tuy động tĩnh không ngừng nhưng kỳ thật vẫn cất dấu răng nanh của mình, hôm nay mới thật sự là động đậy, từng cái thân thể to lớn của Hắc Lân Hoàn Xà đâm vào trên đóa Thực Thi Hoa kia. Răng nanh ghê tởm mở lớn, bên trong không ngừng nhỏ xuống chất lỏng tanh hôi không thôi.</w:t>
      </w:r>
    </w:p>
    <w:p>
      <w:r>
        <w:t>Đóa Thực Thi Hoa tuy rằng cực lớn, chín cánh hoa thậm chí đều có mấy chục trượng, lúc mở ra chiếm một nửa hư không. Nhưng đối mặt với một vạn con Hắc Lân Hoàn Xà va chạm và cắn nuốt, trong chốc lát, đóa Thực Thi Hoa liền biến mất. Ngay cả rễ cây cất giấu dưới cánh hoa cũng bị gặm ăn không còn một mảnh, một chút cũng không còn.</w:t>
      </w:r>
    </w:p>
    <w:p>
      <w:r>
        <w:t>Rầm rầm Tiểu tiện nhân vẫn là ngoan ngoãn đến dưới háng bổn tọa, nói không chừng bổn tọa còn có thể vượt qua Hoa Thần cốc các ngươi, Tỳ Hưu.</w:t>
      </w:r>
    </w:p>
    <w:p>
      <w:r>
        <w:t>Cái đuôi thô to cực kỳ hung hăng hất bay nữ tử mặt đầy băng sương kia, thân thể của nàng bay lên rồi biến mất ở sâu trong hư không. Không gian trong trận pháp lại trở nên yên ắng. Ngoài ý muốn, lão giả đồ đen hất một đuôi bay theo sau nữ tử kia.</w:t>
      </w:r>
    </w:p>
    <w:p>
      <w:r>
        <w:t>Mà trong lúc điên cuồng cười to bắt đầu điên cuồng vung vẩy thân thể tráng kiện của mình va chạm lên hư không, mà một vạn bầy rắn kia cũng như thế, nhất thời phiến hư không này bắt đầu mãnh liệt lắc lư, giống như lúc nào cũng có thể sụp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