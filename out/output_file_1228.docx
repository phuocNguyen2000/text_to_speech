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Dát văn răng rắc.</w:t>
      </w:r>
    </w:p>
    <w:p>
      <w:r>
        <w:t>Hán tử gầy gò mở to hai mắt như nửa tỉnh, hai luồng tinh quang bắn ra, thân hình có chút hèn mọn bỉ ổi đột nhiên phồng lên. Một người một thú đối diện, gần như đồng thời, tu vi của bọn họ đều hiển hiện ra.</w:t>
      </w:r>
    </w:p>
    <w:p>
      <w:r>
        <w:t>Kết đan đại lại tràn đầy</w:t>
      </w:r>
    </w:p>
    <w:p>
      <w:r>
        <w:t>Không ngờ đều là Kết Đan Đại viên mãn, một người một thú đều có tu vi Kết Đan Đại viên mãn. Sau khi khí thế bộc phát ra, đông đảo yêu thú hai bên Lôi Trì đều nhìn bọn họ. Ánh mắt Triệu Vô Tà cũng như vậy, nhìn về phía hai người.</w:t>
      </w:r>
    </w:p>
    <w:p>
      <w:r>
        <w:t>Hóa ra là hắn!</w:t>
      </w:r>
    </w:p>
    <w:p>
      <w:r>
        <w:t>Triệu Vô Tà khẽ ồ lên một tiếng, ánh mắt của hắn rơi xuống người lão giả bên cạnh Lôi Trì, chính là lão giả thân ở trong màn kiếm quang. Đôi lông mày kiếm chỉ thẳng lên trời, khí tức uy nghiêm sinh ra, không giận mà uy. Nhất là khí thế của Kết Đan Đại viên mãn đứng ở một bên khác của Lôi Trì, tuy nhiên Triệu Vô Tà có thể cảm giác được biểu tình của hơn mười vị thủ lĩnh yêu thú trong đại quân yêu thú kia có chút ngưng trọng.</w:t>
      </w:r>
    </w:p>
    <w:p>
      <w:r>
        <w:t>Lão giả lông mày, đây cũng là nguyên nhân khiến Triệu Vô Tà kinh ngạc. Trận đánh cược đầu tiên, Triệu Vô Tà cũng không xa lạ gì. Lúc trước ở ngoài mười vạn ngọn núi lớn, hắn đã tận mắt nhìn thấy một màn phục sát, Thiên Lang điện không may hôi lang hộ pháp. Vốn tàn sát một môn phái bậc trung.</w:t>
      </w:r>
    </w:p>
    <w:p>
      <w:r>
        <w:t>Thu hoạch tương đối khá, chỉ đáng tiếc là bị nửa đường phục sát thì cũng thôi. May mắn chạy thoát được một mạng, nhưng lại bị Triệu Vô Tà đuổi kịp, không ngừng đánh mất số bảo vật kia, ngay cả tính mạng cũng bị Triệu Vô Tà thu lấy. Lần đó bị phục giết, đám người Triệu Vô Tà căn bản không có ấn tượng gì, nhưng lão giả mày kiếm kia thì lại khác.</w:t>
      </w:r>
    </w:p>
    <w:p>
      <w:r>
        <w:t>Triệu Vô Tà nhớ vô cùng rõ ràng. Bởi vì lão giả này tu vi quá mạnh mẽ. Cũng không biết tu luyện công pháp gì mà khí tức kiếm tu cực tốt, hơn nữa so với kiếm tu bình thường còn có kiếm tu tê bái hơn lúc trước Triệu Vô Tà đã từng gặp. Chưởng môn kiếm nguyên của Cửu Kiếm Tiên môn, phụng, quả thực chẳng bằng cái rắm lão giả mày kiếm.</w:t>
      </w:r>
    </w:p>
    <w:p>
      <w:r>
        <w:t>Sau khi khí thế của hắn hoàn toàn bộc phát, vẻ kinh ngạc trên mặt Triệu Vô Tà càng thêm nồng nặc. Kết Đan Đại viên mãn, Triệu Vô Tà nhớ rất rõ ràng, lúc trước khi lão giả mày kiếm phục giết hộ pháp sói xám, mặc dù tu vi rất mạnh mẽ., Nhưng là cũng chỉ có tu vi Kết Đan Hậu Kỳ, chỉ là đến đỉnh phong. Chỉ thiếu chút nữa là có thể tấn thăng đến Kết Đan Đại viên mãn, không nghĩ tới cũng không qua bao lâu, lão giả mày kiếm rốt cục vẫn là tấn thăng đến Kết Đan Đại viên mãn.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