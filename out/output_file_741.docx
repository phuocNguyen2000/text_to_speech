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Rầm rầm </w:t>
      </w:r>
    </w:p>
    <w:p>
      <w:r>
        <w:t>Một nơi trong đầm lầy, mặt đất vốn bình tĩnh bỗng nhiên hiện ra một cái động lớn, bùn đất vô cùng tanh hôi tản ra bốn phía.</w:t>
      </w:r>
    </w:p>
    <w:p>
      <w:r>
        <w:t>Bên trong có một bóng người đi ra, từ trong bùn đất, nhưng mà một giọt nước bẩn bùn cũng chưa thể dính vào thân thể hắn.</w:t>
      </w:r>
    </w:p>
    <w:p>
      <w:r>
        <w:t>Có chút khuôn mặt thanh tú, quần áo vải bố, chân trần Bạch Triết. Chính là Triệu Vô Tà, từ phía dưới đầm lầy đi lên, Triệu Vô Tà mặt không chút cảm xúc nhìn bốn phía. Vẫn như trước, có chút tĩnh mịch. Nhưng vẫn có thể nghe thấy một ít tiếng côn trùng kêu vang. Bên này không có yêu thú cường đại gì., Đây là một nơi rất bình thường, Triệu Vô Tà khẽ vuốt ve chiếc giáp xác màu đỏ thẫm do Phệ Nhật Trùng trong lòng bàn tay mình, được ma khí Triệu Vô Tà phát ra trợ giúp, tên này cũng khôi phục nguyên khí. Chỉ là hỏa khí trong cơ thể ít đi một chút, nhưng uy áp của độc trùng cao giai vẫn không thay đổi chút nào, khí tức phát ra, giống như có thể đốt cháy thiên địa. Thiên sinh độc trùng quả nhiên không giống bình thường.</w:t>
      </w:r>
    </w:p>
    <w:p>
      <w:r>
        <w:t>Triệu Vô Tà nhìn chung quanh một chút, liền bắt đầu đi về phía sâu trong đầm lầy, hai chân trần trụi không để ý chút nào. Trực tiếp bước thẳng vào thảm bùn, những bùn đất sền sệt bao lấy hai chân Triệu Vô Tà, nhưng không thể tạo thành chút trở ngại nào cho hắn ta. Giống như hành tẩu trên đất bằng, mỗi bước chân đều giống nhau, ngay cả khoảng cách cách cũng giống nhau như đúc.</w:t>
      </w:r>
    </w:p>
    <w:p>
      <w:r>
        <w:t>Đi tới hưng phấn, Triệu Vô Tà một bước bước ra, không ngờ lại là khoảng cách hơn mười trượng. Súc địa thành thốn, nói thì thần thông này cũng đơn giản, nhưng Triệu Vô Tà thi triển lại chỉ như nước chảy mây trôi, song phiến cắt kia, Triệu Vô Tà đã dần dần đi sâu vào trong đầm lầy.</w:t>
      </w:r>
    </w:p>
    <w:p>
      <w:r>
        <w:t>Nửa ngày sau, Triệu Vô Tà đột nhiên dừng bước. Dao găm sắc mặt hiện vẻ vui mừng, cái mũi co rúm lại. Một mùi thơm nhàn nhạt vờn quanh chóp mũi, vẻ vui mừng trên mặt Triệu Vô Tà càng đậm.</w:t>
      </w:r>
    </w:p>
    <w:p>
      <w:r>
        <w:t xml:space="preserve">Vù </w:t>
      </w:r>
    </w:p>
    <w:p>
      <w:r>
        <w:t>Thần niệm tràn ra ngoài cơ thể, lan tràn khắp bốn phương tám hướng, đảo qua Chiểu Trạch, ngay cả bùn đất cũng không buông tha, một chút sơ sót cũng không có. Triệu Vô Tà nhắm mắt cảm ứng thần niệm đảo qua, tất cả đều hiện ra trong đầu Triệu Vô Tà.</w:t>
      </w:r>
    </w:p>
    <w:p>
      <w:r>
        <w:t>Bỗng nhiên, Triệu Vô Tà ngẩng đầu, mí mắt mở ra. Kinh hỉ xuất hiện ở trong mắt hắn, không hề dừng lại, dưới chân liên tục đạp xuống. Ảo ảnh nhất thời nổi lên, biến thành một cái bóng kéo dài về một phương.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