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đầu Triệu Vô Tà hiện lên một suy nghĩ. Trong mắt hiện lên vẻ không thể tin được.</w:t>
      </w:r>
    </w:p>
    <w:p>
      <w:r>
        <w:t>Ừm, chưởng môn sư huynh tự mình truyền âm há lại có giả. Chỉ là nơi này đã là ngoại vi mười vạn đại sơn, cẩn thận bày trận.</w:t>
      </w:r>
    </w:p>
    <w:p>
      <w:r>
        <w:t>Địa vị của lão giả mày kiếm tại Thần Tiêu Đạo Tông khẳng định không thấp. Trong khi nói chuyện phát ra uy nghiêm làm cho các đệ tử còn lại cũng không dám thở mạnh. Chỉ có nữ tu kia ỷ vào sủng ái mới dám nói thêm vài câu.</w:t>
      </w:r>
    </w:p>
    <w:p>
      <w:r>
        <w:t>Lão giả vừa nói xong, lòng bàn tay những đệ tử kia đều hiện lên ánh sáng, trong tay mỗi người đều có thêm một kiện đồ vật. Đồ vật giống như cây cột, toàn thân màu tím, to như cánh tay thiếu niên. Chỉ có điều trên những cây cột đó thỉnh thoảng hiện lên ánh sáng tím, uy áp nồng đậm từ phía trên truyền ra.</w:t>
      </w:r>
    </w:p>
    <w:p>
      <w:r>
        <w:t>Đệ tử đứng ở phía sau lão giả mày kiếm cùng với mười hai người có lưới nữ tu kia, mỗi người đều cầm trong tay một cây cột màu tím, một tay khác thì xuất hiện một ngọc phù, tản ra hào quang kỳ dị, trong hào quang lại ẩn hiện rất nhiều ký hiệu, có chút huyền diệu.</w:t>
      </w:r>
    </w:p>
    <w:p>
      <w:r>
        <w:t>Uống uống và uống</w:t>
      </w:r>
    </w:p>
    <w:p>
      <w:r>
        <w:t>Tiếng quát nhẹ không ngừng vang lên, kể cả nữ tu kia, mười hai người cầm cây cột và ngọc phù kia phân biệt đứng ở hai phía khác nhau, ở giữa trống rỗng xuất hiện một mảng lớn thiên không, một trận thế lập tức hình thành.</w:t>
      </w:r>
    </w:p>
    <w:p>
      <w:r>
        <w:t>Ánh mắt Triệu Vô Tà chỉ nhìn trên người lão giả mày kiếm và nữ tu kia, tu vi lão giả mày kiếm rất cao, Triệu Vô Tà sợ lão phát hiện cho nên không dám nhìn nhiều. Nữ tu kia không phải băn khoăn quá nhiều, dù sao hắn cũng đã gặp qua một lần.</w:t>
      </w:r>
    </w:p>
    <w:p>
      <w:r>
        <w:t>Lúc còn đang ở thế tục, Triệu Vô Tà bị nữ tu kia vu oan hắn là ma đầu đồ thành. Làm cho Triệu Vô Tà phải bỏ chạy, bây giờ lại nhìn thấy hắn, trong mắt Triệu Vô Tà hiện lên một nụ cười đầy ý vị.</w:t>
      </w:r>
    </w:p>
    <w:p>
      <w:r>
        <w:t>Nữ tu kia cũng cầm một cây cột, cây cột không phải kim loại, toàn thân màu tím cũng là không biết luyện chế từ cái gì. Mười hai người cầm cây cột phân biệt phương vị chiến đấu, lòng bàn tay đồng thời hiện lên hào quang chân nguyên, sau đó hung hăng đứng trên cây cột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