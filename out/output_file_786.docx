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mặt Triệu Vô Tà lộ ra ý cười, động tác trên tay cũng không chậm. Ma đan trong đan điền đã khôi phục rung động một chút. Lập tức từ bên trong tuôn ra Ma nguyên cực kỳ tinh thuần, giống như thủy triều tràn toàn bộ vào bên trong giới chỉ.</w:t>
      </w:r>
    </w:p>
    <w:p>
      <w:r>
        <w:t>Hắc mang được ma nguyên tương trợ, lập tức trở nên mạnh mẽ, lập tức đánh tan luồng ngân quang kia. Ngân quang hóa thành mảnh vụn quang điểm biến mất. Bên trong giới chỉ như xảy ra một ít biến hóa, truyền ra vài tiếng vang nhẹ kỳ dị. Sau đó giới chỉ bắt đầu phát ra quang mang chói mắt, trôi nổi tại không trung, phù triện kỳ dị lóe ra ở trong đó.</w:t>
      </w:r>
    </w:p>
    <w:p>
      <w:r>
        <w:t>Đưa tay nắm nhẫn chỉ, thần niệm Triệu Vô Tà tràn vào. Không gian trước mắt biến đổi, trở nên rộng lớn vô cùng, tình cảnh bên trong nhẫn hiện ra trước mặt Triệu Vô Tà.</w:t>
      </w:r>
    </w:p>
    <w:p>
      <w:r>
        <w:t>Không gian trong trữ vật giới chỉ này giống như một khối cầu. Không gian có thể chứa một ngọn núi nhỏ, phía tây trên có rất nhiều chùm sáng. Bên trong quang đoàn, tựa hồ có một thứ, ở trong hào quang chìm nổi nổi. Không đem thần niệm dò xét vào, vẫn là không thể biết bên trong có cái gì.</w:t>
      </w:r>
    </w:p>
    <w:p>
      <w:r>
        <w:t>Thần niệm vòng vo bên trong một hồi, tùy tiện chọn một quang đoàn lớn hơn một chút, thần niệm dò xét vào, đồ vật bên trong lập tức xuất hiện trong đầu Triệu Vô Tà.</w:t>
      </w:r>
    </w:p>
    <w:p>
      <w:r>
        <w:t>Bên trong quang đoàn là một khối đá cực lớn, toàn thân đều là màu vàng. Khối đá này vừa xuất hiện, một khối đá lấp lánh kim quang của Triệu Vô Tà xuất hiện trong tay Triệu Vô Tà. Sau đó lòng bàn tay của hắn lại lóe lên ánh sáng, khối đá màu vàng biến mất.</w:t>
      </w:r>
    </w:p>
    <w:p>
      <w:r>
        <w:t>Đồng thời, trong nhẫn trữ vật, khối đá lóe lên kim quang kia xuất hiện trong quang đoàn. Đúng rồi, thần niệm Triệu Vô Tà chấn động một hồi. Hai khối đá đều giống nhau như đúc.</w:t>
      </w:r>
    </w:p>
    <w:p>
      <w:r>
        <w:t>Vân Sa Kim Triệu Vô Tà nhẹ nhàng thì thầm, tảng đá lóe lên kim quang đầu tiên kia là hắn lấy được từ trong vòng tay trữ vật của Nam Cung Vọng. Không cần hỏi Trịnh Phương, Triệu Vô Tà cũng biết lai lịch của nó. Vân Sa Kim ẩn sâu trong sa mạc khoáng thạch, vô cùng cứng rắn, thậm chí có thể so với Thiên Ngoại Vẫn Thiết. Nếu như đủ số lượng, Vân Sa Kim này giao cho Luyện Khí Sư cao minh có thể luyện chế ra huyền khí.</w:t>
      </w:r>
    </w:p>
    <w:p>
      <w:r>
        <w:t>Nhưng Triệu Vô Tà không phải là luyện khí sư, cũng không có hứng thú với huyền khí, hắn là người có chén. Có đồ uống là đủ rồi, nếu cần binh khí khác, hắn ta cũng không phải không có pháp bảo cấp bậc huyền khí.</w:t>
      </w:r>
    </w:p>
    <w:p>
      <w:r>
        <w:t>Thời điểm đại hội Ma đạo, hắn tiếp nhận qua không chỉ là Thiên Sát Ma Châm cùng ba mươi sáu đầu băng minh vạn năm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