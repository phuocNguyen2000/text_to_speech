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sau, lúc ta trở về, chính là ngày Chu gia ngươi bị diệt. Ha ha ha ha.</w:t>
      </w:r>
    </w:p>
    <w:p>
      <w:r>
        <w:t>Trong ánh mắt điên cuồng không dám tin của gia chủ Chu gia, thân hình Triệu Vô Tà đột nhiên hóa thành một đạo huyết quang biến mất trên không trung, trong nháy mắt, tốc độ biến mất của Triệu Vô Tà quả thực nhanh đến mức không thể tưởng tượng nổi, quả thực không khác gì thuấn di.</w:t>
      </w:r>
    </w:p>
    <w:p>
      <w:r>
        <w:t>Mọi người chỉ nhìn thấy huyết quang biến mất.</w:t>
      </w:r>
    </w:p>
    <w:p>
      <w:r>
        <w:t>A không</w:t>
      </w:r>
    </w:p>
    <w:p>
      <w:r>
        <w:t>Gia chủ Chu gia nổi điên, hắn ta muốn đuổi theo, thế nhưng Triệu Vô Tà thật sự như thuấn di. Không có phương hướng, hắn ta làm sao đuổi kịp. Kể cả bốn đại gia chủ cũng vậy, tất cả mọi người đều dùng ánh mắt hoảng sợ nhìn về phía Triệu Vô Tà lúc trước.</w:t>
      </w:r>
    </w:p>
    <w:p>
      <w:r>
        <w:t>Thuấn Di, đây là thần thông mà Nguyên Anh chân nhân mới có.</w:t>
      </w:r>
    </w:p>
    <w:p>
      <w:r>
        <w:t>Thần niệm khổng lồ tỏa ra bốn phía, gia chủ Chu gia không bận tâm chút nào đến tưởng tượng của mình, điên cuồng truy tìm thân hình Triệu Vô Tà. Đáng tiếc, Triệu Vô Tà đã hoàn toàn biến mất.</w:t>
      </w:r>
    </w:p>
    <w:p>
      <w:r>
        <w:t>Ai cũng không nghĩ tới Triệu Vô Tà lại cứ thế biến mất như vậy, không ai nghĩ tới. Một tu sĩ Trúc Cơ Đại viên mãn lại có thể sử dụng thần thông gần như Nguyên Anh chân nhân mới có thể thi triển được.</w:t>
      </w:r>
    </w:p>
    <w:p>
      <w:r>
        <w:t>Vút</w:t>
      </w:r>
    </w:p>
    <w:p>
      <w:r>
        <w:t>Thân hình gia chủ Chu gia bắn về một hướng khác, tiếng kêu điên cuồng không ngừng vang lên trong miệng hắn. Hắn ta thật sự đã điên rồi, huyết sắc phong bạo cuồn cuộn, vô biên vô hạn.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