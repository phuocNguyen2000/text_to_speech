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w:t>
      </w:r>
    </w:p>
    <w:p>
      <w:r>
        <w:t>Sau khi nổ tung, máu thịt tung tóe, dưới tia chớp màu tím kia, thi thể lão giả áo đen đã mất đầu liền biến thành từng khối thịt nát rơi xuống biển hoa phía dưới. Như vậy vẫn chưa hết, cơn giận dữ trên mặt nam tử tuấn mỹ kia vẫn chưa có dấu hiệu tiêu tan.</w:t>
      </w:r>
    </w:p>
    <w:p>
      <w:r>
        <w:t>Thời gian ngưng lại chưa đến một hơi thở, trên người nam tử tuấn mỹ lại đột nhiên tuôn ra vô số điện quang chói mắt, giống như một tấm lưới lớn bao phủ giữa không trung. Một hồi âm thanh đùng đùng vang lên, trên không trung cũng không còn tồn tại con quái vật khổng lồ nào nữa, thi thể lão giả áo đen hoàn toàn biến mất.</w:t>
      </w:r>
    </w:p>
    <w:p>
      <w:r>
        <w:t>Đánh dấu, là ngay bây giờ.</w:t>
      </w:r>
    </w:p>
    <w:p>
      <w:r>
        <w:t>Triệu Vô Tà vẫn đang chờ đợi thời cơ cũng không nghĩ tới nhanh như vậy đã có thể động thủ, thừa dịp điện quang lóe lên trên không trung, mắt Triệu Vô Tà lóe lên lệ mang. Ma nguyên trong đan điền bạo phát, không chút do dự xuất thủ, thân hình hóa thành bóng đen. Trong hư không vặn vẹo kéo dài, trong nháy mắt đã xuất hiện phía trước viên nội đan to lớn kia.</w:t>
      </w:r>
    </w:p>
    <w:p>
      <w:r>
        <w:t>Mặc dù là vật vô chủ, nhưng nội đan này rõ ràng vẫn ngăn trở điện quang tuôn ra từ trên người nam tử tuấn mỹ. Yêu nguyên tràn ngập khí tức dâm tà tự động từ trong nội đan tuôn ra, ngăn cản điện quang màu tím lại.</w:t>
      </w:r>
    </w:p>
    <w:p>
      <w:r>
        <w:t>Bỗng nhiên Triệu Vô Tà xuất hiện không mang theo một tia gió, quả thực là vô thanh vô tức, trong mắt hiện lên một tia nóng bỏng. Bàn tay bao trùm hắc khí bỗng nhiên duỗi ra, nắm nội đan trong lòng bàn tay, cái bóng lại lần nữa vặn vẹo kéo dài thuấn di rồi biến mất.</w:t>
      </w:r>
    </w:p>
    <w:p>
      <w:r>
        <w:t>Hừ, ngươi cuối cùng cũng chịu xuất hiện chuột nhắt, ngươi muốn chết</w:t>
      </w:r>
    </w:p>
    <w:p>
      <w:r>
        <w:t>Thanh âm vô cùng ngoan lệ xuất hiện trong đầu Triệu Vô Tà, tâm thần chấn động mãnh liệt, thân hình không dừng lại chút nào, lập tức hóa thành cái bóng vặn vẹo kéo dài, bay về phía bầu trời xa.</w:t>
      </w:r>
    </w:p>
    <w:p>
      <w:r>
        <w:t>Bên trong hắc khí bao lấy một đạo độn quang màu đen, không quản chút nào những điện quang màu tím nổ tung trên không trung kia, bóng đen lắc lư một cái liền xuất hiện ở rất xa trên bầu trời. Bóng đen trên không trung ngưng tụ một chút, muốn lần nữa vặn vẹo ly khai, nhưng đúng vào lúc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