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Hào quang vạn trượng trong đó, thật sự giống như một cái thang trời vậy. Một đám Hắc y nhân liền bay lơ lửng ở ngoài thành Hoàng Kim chi thành. Phía trước đám Hắc y nhân này, một người mặc áo xanh cũng lơ lửng, thân hình thon gầy, toàn thân cao thấp đều là một mảnh gió cuốn sách, ngay cả áo bào cũng đều là như sĩ tử thế tục ăn mặc.</w:t>
      </w:r>
    </w:p>
    <w:p>
      <w:r>
        <w:t>Nhưng mà công tử áo bào xanh này đứng ở nơi nào, lại làm cho ánh mắt người ta không dời khỏi được, toàn bộ đều nhìn chăm chú trên người hắn.</w:t>
      </w:r>
    </w:p>
    <w:p>
      <w:r>
        <w:t>Sắc mặt của người này cũng không tính là cực kỳ anh tuấn, chỉ có thể nói là có chút thanh tú, thậm chí thần sắc trên mặt có chút tái nhợt. Như là cơn cực hạn, là chỗ vô địch đặc biệt.</w:t>
      </w:r>
    </w:p>
    <w:p>
      <w:r>
        <w:t>Để công tử đợi lâu rồi, lão tổ tông đã ở trong điện rồi, mời công tử đi đi.</w:t>
      </w:r>
    </w:p>
    <w:p>
      <w:r>
        <w:t>Đại trưởng lão di động bước chân, đi dọc theo thang trời Hoàng Kim chi thành, chớp mắt đã tới trước mặt công tử áo xanh. Y khom người nói, vẻ mặt vô cùng cung kính. Hoàn toàn không có đối mặt với trung niên mặt chuột do Triệu Vô Tà hóa thân là lúc vô lễ và cuồng ngạo như vậy. Đây chính là sự khác biệt do thực lực mang lại.</w:t>
      </w:r>
    </w:p>
    <w:p>
      <w:r>
        <w:t>Ma La công tử tuy chỉ là đại đệ tử của Ma La Ma Đế, nhưng địa vị lại cao hơn đại trưởng lão Chu gia rất nhiều. Ai bảo Ma La Ma Đế là Ma Đế mạnh nhất trong lục đại Ma Đế, hơn nữa tu vi của Ma La công tử này là Kết Đan đại viên mãn đỉnh phong, dù là gia chủ Chu gia cũng chưa chắc có thể thắng.</w:t>
      </w:r>
    </w:p>
    <w:p>
      <w:r>
        <w:t>Cho dù Đại trưởng lão có cung kính cỡ nào đi nữa thì cũng không có ai dám nói nửa câu trước. Lúc này ở ngoại thành, Triệu Vô Tà đang đứng trong phòng, vẫn đang mở to đôi mắt to nhìn về phía Thanh Y công tử ở bên ngoài Hoàng Kim Chi Thành.</w:t>
      </w:r>
    </w:p>
    <w:p>
      <w:r>
        <w:t xml:space="preserve">Ồ </w:t>
      </w:r>
    </w:p>
    <w:p>
      <w:r>
        <w:t>Trong miệng Triệu Vô Tà phát ra một tiếng kêu kinh ngạc, dưới con mắt chén của hắn, trên người công tử áo xanh kia lại có một cỗ lực lượng cực kỳ mạnh mẽ. Cỗ lực lượng này tràn ra khí tức, thậm chí không thua gì một vị cường giả Nguyên Anh. Mục lực Triệu Vô Tà lập tức ngưng tụ lại, hai khí Âm Dương ở sâu trong đồng tử trộn lẫn cùng một chỗ, hình thành vòng xoáy xoay tròn đến cực hạn.</w:t>
      </w:r>
    </w:p>
    <w:p>
      <w:r>
        <w:t xml:space="preserve">Oanh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