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song chùy, cơ bắp toàn thân gồ lên, khí thế hung hãn bộc phát ầm ầm.</w:t>
      </w:r>
    </w:p>
    <w:p>
      <w:r>
        <w:t>Nhìn thấy một màn này, Triệu Vô Tà sắc mặt có chút kinh ngạc, nhưng càng làm cho hắn kinh ngạc vẫn còn ở phía sau. Hắc hùng tu sĩ sau khi khí thế bạo phát, chẳng những không có phóng tới Triệu Vô Tà, ngược lại lập tức quay đầu bỏ chạy. Toàn thân ma nguyên bùng lên, lấy độn tốc khủng bố bỏ chạy về phía xa, dĩ nhiên trong nháy mắt đã không thấy bóng dáng.</w:t>
      </w:r>
    </w:p>
    <w:p>
      <w:r>
        <w:t>Canh ba, ta làm được rồi, không phải sao?</w:t>
      </w:r>
    </w:p>
    <w:p/>
    <w:p>
      <w:r>
        <w:t>Chương thứ chín mươi lăm kêu to.</w:t>
      </w:r>
    </w:p>
    <w:p>
      <w:r>
        <w:t>Vút</w:t>
      </w:r>
    </w:p>
    <w:p>
      <w:r>
        <w:t>Một đạo quang mang từ phía trên rừng rậm xẹt qua, tiếng xé gió kịch liệt vang vọng. Bên trong quang mang là một trung niên tu sĩ cường tráng giống như một con Hắc Hùng, dưới chân giẫm lên song chùy của hắn, lập tức dùng tốc độn tốc nhanh nhất bỏ chạy. Vẻ mặt rất là sợ hãi, thỉnh thoảng lại quay đầu nhìn phía sau, tựa hồ có thứ gì đó kinh khủng đang đuổi theo hắn.</w:t>
      </w:r>
    </w:p>
    <w:p>
      <w:r>
        <w:t>Độn tốc của hắn đã đạt đến cực hạn mà Trúc Cơ Hậu Kỳ tu sĩ có thể đạt tới, lấy hình dạng như hắn thì cân nặng đã là rất khó có được. Nhưng mà ở phía sau hắn, một cái bóng vặn vẹo theo sát tới.</w:t>
      </w:r>
    </w:p>
    <w:p>
      <w:r>
        <w:t>Cái bóng vặn vẹo kia là ở mặt đất, tốc độ kinh khủng, cái bóng kia đang đi xuyên qua rừng. Không có thứ gì có thể ngăn cản cái bóng kia, trong lúc vặn vẹo, vượt qua kịch liệt.</w:t>
      </w:r>
    </w:p>
    <w:p>
      <w:r>
        <w:t>Tu sĩ Hắc Hùng vừa thấy bóng dáng kia xuất hiện, sắc mặt càng thêm kinh hãi, hung hăng cắn răng một cái. Ma nguyên trong đan điền toàn bộ tuôn ra, độn tốc chợt tăng lên không ít. Nhưng là vẫn như cũ không có việc cắt bỏ độn tốc của đạo hư ảnh kia, Trúc Cơ Hậu Kỳ tu sĩ. Bất luận biến như thế nào, cũng không thể đột phá đến cảnh giới Trúc Cơ Đại viên mãn.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