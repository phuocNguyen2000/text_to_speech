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lòng chợt sinh cảnh báo, Triệu Vô Tà lập tức thi triển Ảnh Độn, hai cái đuôi dài quét tới. Cuối đuôi là hai cây châm thật lớn, hắc quang lóng lánh trên đó càng làm cho tâm thần Triệu Vô Tà rung động.</w:t>
      </w:r>
    </w:p>
    <w:p>
      <w:r>
        <w:t xml:space="preserve">Xoẹt xoẹt xoẹt </w:t>
      </w:r>
    </w:p>
    <w:p>
      <w:r>
        <w:t>Quang mang u lam cùng một mảng huyết mang giao thoa cùng một chỗ, đồng thời biến mất ở trong không khí, Triệu Vô Tà sắc mặt tái nhợt xuất hiện ở một chỗ khác trên bầu trời. Trong tay cầm Nhân Trùng Chung Kiếm, vừa mới kịp thời triệu ra Nhân Trùng Kiếm, chặn Song Vĩ Hạt Sư.</w:t>
      </w:r>
    </w:p>
    <w:p>
      <w:r>
        <w:t xml:space="preserve">Hừ </w:t>
      </w:r>
    </w:p>
    <w:p>
      <w:r>
        <w:t>Cưỡng ép đè xuống khí huyết bốc lên, Triệu Vô Kiêu lạnh lùng nhìn sáu con yêu thú vẫn vây quanh hắn như trước. Trong ánh mắt hiện lên một tia điên cuồng, thừa dịp một tia trống rỗng, bên phải Vạn Độc lập tức lao ra hai đạo quang mang, mực đen, chén rắn Xích Luyện còn có độc chiêu màu tím.</w:t>
      </w:r>
    </w:p>
    <w:p>
      <w:r>
        <w:t>Trên Vô Cấu Chung Hoàn lóe lên ánh sáng, từ bên trong lập tức bắn ra một thanh trường kiếm đen kịt. Gió xuân, ánh sáng chói mắt, linh khí dao động kịch liệt, lại là Hắc Lũng ma kiếm ở mấy ngọn núi linh khí. Tâm thần phân ra, Hắc Lũng ma kiếm và ba luồng sáng kia lập tức nghênh đón bốn con yêu thú xông tới.</w:t>
      </w:r>
    </w:p>
    <w:p>
      <w:r>
        <w:t>Chính là con cá sấu khổng lồ màu xanh, Song Vĩ Hạt Sư, Độc Long. Màn sương mù màu xám hiện ra bao phủ toàn bộ bầu trời.</w:t>
      </w:r>
    </w:p>
    <w:p>
      <w:r>
        <w:t xml:space="preserve">Phốc </w:t>
      </w:r>
    </w:p>
    <w:p>
      <w:r>
        <w:t>Trong một cái hô hấp, thừa dịp sáu con yêu thú chưa kịp phản ứng, Triệu Vô Tà đã làm xong hết thảy. Lập tức không thể kiên trì phun ra một ngụm máu, phân tâm cùng dùng, lập tức phản phệ.</w:t>
      </w:r>
    </w:p>
    <w:p>
      <w:r>
        <w:t>Trong mắt hiện lên vẻ cấp bách, thân thể Triệu Vô Tà lập tức hóa thành một bóng đen, vặn vẹo kéo dài vọt ra bên ngoài. Nhưng đáng tiếc lần này ảnh độn Bách Thử khó chịu đã bị ngăn lại, cái bóng màu xám ập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