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về sau, lão giả mày kiếm cũng không thể không phân ra một bộ phận chân nguyên đi trấn áp cỗ kịch độc kia. Sắc mặt trở nên ngưng trọng, đây là biểu tình của hai người đang ở không gian hình tròn. Vốn dĩ một người một thú đều là nhân vật hùng bá một phương, thực lực vô cùng mạnh mẽ, nhưng lúc này đang chém giết ở đây.</w:t>
      </w:r>
    </w:p>
    <w:p>
      <w:r>
        <w:t>Chỉ có một người có thể còn sống đi ra nhất định là ta, nhất định là ta</w:t>
      </w:r>
    </w:p>
    <w:p>
      <w:r>
        <w:t>Trong lòng lão giả mày kiếm điên cuồng hét lên, làm ra một sợi dây dẫn cháy, vị nhân huynh này mặc dù ngoài miệng không nói, nhưng trong lòng vẫn có chút áy náy, lúc này chém giết với Ảnh Thú, sát khí trong lòng có thể nói là ngập trời.</w:t>
      </w:r>
    </w:p>
    <w:p>
      <w:r>
        <w:t xml:space="preserve">Ầm ầm ầm </w:t>
      </w:r>
    </w:p>
    <w:p>
      <w:r>
        <w:t>Kiếm khí bùng nổ, liên tục nổ vang trong không trung, trường kiếm trắng xóa tuột tay.</w:t>
      </w:r>
    </w:p>
    <w:p>
      <w:r>
        <w:t>Nhất hóa nhị, nhị hóa tứ, tứ hóa, Vô cùng vô tận, kiếm khí đầy trời từ trong thân trường kiếm kia đánh ra. So với mưa kiếm lúc trước, lần này chính là kiếm triều, mỗi một đạo kiếm khí đều tràn ngập khí tức sắc bén. Không khí trong không gian hình tròn trong nháy mắt bị thương tổn lần nữa, kiếm triều phun trào, mục tiêu chính là ảnh thú vẫn còn cười lạnh kia.</w:t>
      </w:r>
    </w:p>
    <w:p>
      <w:r>
        <w:t>Hào quang chớp động, hán tử gầy gò biến mất, thay vào đó là một con yêu thú giống như chuột lớn. Đôi mắt chuột khiến người ta cực kỳ không thoải mái, bộ lông màu đen trên người chớp động u mang, quả thực so với đêm đen còn muốn đen hơn ba phần. Xoay tròn một vòng, con chuột to này một lần nữa biến mất.</w:t>
      </w:r>
    </w:p>
    <w:p>
      <w:r>
        <w:t>Lại giở lại trò cũ</w:t>
      </w:r>
    </w:p>
    <w:p>
      <w:r>
        <w:t>Lão giả mày kiếm hừ lạnh một tiếng, cũng không cho thần thức tràn ra ngoài cơ thể mà thân hình khẽ động, xuất hiện ở phía trước chuôi trường kiếm, đưa tay nắm chặt chuôi trường kiếm, lập tức kiếm triều biến đổi. Lấy lão giả mày kiếm làm trung tâm, kiếm khí như thủy triều tỏa ra bốn phương tám hướng, dày đặc đến tình trạng khủng bố.</w:t>
      </w:r>
    </w:p>
    <w:p>
      <w:r>
        <w:t>Quả thực ngay cả một khe hở cũng không có, thanh âm xuy xuy không dứt bên tai.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