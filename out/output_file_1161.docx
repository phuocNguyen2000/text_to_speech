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Tứ trưởng lão, trọng lâu của ta không phải là ăn xin, nếu như Quy Long tông không cho phép tại hạ, tại hạ liền rời đi ngay.</w:t>
      </w:r>
    </w:p>
    <w:p>
      <w:r>
        <w:t>Bước chân Triệu Vô Tà khẽ động, liền muốn thi triển thần thông thành thốn né tránh lão giả thân hình tráng kiện. Sau khi lão nói xong, ngoại trừ Lục trưởng lão kia, sắc mặt mấy trưởng lão khác đều đại biến. Lúc trước ở trong đại điện, lời của chưởng môn sư huynh là đang ở trước mắt.</w:t>
      </w:r>
    </w:p>
    <w:p>
      <w:r>
        <w:t>Lão tổ tông, dặn dò qua, bất luận như thế nào, cũng phải để trọng toa ở lại trong Quy Long tông. Tuy không biết nguyên do trong đó, nhưng lão tổ tông đã nói, bọn họ bất luận thế nào cũng phải chấp hành.</w:t>
      </w:r>
    </w:p>
    <w:p>
      <w:r>
        <w:t>Chậm đã</w:t>
      </w:r>
    </w:p>
    <w:p>
      <w:r>
        <w:t>Ba đạo nhân ảnh lóe lên giữa không trung, thân hình Triệu Vô Tà khẽ động, ba lão già liền xuất hiện trước mặt hắn. Tốc độ cực nhanh, hai người Kết Đan hậu kỳ, một người là Kết Đan trung kỳ. Ba người này sắc mặt mang theo một chút giận dữ, hung hăng trừng mắt nhìn Lục trưởng lão.</w:t>
      </w:r>
    </w:p>
    <w:p>
      <w:r>
        <w:t>Sau đó nhẹ giọng nói với Triệu Vô Tà: Trọng huynh chậm đã, lão lục nói không giữ miệng, bổn tọa thay hắn nhận lỗi. Trọng huynh chính là khách khanh trưởng lão của Quy Long tông ta, há lại là ngoại nhân. Xin Trọng huynh lưu lại, lão lục, bây giờ đi ra mặt bích Lạc Long Nhai cho ta, lão tổ tông đương nhiên sẽ trừng phạt ngươi. Còn không đi</w:t>
      </w:r>
    </w:p>
    <w:p>
      <w:r>
        <w:t>Đứng ở trước mặt Triệu Vô Tà, một lão giả trên dưới toàn thân tràn ngập uy nghiêm, áy náy nhìn thoáng qua Triệu Vô Tà. Sau đó liền vẻ mặt tức giận nói với Lục trưởng lão. Lão giả này là trưởng lão của Quy Long tông hình đường, tại Quy Long tông có uy áp rất sâu. Lục trưởng lão kia tuy địa vị không thấp nhưng bị người kia quở trách cũng chỉ có thể lựa chọn nhẫn khí nuốt giận mà thôi.</w:t>
      </w:r>
    </w:p>
    <w:p>
      <w:r>
        <w:t>Hừ.</w:t>
      </w:r>
    </w:p>
    <w:p>
      <w:r>
        <w:t>Có lẽ nghĩ đến vị lão tổ tông kia, lục trưởng lão sắc mặt biến đổi, sau đó lạnh lùng nhìn thoáng qua Triệu Vô Tà. Thân hình hóa thành một đạo hào quang hướng phía xa vọt đi, mây mù quay cuồng liền đem thân ảnh lão thôn phệ hết.</w:t>
      </w:r>
    </w:p>
    <w:p>
      <w:r>
        <w:t>Trưởng lão cũng không cần khách khí, trọng lầu của ta mặc dù là một tán tu, nhưng cũng không phải là đồ vô sỉ như ăn xin. Nếu Quy Long tông cũng không hoan nghênh tại hạ, tại hạ rời đi là được, quyết không gây thêm phiền toái cho Quy Long tông. Vậy xin cáo từ.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