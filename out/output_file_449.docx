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hơn tám mươi tu sĩ trẻ tuổi kia cũng khá hơn, bọn họ đều không phải tu sĩ tầm thường, có thể đánh bại bốn tu sĩ xấp xỉ mình. Sau đó đoạt được lệnh bài, hơn tám mươi tu sĩ trẻ tuổi này đều là cao thủ hàng đầu của gia tộc mình, cho nên dù kinh ngạc trước yêu mục đằng lâm kia nhưng vẫn có thể giữ được tỉnh táo.</w:t>
      </w:r>
    </w:p>
    <w:p>
      <w:r>
        <w:t>Triệu Vô Tà thuộc về Trịnh gia, dĩ nhiên cũng đứng về phía Trịnh gia, bên cạnh hắn ta cũng có bảy tám đệ tử Trịnh gia đang đứng. Ngoại trừ hắn ta, còn có Trịnh Ngạo, cùng với mấy đệ tử Trịnh gia mặt đầy sát khí. Bất quá trên người bọn họ đều bị thương, lúc này mới biết nơi thi đấu thứ hai là sau Yêu Mục Đằng lâm, sắc mặt đều là trắng nhợt.</w:t>
      </w:r>
    </w:p>
    <w:p>
      <w:r>
        <w:t>Bọn họ có thể đánh bại đối thủ của mình đoạt được lệnh bài, nhưng vẫn không thể tránh khỏi kết quả bị thương, sau khi bị thương lại nghe được muốn cùng người khác tiến hành chém giết càng thêm thảm liệt. Bọn họ không khỏi khẩn trương và biến sắc bởi vì nơi đó.</w:t>
      </w:r>
    </w:p>
    <w:p>
      <w:r>
        <w:t>Thế nào có người muốn bỏ cuộc?</w:t>
      </w:r>
    </w:p>
    <w:p>
      <w:r>
        <w:t>Gia chủ Chu gia chậm rãi đứng lên, cứ như vậy dừng lại trên không trung, dưới chân giống như có vật gì chèo chống hắn. Hắn hỏi xong, trên quảng trường lập tức yên tĩnh lại, hơn mười ánh mắt sắc bén từ trên đài cao bắn xuống đám tu sĩ trẻ tuổi.</w:t>
      </w:r>
    </w:p>
    <w:p>
      <w:r>
        <w:t>Là những gia chủ kia, gia chủ Chu gia nói một câu kia rất lợi hại, hiện tại chính là đại hội của gia tộc Ma đạo. Các đại gia tộc Ma đạo đều tụ tập ở đây, mỗi đại gia chủ đều cần thể diện, vào thời điểm này ai dám từ bỏ chứ. Đó không phải là tự tìm đường chết sao?</w:t>
      </w:r>
    </w:p>
    <w:p>
      <w:r>
        <w:t>Cảm nhận được ánh mắt sắc bén cùng vẻ cảnh cáo của gia chủ, tất cả tu sĩ trẻ tuổi đều lựa chọn trầm mặc, có lẽ tiến vào rừng yêu nhãn đằng sẽ rất nguy hiểm, thậm chí mất mạng, nhưng nếu lúc này mở miệng bỏ qua, chẳng khác nào hung hăng tát gia chủ một bạt tai, vậy chính là tội chết.</w:t>
      </w:r>
    </w:p>
    <w:p>
      <w:r>
        <w:t>Tiến vào Yêu Mục Đằng Lâm nguy hiểm, nhưng đắc tội với gia chủ nhà mình, chính là muốn chết. Quả thực là không thể không chết, những gia tộc ma đạo không phải là những gia tộc tiên đạo, trừng phạt đối với đệ tử gia tộc tuyệt đối là cực kỳ ngoan lệ. Trước mặt mọi người quét sạch gia chủ mình, là muốn phế bỏ tu vi.</w:t>
      </w:r>
    </w:p>
    <w:p>
      <w:r>
        <w:t>Tốt lắm, nếu như không có ai buông tha, vậy các vị hãy nghỉ ngơi trong thành một đêm, ngày mai xuất phát a.</w:t>
      </w:r>
    </w:p>
    <w:p>
      <w:r>
        <w:t>Gia chủ Chu gia trên mặt nở nụ cười, xưa nay nụ cười của Đế Hoàng luôn khiến người ta như tắm gió xuân, nhưng lúc này, các tu sĩ trẻ tuổi đều cảm thấy gia chủ Chu gia này không phải người tốt lành gì. Đương nhiên, ngoại trừ người của Chu gia.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