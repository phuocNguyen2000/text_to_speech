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Cây cột nhất thời quang mang đại phóng, mười hai cây tử sắc quang mang xông thẳng tới chân trời, bất quá trong thời gian rất nhanh liền biến mất. Mà đồng thời, mười hai người đồng thời bóp nát ngọc, phù lục, ngọc kia, trong phù tuôn ra một đoàn quang mang lớn.</w:t>
      </w:r>
    </w:p>
    <w:p>
      <w:r>
        <w:t>Ánh sáng kia tựa như một dòng nước chảy, trên không trung ngưng trệ một chút liền bao bọc mười hai người lại.</w:t>
      </w:r>
    </w:p>
    <w:p>
      <w:r>
        <w:t>Một màn kỳ dị, ánh sáng như nước chảy lập loè vài cái, bóng dáng mười hai người đồng thời biến mất. Con ngươi Triệu Vô Tà co rút lại, mí mắt mở ra đã biến thành đôi chén. Thị lực ngưng tụ, mắt hắn thậm chí nổi lên ánh sáng nhạt, đáng tiếc hắn nhìn thế nào cũng không thể tìm ra được mười hai người kia đến cùng ở nơi nào.</w:t>
      </w:r>
    </w:p>
    <w:p>
      <w:r>
        <w:t>Ẩn cụ phù.</w:t>
      </w:r>
    </w:p>
    <w:p>
      <w:r>
        <w:t>Triệu Vô Tà thần sắc khẽ động, chợt nhớ tới ngọc phù trong tay mười hai người kia. Tu sĩ tu chân trường sinh, ngoại trừ luyện chế pháp bảo, cũng sẽ luyện chế phù lục để đối địch. Phù lục mạnh nhất trong Thần Tiêu Đạo Tông chính là Cửu Thiên Thần Lôi Phù, bóp nát ngọc phù, lập tức đưa tới cửu thiên thần lôi.</w:t>
      </w:r>
    </w:p>
    <w:p>
      <w:r>
        <w:t>Không phải Nguyên Anh chân nhân thì không thể ngăn cản, cho dù ngươi là Kết Đan Hậu Kỳ đại tông sư, cũng đều sẽ bị Cửu Thiên Thần Lôi bổ thần hình câu diệt. Trừ phi là Nguyên Anh chân nhân mới có thể tránh khỏi uy năng của Cửu Thiên Thần Lôi. Chẳng qua thứ mười hai người kia bóp nát không phải Cửu Thiên Thần Lôi Phù, mà là Ẩn Tức Phù, cũng là một trong những ngọc cao cấp, phù.</w:t>
      </w:r>
    </w:p>
    <w:p>
      <w:r>
        <w:t>Có thể đem người cùng Tức Thương bộ che giấu mũi nhọn, hô hấp, tim đập, cùng vị, tiếc nuối ngươi thuần phục luyện chế không thôi, tuy Thần Tiêu Đạo Tông là mười đại môn phái Tiên Đạo, nhưng cũng không thể tùy ý sử dụng loại Ẩn Tức Phù này.</w:t>
      </w:r>
    </w:p>
    <w:p>
      <w:r>
        <w:t>Triệu Vô Tà mơ hồ cảm thấy ý nghĩ sôi sục trong đầu kia đang trở thành sự thật, dường như Thần Tiêu Đạo Tông.</w:t>
      </w:r>
    </w:p>
    <w:p>
      <w:r>
        <w:t>Thu hồi ánh mắt, Triệu Vô Tà im lặng, lẳng lặng ở phía dưới. Hắn ta cũng không động đậy, kỳ thật lúc này hắn ta muốn nhúc nhích một chút cũng không được nữa, bởi vì hắn ta cảm giác được toàn bộ thần niệm của lão giả mày kiếm trên không kia đã bị thần niệm toàn bộ bao phủ.</w:t>
      </w:r>
    </w:p>
    <w:p>
      <w:r>
        <w:t>Thần niệm vô cùng to lớn bao phủ xuống, chỉ cần Triệu Vô Tà nhúc nhích một chút sẽ bị lão giả mày kiếm phát hiện. Thần Tiêu Đạo Tông với tư cách là một trong thập đại môn phái, lại là một trong thập đại môn phái, sớm đã như nước với lửa với mười vạn đại sơn mạch. Mà đám người kia, lão giả mày kiếm kia, vừa nhìn liền biết tại Thần Tiêu Đạo Tông mỗi người không thấp. Chí ít cũng là trưởng lão, mà mười hai thanh niên nam nữ kia, cũng khẳng định là nhân vật tuấn kiệt bên trong Thần Tiêu Đạo Tông.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