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Phốc phốc phốc phốc phốc </w:t>
      </w:r>
    </w:p>
    <w:p>
      <w:r>
        <w:t>Quả thực giống như bị phun máu, trong miệng người áo bào tím không ngừng phun ra huyết dịch đỏ thẫm, trước ngực nó chẳng biết từ lúc nào đã lún xuống bốn chỗ. Quá kinh khủng, thân hình người áo bào tím bay ra ngoài lại bị một cỗ lực lượng mạnh mẽ kéo về phía Điển Giác Châu.</w:t>
      </w:r>
    </w:p>
    <w:p>
      <w:r>
        <w:t>Uống lão già này muốn chết</w:t>
      </w:r>
    </w:p>
    <w:p>
      <w:r>
        <w:t>Ánh mắt người áo tím nổ tung, tựa hồ ngay cả con ngươi cũng muốn nhảy ra ngoài, bên trong bắn ra quang mang bạo nộ. Còn có nhục nhã, đồng thời cự chùy trong tay không chút do dự đập tới lão giả kia, quang mang của thượng phẩm huyền khí bùng lên, uy lực mạnh mẽ cũng bạo phát vào lúc này.</w:t>
      </w:r>
    </w:p>
    <w:p>
      <w:r>
        <w:t>Bành</w:t>
      </w:r>
    </w:p>
    <w:p>
      <w:r>
        <w:t>Một màn làm cho người ta cảm thấy kinh hãi đã xuất hiện. Lão giả thần bí kia lại không thèm nhìn đến cự chùy, chỉ tiện tay vung lên, bàn tay đụng vào cự chùy, lập tức phía trên va đập ra một cái, hố to đến, thượng phẩm huyền khí cự chùy dĩ nhiên bị bàn tay kia đập ra một cái hố to. Phốc</w:t>
      </w:r>
    </w:p>
    <w:p>
      <w:r>
        <w:t>Không hề có chút khó hiểu nào, sau khi cự chùy bị lão già ném ra một cái hố to, người áo tím lập tức há mồm phun ra một ngụm máu đỏ thẫm. Huyền khí do tính mạng giao tu bị đánh hỏng, người áo tím tất nhiên bị cắn trả. Lần này cộng thêm một quyền trước đó, người áo tím đã bị thương nặng.</w:t>
      </w:r>
    </w:p>
    <w:p>
      <w:r>
        <w:t>Trước khi kêu người khác là lão phế vật, trước tiên xem một chút chính mình có tư cách này hay không. Hừ cút cho ta!</w:t>
      </w:r>
    </w:p>
    <w:p>
      <w:r>
        <w:t>Thân hình lão giả mặc hắc bào đột nhiên phình to ra một vòng, sức mạnh kinh khủng ở trong đó đang nổi lên, thanh âm già nua vẫn như trước vang lên. Một nắm đấm khô héo đột nhiên đánh ra, ở đây mặc kệ là nhân loại hay là yêu thú, ngay cả bóng dáng cũng không nhìn thấy. Sau đó chỉ nghe thấy tiếng nổ ầm ầm.</w:t>
      </w:r>
    </w:p>
    <w:p>
      <w:r>
        <w:t>Rặc rặc rặc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