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Vốn những tu sĩ này, trưởng lão của Tụ Tiên đảo đều nên nổi giận, bất quá lúc này lại không phải. Đại trưởng lão móc mắt của Thiếu đảo chủ lúc này liên tục cười lạnh, ông ta bị Triệu Vô Tà tính kế. Thế nhưng cũng không cách nào làm được, chỉ có thể nuốt tên câm kia thôi. Chẳng qua ông ta nghĩ sao mình cũng là Đại trưởng lão của Tụ Tiên đảo, chứ không muốn Tụ Tiên đảo gặp phải Ma đầu khó chơi như Triệu Vô Tà.</w:t>
      </w:r>
    </w:p>
    <w:p>
      <w:r>
        <w:t>Nghĩ đến cho dù là móc mắt tên phế vật Thiếu đảo chủ ăn chơi trác táng này, mấy vị đại nhân kia cũng sẽ không trách tội hắn. Nhưng dù sao vẫn còn rất nhiều oán khí. Là do lúc này nhìn thấy động tác của những tu sĩ kia, trên mặt liền hiện lên vẻ cười lạnh. Giống như Đại trưởng lão, phần đông đệ tử Tụ Tiên đảo phía sau đều bị Triệu Vô Tà ở đâu chịu oán khí, trả thù tại những tu sĩ kia, lúc này trên mặt đều là cười lạnh liên tục.</w:t>
      </w:r>
    </w:p>
    <w:p>
      <w:r>
        <w:t>Người vì tiền chết chim vì thức ăn mà vong.</w:t>
      </w:r>
    </w:p>
    <w:p>
      <w:r>
        <w:t>Lời này dù có đặt ở đâu cũng là chân lý cả. Lúc này cũng vậy. Tuy nói tiên sa đó có không ít nước dãi, nhưng không có ai ngại kỳ trân trong tay mình nhiều lắm. Vì vậy, tranh đấu là không thể yên ổn được.</w:t>
      </w:r>
    </w:p>
    <w:p>
      <w:r>
        <w:t>Buông tay cho ta, đây là ta thấy trước tiên dừng tay, đã là toàn bộ của Hải Thiên tông ta. Những người còn lại cút cho chúng ta là tặc tử muốn chết. Dám cướp đông tọa của ta.</w:t>
      </w:r>
    </w:p>
    <w:p>
      <w:r>
        <w:t>Chỉ thoáng chốc lát, dưới hạp cũng đã hỗn loạn không thôi. Vì những tiên sa tiên ngốc này, tuy rằng những tu sĩ này bình thường quen biết, thế nhưng lúc này đều trở mặt không nhận người. Để tranh lấy một khối tiên sa tiên tiên tiên tiên tiên tiên đều là đánh nhau to, không hề có ý nương tay, hạ thủ cực kỳ tàn khổ.</w:t>
      </w:r>
    </w:p>
    <w:p>
      <w:r>
        <w:t>Trong khoảnh khắc, liền có mấy tu sĩ mất mạng, nhưng lúc này cũng còn tốt. Kỳ trân kia số lượng rất nhiều, mặc dù phía dưới không ngừng tranh đoạt, nhưng cũng có không ít tu sĩ đạt được tiên sa tiên trân. Thế nhưng ngay lúc này, đại trưởng lão của Tụ Tiên đảo lại lạnh lùng nói: Đại nạn lâm đầu mà không tự biết, một đám ngu xuẩn</w:t>
      </w:r>
    </w:p>
    <w:p>
      <w:r>
        <w:t>Lời này vừa mới nói ra, trong nháy mắt phía dưới lập tức xuất hiện một lát.</w:t>
      </w:r>
    </w:p>
    <w:p>
      <w:r>
        <w:t>Phía dưới hải hạp bỗng nhiên xuất hiện một cái bóng vô cùng to lớn, quả thực là vô cùng khổng lồ. Toàn bộ Hải Hạp đều dính đầy vết nứt, một chút khe hở cũng không còn. Một bóng sóng thần vô cùng to lớn xuất hiện, từ dưới lật lên, giống như muốn nói toàn bộ Hải Hạp đều nhấc lên.</w:t>
      </w:r>
    </w:p>
    <w:p>
      <w:r>
        <w:t>Ngang dâng sục, hiên ngang.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