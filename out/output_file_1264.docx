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đạo đây là lần đầu tiên, Triệu Vô Tà đem thủ đoạn thượng cổ tửu vu sư hoàn toàn bày ra ở trên Thiên Vân đại lục. Bắt đầu từ hôm nay trở đi, hung danh của Triệu Vô Tà sẽ vang vọng toàn bộ Thiên Vân đại lục.</w:t>
      </w:r>
    </w:p>
    <w:p>
      <w:r>
        <w:t>Ngoại trừ bốn đầu Nhân Trùng kia, còn có Huyết Trùng khác, tất cả đều xuất nhân trùng chén kiếm. Bắt đầu du kích trong hư không, chỉ là bốn đầu Nhân Trùng trong đó rất rõ ràng, cơ hồ tất cả ánh mắt đều ngưng tụ phía trên bốn chén nhân trùng kia.</w:t>
      </w:r>
    </w:p>
    <w:p>
      <w:r>
        <w:t>Trời ạ, đó là lão tổ tông của Quy Long tông.</w:t>
      </w:r>
    </w:p>
    <w:p>
      <w:r>
        <w:t>Vừa nói ra, mọi người đều kinh ngạc, ngay cả Lôi Thần cũng bị kinh động. Cực Mục nhìn lại, sau khi thấy rõ mặt một con Huyết Trùng trong đó, trên mặt nhất thời phủ một tầng sương lạnh. Lôi Thần vốn luôn bình thản giờ lại trở nên như thế, có thể thấy được lúc này hành động của Triệu Vô Tà đã làm cho toàn bộ Thần Tiêu Đạo Tông nổi giận, lại càng thêm hoảng sợ.</w:t>
      </w:r>
    </w:p>
    <w:p>
      <w:r>
        <w:t>Nguyên lai là ngươi giết Quy Long tông tàn long tiền bối nói như vậy, Quy Long tông bị hủy diệt. Ngươi cũng là hung thủ</w:t>
      </w:r>
    </w:p>
    <w:p>
      <w:r>
        <w:t>Trong ánh mắt Lôi Vân tỏa ra ánh sáng lạnh lẽo, trong lúc nói chuyện sát khí lẫm liệt, tựa hồ chỉ cần Triệu Vô Tà thừa nhận, ngay sau đó nghênh đón chính là công kích của Lôi Vân Cuồng Phong Vũ.</w:t>
      </w:r>
    </w:p>
    <w:p>
      <w:r>
        <w:t>Ngươi đã làm gì Tàn Long tiền bối rồi, nói!</w:t>
      </w:r>
    </w:p>
    <w:p>
      <w:r>
        <w:t>Cố nén sát ý trong lòng, Tập Vân lần nữa chậm rãi hỏi. Lúc này, chúng thú tựa hồ đã quên mất sự tình chém giết, ánh mắt toàn bộ ngưng tụ trên thân hai người. Nghe hai người đối thoại, nhất là ở Thần Tiêu đạo tông bên kia, các đại môn phái chi chủ mặt mũi đều là sương lạnh.</w:t>
      </w:r>
    </w:p>
    <w:p>
      <w:r>
        <w:t>Triệu Vô Tà nói là vinh hạnh rồi, chỉ là đem chén thả nhân trùng ra mà thôi, vậy mà có thể khiến hơn trăm tông chủ của các môn phái Tiên Đạo nổi lên sát ý với hắn. Cũng khó trách, các đại tông chủ đều không phải ngu xuẩn, tất nhiên sẽ không cho rằng bộ mặt của huyết trùng kia là bộ mặt của lão tổ tông Long Long Tông vô duyên vô cớ.</w:t>
      </w:r>
    </w:p>
    <w:p>
      <w:r>
        <w:t>Sau một khắc, Triệu Vô Tà liền giải khai nghi hoặc của các tông chủ, nhưng tiếp theo, chính là sát khí gần như tất cả đều rồi, thẳng đến không gian hình tròn kia đều rung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