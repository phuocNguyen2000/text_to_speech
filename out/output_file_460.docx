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Hoàng quang cùng hồng quang lập tức đan vào cùng một chỗ, một kiện thượng phẩm linh khí cùng trên trăm đầu Yêu Mục đằng đã bắt đầu đọ sức. Thượng phẩm linh khí uy lực tương đương với một cái Trúc Cơ trung kỳ chiến lực. Tựa hồ không đủ để đối phó với trên trăm đầu Yêu mục đằng kia, ý niệm trong đầu Tiễn Kích vừa nảy lên.</w:t>
      </w:r>
    </w:p>
    <w:p>
      <w:r>
        <w:t>Đỉnh đầu hắn lập tức truyền đến thanh âm ken két, hình như là tiếng làm từ Hoàng thạch phát ra. Tiền kích mặc dù biết làm Hoàng thạch là không thể vỡ ra, nhưng vẫn phải lau mồ hôi, từ trong vòng tay trữ vật của mình lấy ra một bình đan dược.</w:t>
      </w:r>
    </w:p>
    <w:p>
      <w:r>
        <w:t>Nắp bình mở ra, lập tức mùi thơm tràn ra bốn phía, vừa nhìn đã biết đan dược chứa trong những bình kia đều không phải loại bình thường. Đều là thượng phẩm, Tiền Kích lúc này cũng không thể lo được nhiều như vậy, đem những đan dược kia trút vào trong miệng.</w:t>
      </w:r>
    </w:p>
    <w:p>
      <w:r>
        <w:t>Đan dược biến thành ma nguyên, giúp Tiễn Kích chèo chống lâu hơn, bởi vì những Yêu Mục Đằng kia chẳng những áp bức mà còn phân ra hơn mười con, hung hăng rút lấy Tiễn Kích, lỗ cho Mai rùa trên người hắn mới miễn cưỡng không cần lo.</w:t>
      </w:r>
    </w:p>
    <w:p>
      <w:r>
        <w:t>Hơn một trăm Yêu Mục đằng, cộng lại thật sự có thể đánh một tu sĩ Trúc Cơ hậu kỳ không hề có lực phản thủ. Tiền kích trong lòng đau khổ, hắn không nghĩ tới hắn lại xui xẻo như vậy.</w:t>
      </w:r>
    </w:p>
    <w:p>
      <w:r>
        <w:t xml:space="preserve">Xoẹt xoẹt xoẹt </w:t>
      </w:r>
    </w:p>
    <w:p>
      <w:r>
        <w:t>Tiễn Kích đang đau khổ kiên trì chợt phát hiện áp lực của mình buông lỏng, sau đó liền nhìn thấy trên đỉnh đầu trong nháy mắt bị một mảng lớn kiếm quang màu đen quấy nát, Yêu Mục đằng vốn còn kiêu ngạo ở dưới mảng hắc quang kia vậy mà không hề có năng lực phản kháng. Hồng quang tiêu tán, từng con từng con huyết nhãn theo yêu mục đằng bị quấy nát mà biến mất.</w:t>
      </w:r>
    </w:p>
    <w:p>
      <w:r>
        <w:t>Ánh mắt Tiền Kích ngạc nhiên tìm kiếm khắp nơi, sau khi một mảng lớn kiếm quang màu đen kia xoắn nát Yêu Mục Đằng, quy về hóa thành một thanh trường kiếm màu đen bắn vào trong rừng cách đó không xa.</w:t>
      </w:r>
    </w:p>
    <w:p>
      <w:r>
        <w:t>Vút</w:t>
      </w:r>
    </w:p>
    <w:p>
      <w:r>
        <w:t>Tiếng kiếm quang phá không vang lên, một thanh trường kiếm màu đen dừng trước người Tiễn Kích, bên trên có một người đang đứng. Trên mặt là nụ cười thân thiết, khuôn mặt thanh tú, cho nên khi cười cũng khiến người ta không nhấc lên được lòng đề phòng.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