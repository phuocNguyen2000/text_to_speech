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đó hai tay phân liệt nghiền nát nhau, rồi cùng nhau nghiền nát mà thôi.</w:t>
      </w:r>
    </w:p>
    <w:p>
      <w:r>
        <w:t>Huyết đằng đang không ngừng vung vẩy trên không trung, với khí thế của Trúc Cơ Đại viên mãn lại có thể kháng cự lại khí thế của Huyết Đằng Kết Đan Hậu Kỳ. Mặc dù hơn phân nửa công lao đều thuộc về Ngự Tỷ kia, lúc trước mặc dù lộ ra khí tức Huyền khí, nhưng không ai ngờ nó lại là một kiện trung phẩm Huyền khí.</w:t>
      </w:r>
    </w:p>
    <w:p>
      <w:r>
        <w:t>Lần này Chu gia thực sự là dốc hết vốn liếng, trong miệng Trịnh Ngạo có chút chua xót. Vốn tưởng rằng danh hiệu đệ nhất của Ma đạo gia tộc là sở hữu của hắn, nhưng sau khi gặp được đệ tử thủ tịch của tứ đại gia tộc khác, hắn liền biết không đơn giản như vậy. Nhưng mà khiến hắn không nghĩ tới chính là, nhìn tình cảnh ngày hôm nay, hình như thực lực của Triệu Vô Tà đều vượt qua hắn.</w:t>
      </w:r>
    </w:p>
    <w:p>
      <w:r>
        <w:t>Nghĩ tới đây, Trịnh Ngạo Nhiên nhìn về phía Triệu Vô Tà. Dưới hai cây huyết đằng, Triệu Vô Tà không biết đã dùng thủ đoạn gì mà thành thạo thành thạo, không tổn hao gì.</w:t>
      </w:r>
    </w:p>
    <w:p>
      <w:r>
        <w:t>Mười hai tu sĩ Trúc Cơ hậu kỳ, trừ một cái đặc thù ra, toàn bộ còn lại đều chết dưới Bích Huyết Đằng Yêu Nhãn. Hấp thu tinh huyết những người kia, lại thêm khí tức trên người Chu Giác Kính kích thích, Bích Huyết Đằng Yêu Mục triệt để phát cuồng.</w:t>
      </w:r>
    </w:p>
    <w:p>
      <w:r>
        <w:t xml:space="preserve">Tê tê </w:t>
      </w:r>
    </w:p>
    <w:p>
      <w:r>
        <w:t>Không nói gì nữa, mắt máu trên đại thụ đến cực hạn, đỏ thẫm như giọt máu. Nhìn thấy mà giật mình, làm cho người ta giống như thấy huyết hải, trước mắt là địa ngục tu luyện. Tóm lại, vô tận huyết sắc lan tràn trên bầu trời, mọi người trong lúc vô tình lâm vào một ảo cảnh cổ quái.</w:t>
      </w:r>
    </w:p>
    <w:p>
      <w:r>
        <w:t>Trịnh Ngạo, Thiên Tử Y, Vương điện, ba người đều biết bọn họ không nên tranh đoạt vị trí thứ nhất, mà trước tiên giữ được tính mạng của mình. Hiểu rõ khi mình rơi vào ảo cảnh, ba người lập tức chắp tay bảo vệ tâm thần, công kích nguy hiểm lập tức xuất hiện. Ba người vừa nhập định, lập tức cảm thấy tâm thần như bị vô số đại chùy va chạm.</w:t>
      </w:r>
    </w:p>
    <w:p>
      <w:r>
        <w:t>Giết chóc, khí tức cuồng bạo không ngừng muốn từ bên ngoài xông vào, đánh sâu vào tâm thần ba người như sóng biển. Một chút không buông lỏng, tâm thần ba người nhất thời như thuyền nhỏ trong sóng to gió lớn, lung lay sắp đổ.</w:t>
      </w:r>
    </w:p>
    <w:p>
      <w:r>
        <w:t>Triệu Vô Tà lúc ấy cũng đang nhìn huyết nhãn kia, chỉ cảm thấy trước mắt bỗng nhiên hoa lên, sau đó liền lâm vào trong một ảo cảnh. Giương mắt nhìn chung quanh vài lần, trên trời dưới đất đều là màu máu, đây là một thế giới chỉ có máu. Thế nhưng chỉ có thể nhìn màu, không có huyết khí, không có một giọt huyết dịch.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