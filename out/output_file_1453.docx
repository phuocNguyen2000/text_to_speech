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Có lẽ cơn giận trong lòng đã dẫn tới đại điện, lão giả Kết Đan hậu kỳ này một chút khách khí cũng không có, trực tiếp ném trung niên nhân mặt chuột kia xuống đất, hắn xem ra, cả nhà Lưu gia đều bị diệt. Hắn là một phế vật, ngoại trừ tin tức trong miệng ra, không có chút giá trị nào. Như thế nào còn khách khí cùng hắn tiến vào đại điện, liền không chút khách khí ném xuống đất.</w:t>
      </w:r>
    </w:p>
    <w:p>
      <w:r>
        <w:t>Bất quá hắn không nhìn thấy, thời điểm hắn ném trung niên mặt chuột xuống đất, sâu trong mắt người trung niên mặt chuột kia hiện lên một tia sát cơ lành lạnh vô cùng. Bất quá sát cơ trong chớp mắt liền biến mất, trung niên mặt chuột ngẩng đầu, ánh mắt rơi vào người ngồi trên long tọa kia.</w:t>
      </w:r>
    </w:p>
    <w:p>
      <w:r>
        <w:t>Chu gia gia chủ.</w:t>
      </w:r>
    </w:p>
    <w:p>
      <w:r>
        <w:t>Sát cơ từ sâu trong ánh mắt đã cương quyết rơi xuống lại hiện ra, vị sát thần ngồi trên Long tọa đã từng tàn sát ngàn vạn người. Gia chủ Chu gia, tuy Triệu Vô Tà giết chóc rất nặng, nhưng bàn về giết chóc, vẫn là vị gia chủ Chu gia toàn thân đều là khí chất đế hoàng này tốt hơn một bậc.</w:t>
      </w:r>
    </w:p>
    <w:p>
      <w:r>
        <w:t>Gia chủ Chu gia vốn ngồi ngay ngắn ở trên long tọa, hai mắt nhắm nghiền, đang nhập định. Nhưng là trung niên nhân mặt chuột kia bị ném xuống đất vang lên, một chút tên gia chủ Chu gia kia liền tỉnh lại. Hai ánh mắt tựa như lợi kiếm từ trong hai con ngươi bắn ra, trung niên mặt chuột sắc mặt đại biến, thân hình vậy mà trong nháy mắt hung hăng run rẩy mấy cái.</w:t>
      </w:r>
    </w:p>
    <w:p>
      <w:r>
        <w:t>Lúc này hắn chỉ có tu vi Trúc Cơ Đại viên mãn, đối mặt với một cường giả Kết Đan Đại viên mãn thì phản ứng như thế cũng là chuyện bình thường. Lão giả Kết Đan Hậu Kỳ đứng sau lưng trung niên mặt chuột bỗng nhiên đứng dậy.</w:t>
      </w:r>
    </w:p>
    <w:p>
      <w:r>
        <w:t>Gia chủ, hắn là đại trưởng lão Lưu gia, Lưu gia bị Triệu Vô Tà diệt. Lúc này Triệu Vô Tà và tiểu súc sinh của Lục gia trà trộn vào cùng một chỗ, khả năng hiện tại đã đến sáu nhà.</w:t>
      </w:r>
    </w:p>
    <w:p>
      <w:r>
        <w:t>Lão giả Kết Đan hậu kỳ còn chưa dứt lời, chỉ là đang nói ba chữ Triệu Vô Tà, gia chủ Chu gia ngồi ngay ngắn trên đó toàn thân đột nhiên rung động một cái. Ngay sau đó, ở trong đại điện, một cỗ sát khí to lớn đã từ trên người lão phát ra, thật giống như gió bão, vô cùng bạo ngược.</w:t>
      </w:r>
    </w:p>
    <w:p>
      <w:r>
        <w:t xml:space="preserve">Phốc </w:t>
      </w:r>
    </w:p>
    <w:p>
      <w:r>
        <w:t>Vẻ sợ hãi trên mặt người trung niên mặt chuột còn chưa biến mất, nhất thời trong miệng lại phun ra một ngụm máu tươi đỏ thẫm. Đúng là bị sát khí cuồng bạo trên người gia chủ Chu gia phun ra, thương thế trên người lại khôi phục, biểu tình trên mặt lập tức trở nên tái nhợt vô cùng. Không chỉ là hắn, ngay cả vị lão giả Kết Đan hậu kỳ kia, dưới sát khí trùng kích của gia chủ Chu gia, sắc mặt cũng tái nhợt đi một chút.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