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Đứng ở phía sau Triệu Vô Tà, Lục Hàn dùng lực lượng tinh thần mạnh mẽ đem thương thế trong cơ thể lần lượt áp chế xuống, ở trước mặt Triệu Vô Tà. Gã nhất định phải chống đỡ, gã cũng không biết vì cái gì, mặc dù gã biết, cưỡng ép áp chế thương thế sẽ làm thương thế càng thêm nghiêm trọng, gã vẫn muốn mạnh mẽ áp chế thương thế trong cơ thể xuống.</w:t>
      </w:r>
    </w:p>
    <w:p>
      <w:r>
        <w:t>Vù vù vù.</w:t>
      </w:r>
    </w:p>
    <w:p>
      <w:r>
        <w:t>Đột ngột dị thường, trên không trung bỗng nhiên xuất hiện một âm thanh lạ thường. Lúc âm thanh này phát ra, một thanh trường kiếm đỏ như máu dĩ nhiên bị Triệu Vô Tà nhả ra từ miệng. Thân kiếm màu đỏ máu của Nhân Trùng hiện ra giữa không trung, trên thân kiếm hiện lên đầy thân thể sâu bọ đang vặn vẹo đỏ như máu.</w:t>
      </w:r>
    </w:p>
    <w:p>
      <w:r>
        <w:t>Lúc này chén kiếm Nhân Trùng đã hoàn toàn khác với chén kiếm của Nhân Trùng trước kia, trước đó ở đại hội Ma đạo ngàn năm đã gặp qua Nhân Trùng Kiếm trong tay Triệu Vô Tà.</w:t>
      </w:r>
    </w:p>
    <w:p>
      <w:r>
        <w:t>Nhưng lúc này, Nhân Sa Kiếm vừa xuất hiện, ánh mắt Lục Hàn không tự chủ được mà bị hấp dẫn.</w:t>
      </w:r>
    </w:p>
    <w:p>
      <w:r>
        <w:t>Ánh mắt rơi vào trên Nhân Tửu Kiếm, một Huyền Nhất lập tức bị những thân trùng vặn vẹo trên thân chén kiếm hấp dẫn. Vốn dĩ có trăm đầu trùng chung không người, lúc này lại có ước chừng ba mươi mốt đầu nhân trùng chung vô cùng ngưng thực. Tựa như đã ngưng tụ thành thực thể, khi Lục Hàn nhìn kỹ thì những con huyết trùng phía trên Cốc Kiếm tựa như sống lại toàn bộ.</w:t>
      </w:r>
    </w:p>
    <w:p>
      <w:r>
        <w:t>Từng đoàn từng đoàn huyết vụ đột nhiên từ trong chén kiếm của người Triệu Vô Tà tràn ra, bên trong mỗi một đoàn huyết vụ, đều có một con côn trùng thân thể huyết hồng vô cùng vặn vẹo. Những chén nhân trùng này bò ra từ trong thân kiếm., Đều có chung một đặc thù, chính là những ngũ quan trên đầu thân trùng kia. Hiện tại ở trước mặt Lục Hàn. Tại nụ cười nanh ác của Triệu Vô Tà lộ ra ở khóe miệng, thân thể những huyết trùng kia đã Lục Hàn vây quanh ở chính giữa.</w:t>
      </w:r>
    </w:p>
    <w:p>
      <w:r>
        <w:t xml:space="preserve">Chúng sinh pháp tướng </w:t>
      </w:r>
    </w:p>
    <w:p>
      <w:r>
        <w:t>Thanh âm nhàn nhạt từ trong miệng Triệu Vô Tà vang lên giữa không trung. Khi hắn vừa nói xong, thân thể huyết trùng bắt đầu vặn vẹo kịch liệt. Ngũ quan huyết trùng cũng bắt đầu biến hóa, mặc dù khuôn mặt đó vẫn là khuôn mặt, nhưng khí tức lộ ra phía trên lại thay đổi trong nháy mắt.</w:t>
      </w:r>
    </w:p>
    <w:p>
      <w:r>
        <w:t>Tất cả cảm xúc đều hiện ra, từng khuôn mặt kia, thật giống như toàn bộ chúng sinh bên trong hồng trần đều thể hiện ra. Ánh mắt Lục Hàn khi tiếp xúc đến gương mặt phất phới, liền hiện lên một ý niệm cảnh giác, thế nhưng ngay sau đó, ý niệm này đã bị chính gã tự mình bóp tắt, lại qua một phương, Lục Hàn đã hoàn toàn đắm chìm trong chúng sinh pháp tướng.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