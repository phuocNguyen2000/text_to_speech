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sai biệt lắm.</w:t>
      </w:r>
    </w:p>
    <w:p>
      <w:r>
        <w:t>Bỗng nhiên Triệu Vô Tà xoay người lại, cũng không nhìn đoàn huyết vụ kia nữa mà chậm rãi mở miệng, một thanh huyết sắc tiểu kiếm chậm rãi từ trong miệng hắn đi ra. Trong lúc huyết quang lóe lên, huyết hồng tiểu kiếm đón gió lớn lên, trong nháy mắt biến thành một thanh trường kiếm hình dạng quái dị. Trên thân trường kiếm huyết hồng hiện lên rậm rạp huyết trùng, nhưng trong đó ngoài một chỗ trống còn có cái huyết trùng còn sót lại thì đều là hư vô.</w:t>
      </w:r>
    </w:p>
    <w:p>
      <w:r>
        <w:t>Bất quá trong thân kiếm kia, còn có một huyết trùng là ngưng thực, mặc dù không bằng ba mươi mốt con nhân trùng trong huyết vụ. Nhưng cũng thật là thân thể ngưng thực, nhìn khuôn mặt, dĩ nhiên chính là Lưu gia đại trưởng lão đã bị mưa máu này hủy diệt. Người trung niên có một khuôn mặt chuột kia, tại thân kiếm trong nhân chung, khuôn mặt hắn vô cùng thống khổ.</w:t>
      </w:r>
    </w:p>
    <w:p>
      <w:r>
        <w:t>Sau khi Nhân Trùng xuất hiện, đoàn huyết vụ trên không trung bỗng nhiên nổ tung, tựa như bị cái gì kích thích. Bàn tay Triệu Vô Tà chậm rãi vuốt ve trường kiếm huyết hồng trong tay, trong miệng lão cũng không biết nói ra ý tứ gì. Nhưng sau khi lão nói xong, đoàn huyết vụ cuồn cuộn càng thêm kịch liệt, tựa như muốn tràn vào trong thân kiếm của người Triệu Vô Tà.</w:t>
      </w:r>
    </w:p>
    <w:p>
      <w:r>
        <w:t>Chỉ còn lại chút thời gian, nếu như sau một lát lục hàn ở trong trận không tỉnh lại, chỉ sợ sẽ không có cách nào tỉnh lại. Bị chúng sinh pháp tướng trận mê hoặc, Thiên Vân Đại Lục mặc dù cường giả không ít, nhưng so với Triệu Vô Tà cường hoành hiện tại cũng có rất nhiều. Nhưng nếu muốn giải trừ thủ đoạn của Triệu Vô Tà, chỉ sợ một cái cũng không tìm được.</w:t>
      </w:r>
    </w:p>
    <w:p>
      <w:r>
        <w:t>Mặc dù là như vậy, nhưng trên mặt Triệu Vô Tà lại không có chút áy náy nào, chỗ tốt của hắn ta đã là hiếm thấy rồi. Còn về phần có thể đạt được chỗ tốt kia hay không, phải trả cái giá như thế nào thì phải xem bản lĩnh.</w:t>
      </w:r>
    </w:p>
    <w:p>
      <w:r>
        <w:t xml:space="preserve">Ầm ầm ầm </w:t>
      </w:r>
    </w:p>
    <w:p>
      <w:r>
        <w:t>Ngón tay bắn ra mũi kiếm đỏ như máu vào trong chén máu của Nhân trùng, lập tức phát ra tiếng nổ vang, mũi kiếm rung động cũng khiến đám sương máu kia càng thêm nổ tung. Giống như chỉ sau một khắc sẽ hoàn toàn biến mất, tràn vào bên trong độc trùng của người kia. Thế nhưng đúng vào lúc này, lục hàn bị ba mươi mốt con nhân trùng vây quanh rốt cục cũng có động tĩnh.</w:t>
      </w:r>
    </w:p>
    <w:p>
      <w:r>
        <w:t>Uống!</w:t>
      </w:r>
    </w:p>
    <w:p>
      <w:r>
        <w:t>Tựa như đang chịu đựng thống khổ gì đó, ngũ quan trên khuôn mặt anh tuấn của Lục Hàn vặn vẹo cùng một chỗ, sâu trong yết hầu phát ra tiếng hô trầm thấp. Theo từng đợt gầm nhẹ của hắn, sương máu trên không trung vậy mà sinh ra biến hóa, từng luồng khí tức huyết hồng dũng mãnh lao vào trong cơ thể Lục Hàn.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