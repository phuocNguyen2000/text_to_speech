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Tu sĩ cũng vậy.</w:t>
      </w:r>
    </w:p>
    <w:p>
      <w:r>
        <w:t>Ông ông</w:t>
      </w:r>
    </w:p>
    <w:p>
      <w:r>
        <w:t>Hư không chấn động, sóng âm mắt thường có thể thấy được xông lên khiến thân hình những tu sĩ muốn bỏ chạy kia thoáng cái ngưng trệ. Rất nhiều tu sĩ thiếu chút nữa rơi xuống, thanh âm này uy lực kinh người, tất cả tu sĩ đều cảm giác chân nguyên vận hành của mình ngưng trệ, ngay cả độn quang cũng thiếu chút nữa không thể dừng lại. Bất quá vẫn còn có chút ít.</w:t>
      </w:r>
    </w:p>
    <w:p>
      <w:r>
        <w:t>Tiếng kêu vừa xuất hiện, những tu sĩ kia càng bức thiết muốn rời khỏi nơi này. Con Thâm Uyên Ma Hàn kia quá kinh khủng, Tiên Sa Vương cũng là yêu thú Kết Đan Đại Viên Mãn, thế nhưng lại bị con Ma Kình kia đơn giản thu thập. Sau đó nó nuốt vào trong bụng, nuốt một bầy Tiên Sa và tên Tiên Sa Vương kia, vậy mà nó còn chưa thỏa mãn, đánh chủ ý lên người đám tu sĩ đang ở không trung kia.</w:t>
      </w:r>
    </w:p>
    <w:p>
      <w:r>
        <w:t>Động thủ.</w:t>
      </w:r>
    </w:p>
    <w:p>
      <w:r>
        <w:t>Đại trưởng lão của Tụ Tiên đảo. Vị kết đan đại viên mãn kia có chút liếc mắt nhìn Triệu Vô Tà.</w:t>
      </w:r>
    </w:p>
    <w:p>
      <w:r>
        <w:t>Trên mặt chợt xuất hiện vẻ tàn khốc, trong tay xuất hiện một thanh phi kiếm huyền khí, chính thức nắm trong tay Kết Đan Tông Sư. Trên thanh phi kiếm này lập tức xuất hiện mũi nhọn sắc bén đến cực điểm, phát ra xuy xuy đâm vào hư không.</w:t>
      </w:r>
    </w:p>
    <w:p>
      <w:r>
        <w:t>Khà uống Xuyên Xuyên</w:t>
      </w:r>
    </w:p>
    <w:p>
      <w:r>
        <w:t>Mấy trăm đệ tử Tụ Tiên đảo đều hành động, trên áo khoác Hải Lan phát ra ánh sáng nồng đậm, từng thanh phi kiếm xuất hiện trong tay mấy trăm đệ tử này. Trong lúc nhất thời, không trung tất cả đều là ánh sáng xanh mênh mông. Hơi nước nồng đậm tản ra, không trung như biến thành một biển lớn khác, hơi nước cực kỳ nồng đậm bốc lên ở trong đó.</w:t>
      </w:r>
    </w:p>
    <w:p>
      <w:r>
        <w:t>Một thanh phi kiếm màu lam bay lên, kết thành lưới, kiếm khí tỏa ra bốn phía. Ở dưới võng kiếm đó, thân thể mấy trăm đệ tử Tụ Tiên đảo bùng nổ thật xa, quang mang nồng đậm giống như võng kiếm kia. Dây dưa cùng một chỗ, cô đọng thành một quang đoàn lớn màu thủy lam. Đại trưởng lão của Tụ Tiên đảo đứng ở phía trước quang đoàn, phi kiếm trong tay ông ông rung động, quang mang dài hơn trượng vươn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