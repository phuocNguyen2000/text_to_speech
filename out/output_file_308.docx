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chút linh khí bắt đầu vờn quanh người hắn, những linh khí này mang theo một cảm giác ấm áp, tiến vào trong cơ thể Triệu Vô Tà. Chậm rãi tràn ngập kinh mạch khô cạn, chảy vào trong đan điền, ma nguyên của Triệu Vô Tà từ từ khôi phục. Thế nhưng, theo thời gian trôi qua, linh khí tiến vào trong cơ thể Triệu Vô Tà bắt đầu trở nên nóng rực không gì sánh được. Như bàn ủi vậy, khiến kinh mạch Triệu Vô Tà run rẩy từng đợt.</w:t>
      </w:r>
    </w:p>
    <w:p>
      <w:r>
        <w:t>Ha ha ha ha, Tâm Ma Ảo Cảnh, phá cho ta</w:t>
      </w:r>
    </w:p>
    <w:p>
      <w:r>
        <w:t>Triệu Vô Tà bình tĩnh biến sắc, há mồm quát một tiếng chói tai, lập tức tiếng gầm vang lên cuồn cuộn. Trong ánh mắt điên cuồng biến mất, thanh minh tái hiện. Xi Vưu Quyết tự động vận chuyển, linh khí cực kỳ nóng rực bị vòng xoáy ma nguyên cực kỳ cường đại quét qua, trong nháy mắt đồng hóa thành tồn tại ma nguyên. Ma nguyên vốn phát tiết một đêm đã mất đi không đến nửa nén hương liền khôi phục.</w:t>
      </w:r>
    </w:p>
    <w:p>
      <w:r>
        <w:t>Đại trượng phu sinh ra trên đời, chính là muốn vô câu vô thúc, Triệu Vô Tà ta muốn tung hoành thiên địa, tùy tâm sở dục, xem ai dám ngăn trở. Ha ha ha ha.</w:t>
      </w:r>
    </w:p>
    <w:p>
      <w:r>
        <w:t>Triệu Vô Tà không thèm để ý đến biến hóa bên ngoài cơ thể, chỉ cất tiếng cười điên cuồng, trong lòng có cảm giác sáng tỏ thông suốt. Cảm giác ngưng trệ trên tu hành toàn bộ biến mất không thấy gì nữa, thân thể Triệu Vô Tà thậm chí thoải mái phát ra tiếng rên rỉ, Trúc Cơ đại viên mãn. Không ngờ vào lúc này tu vi lại lần nữa tăng lên một cấp độ.</w:t>
      </w:r>
    </w:p>
    <w:p>
      <w:r>
        <w:t>Ha ha ha</w:t>
      </w:r>
    </w:p>
    <w:p>
      <w:r>
        <w:t>Trên đỉnh núi, thanh âm cuồng tiếu như biển gầm, phô thiên cái địa ra bốn phương tám hướng.</w:t>
      </w:r>
    </w:p>
    <w:p>
      <w:r>
        <w:t>Vù Vù Vù</w:t>
      </w:r>
    </w:p>
    <w:p>
      <w:r>
        <w:t>Phía xa bỗng nhiên bắn ra hơn mười đạo quang mang, hướng tới núi cao Triệu Vô Tà bay tới, có lẽ là nghe thấy tiếng cười của Triệu Vô Tà. Hơn mười đạo quang mang kia rõ ràng ngưng trệ một chút, sau đó lại hướng về phía bên này.</w:t>
      </w:r>
    </w:p>
    <w:p>
      <w:r>
        <w:t>Cuối cùng hai người chia nhau thảo luận Tỷ thí Thập Nhị Bàn.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