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Ong ong ong ong oành</w:t>
      </w:r>
    </w:p>
    <w:p>
      <w:r>
        <w:t>Cũng không phải là loại thanh âm phi trùng vỗ cánh, mà là từ trong hư không truyền đến, mơ hồ kỳ quái âm thanh. Giống như một người đang nói nhỏ, cũng không phải. Còn chưa chờ Triệu Vô Tà cảm giác được cái gì, một cỗ khí tức mạnh mẽ lập tức liền xuất hiện. Tam Nương khí tức lập tức biến hóa, không còn một cỗ như lúc trước, giống như thủy triều dâng lên vậy.</w:t>
      </w:r>
    </w:p>
    <w:p>
      <w:r>
        <w:t>Mà là đi thẳng tới đỉnh phong kia, rõ ràng là quỷ khí đầy trời bộc phát ra, thế nhưng khí tức kia lại hạo nhiên chính đại. Bên trong tràn ngập vô tận uy áp, đừng nói là quỷ vật, giờ phút này ngay cả Triệu Vô Tà cũng cảm giác được một loại uy hiếp, nếu không phải khí tức này phát ra là Tam Nương, chỉ sợ Triệu Vô Tà đã dần dần hạ tay.</w:t>
      </w:r>
    </w:p>
    <w:p>
      <w:r>
        <w:t>Ngộ thức</w:t>
      </w:r>
    </w:p>
    <w:p>
      <w:r>
        <w:t>Tam Nương giác ngộ, bởi vì lúc trước Triệu Vô Tà và Hoàng Tuyền Quỷ Mẫu chém giết, khiến Tam Nương lĩnh ngộ được thần thông Quỷ đạo mà Quỷ Mẫu đặc biệt thi triển ra. Vốn ban đầu nàng được truyền thừa y bát của Thủy Tuyền Quỷ Đế, hôm nay đốn ngộ, khí tức tăng vọt cũng là nước chảy thành sông.</w:t>
      </w:r>
    </w:p>
    <w:p>
      <w:r>
        <w:t>Một đường đi lên, cỗ khí tức mạnh mẽ kia hoàn toàn không ngừng nghỉ, hướng tới đỉnh phong mà trèo lên. Cảnh giới Nguyên Anh, Tam Nương chính là truyền nhân của Quỷ Đế, là đốn ngộ của cảnh giới Kết Đan Đại viên mãn.</w:t>
      </w:r>
    </w:p>
    <w:p>
      <w:r>
        <w:t>Cảnh giới thăng cấp tự nhiên chính là Nguyên Anh kỳ, tuy hôm nay Triệu Vô Tà đã gặp không biết bao nhiêu cường giả Nguyên Anh nhưng hôm nay Tam Nương cũng muốn tiến vào cảnh giới này. Sâu trong lòng Triệu Vô Tà cũng rất nóng, trên mặt xuất hiện một tia ửng hồng.</w:t>
      </w:r>
    </w:p>
    <w:p>
      <w:r>
        <w:t>Oanh oanh oanh long long.</w:t>
      </w:r>
    </w:p>
    <w:p>
      <w:r>
        <w:t>Giống như trên hư không có một bàn tay lớn hung hăng đánh, không ngừng phát ra tiếng chấn động, nhưng lại không kịch liệt. Khí tức trên người Tam Nương lại nổi lên sóng gió kịch liệt, sắc mặt cũng bắt đầu biến đổi.</w:t>
      </w:r>
    </w:p>
    <w:p>
      <w:r>
        <w:t>Bất kể là Triệu Vô Tà, Hoàng tuyền quỷ mẫu hay là Minh Đồng đều là siêu cấp cường giả có thể so với Nguyên Anh Đại viên mãn, tự nhiên biết rõ bây giờ là thời khắc quan trọng của Tam Nương. Nếu như thành công, đột phá chướng ngại Nguyên Anh kia, Tam Nương chính là cường giả Nguyên Anh. Nếu như thất bại, có ba người cũng sẽ không chết. Nhưng lần sau nếu muốn trùng kích cảnh giới Nguyên Anh, chỉ sợ khó khăn.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