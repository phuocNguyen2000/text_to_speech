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Đầu lưỡi màu đỏ tươi bỗng nhiên từ trong miệng của hài đồng xấu xí kia phóng ra, vạch phá trời cao, hướng về phía lão giả kia mà đi. Không cho lão giả kia có thời gian thở dốc, lúc này rất nhiều cường giả đã rõ ràng, tâm trí của hài đồng kia tựa hồ thật sự giống như hài đồng. Nhưng chiến lực thần thông, khủng bố quỷ dị, tựa hồ so với Triệu Vô Tà chỉ thấp hơn một chút mà thôi.</w:t>
      </w:r>
    </w:p>
    <w:p>
      <w:r>
        <w:t>Mặc Sửu Thú.</w:t>
      </w:r>
    </w:p>
    <w:p>
      <w:r>
        <w:t>Sâu trong hư không, một giọng nói mờ mịt vô tung vang lên. Sau khi Hư không loạn lưu, một lão nhân lưng còng hiện ra thân hình, bên cạnh lão nhân là một nữ tu mang lụa đen. Nhưng thanh âm truyền ra, nữ tu này hình như cũng là một ông lão.</w:t>
      </w:r>
    </w:p>
    <w:p>
      <w:r>
        <w:t>Cái thứ quỷ quái này sao lại xuất hiện ở Thiên Vân đại lục.</w:t>
      </w:r>
    </w:p>
    <w:p>
      <w:r>
        <w:t>Hoàng Tuyền Quỷ Mẫu là hai lão nhân ở sâu trong hư không. Ngay cả Hoàng Tuyền Quỷ Mẫu và Minh Đồ, ánh mắt hai người tựa hồ xuyên qua hư không, thấy được cảnh tượng phía trên phần Mộ Nguyên Anh.</w:t>
      </w:r>
    </w:p>
    <w:p/>
    <w:p>
      <w:r>
        <w:t>Chương thứ ba trăm sáu mươi lăm, cụt tay</w:t>
      </w:r>
    </w:p>
    <w:p>
      <w:r>
        <w:t>Tu vi thứ mười, mạnh mẽ. Bất kể thế nào, đều là nhân vật tuyệt thế, Khổng Nhĩ dùng nội thể cường giả khổng lồ hùng hậu như biển để đối địch, cũng là vô cùng mạnh mẽ. Hơn nữa mỗi một tu sĩ có thể tu luyện tới cảnh giới Nguyên Anh Đại viên mãn đều dựa dẫm vào sau lưng các thế lực lớn. Muốn pháp bảo có pháp bảo, muốn công pháp có pháp.</w:t>
      </w:r>
    </w:p>
    <w:p>
      <w:r>
        <w:t>Chém giết, trừ phi có thần thông đặc thù, nếu không hai đại nguyên anh đại viên mãn chém giết. Xác suất bình cục chiếm đa số, bất quá bây giờ đang chém giết một người một thú, tựa hồ cũng không phải như vậy.</w:t>
      </w:r>
    </w:p>
    <w:p>
      <w:r>
        <w:t>Trên phần mộ Nguyên Anh, hơn hai mươi vị cường giả tuyệt thế Nguyên Anh Đại viên mãn đều ngưng trọng nhìn cảnh một người một thú đang chém giết trên không trung. Bọn họ cũng đều là cường giả Nguyên Anh Đại viên mãn, tu vi cũng giống như lão giả Hạo Nhiên Tông kia. Ở đây cũng chỉ có hơn hai mươi vị cường giả tuyệt thế này mới có thể thấy rõ cảnh chém giết trên không trung.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