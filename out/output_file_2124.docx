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mọi người mới nhớ tới tên Triệu Vô Tà này đang kéo thân thể trọng thương chém giết với gia chủ Chu gia. Vừa rồi hắn ta mới chém giết với Vụ Nô, hơn nữa cuối cùng Sương Nô Vứt bỏ hai đoạn thời gian tự bạo, cưỡng ép Triệu Vô Tà đi vào sâu trong hư không, còn uy lực của đao sau lưng Diêu Lục có thể thoáng cái mở rộng cái khe gấp mấy chục lần, có thể thấy được uy lực tự bạo của vị cường giả Vụ Nô này lớn bao nhiêu.</w:t>
      </w:r>
    </w:p>
    <w:p>
      <w:r>
        <w:t>Tại thời điểm vụ nô tự bạo, Triệu Vô Tà chính là ngay trước người vụ nô. Mà mục tiêu tự bạo của vụ nô chính là Triệu Vô Tà, cho nên Triệu Vô Tà có thể từ trong hư không đi ra đã khiến cho đông đảo cường giả kinh ngạc. Cũng là như vậy, Triệu Vô Tà mới có thể dẫn gia chủ Chu gia từ chỗ sâu trong hư không đi ra.</w:t>
      </w:r>
    </w:p>
    <w:p>
      <w:r>
        <w:t>Tuy rằng lúc này gia chủ Chu gia triển lộ chiến lực so với Vụ Nô cũng không sai biệt lắm, thế nhưng tên Triệu Vô Tà này đã trọng thương, có thể nghĩ kết quả chém giết của hai người như thế nào rồi.</w:t>
      </w:r>
    </w:p>
    <w:p>
      <w:r>
        <w:t>Sưu sưu sưu sưu sưu</w:t>
      </w:r>
    </w:p>
    <w:p>
      <w:r>
        <w:t>Trên thân dạ trùng bộc phát ra kiếm khí màu đỏ vô cùng lạnh lẽo, trên mặt không có huyết nhục. Không nhìn thấy biểu tình của Triệu Vô Tà, tiếng cười của gia chủ Chu gia làm cho người ta không thoải mái lại truyền khắp hư không. Thân thể thon dài kịch liệt thu nhỏ lại hóa thành một đạo huyết ảnh, bỗng nhiên vượt qua hư không, xuất hiện trước người Triệu Vô Tà, thân nhân chung kiếm rung lên ong ong.</w:t>
      </w:r>
    </w:p>
    <w:p>
      <w:r>
        <w:t>Huyết phệ.</w:t>
      </w:r>
    </w:p>
    <w:p>
      <w:r>
        <w:t>Kiếm nhỏ màu đỏ rét lạnh phun ra khí lạnh, nhưng từ trong đạo huyết quang kia, nhẹ nhàng vang lên thanh âm của gia chủ Chu gia. Kiếm khí màu đỏ trong chén máu của Nhân Trùng lại bị đạo huyết quang kia cắn nuốt, mùi máu tanh nồng nặc tản ra. Đạo huyết quang kia huyễn hóa ra khuôn mặt điên cuồng cười của gia chủ Chu gia.</w:t>
      </w:r>
    </w:p>
    <w:p>
      <w:r>
        <w:t xml:space="preserve">Huyết Khuê </w:t>
      </w:r>
    </w:p>
    <w:p>
      <w:r>
        <w:t>Lại hai chữ nhỏ nữa. Nhưng lúc này đây lại có chút bất đồng. Khi gia chủ Chu gia vừa dứt lời, hư không bỗng nhiên vỡ ra, một cái huyết hồng ngọc vọng quay tròn xuất hiện. Ngay trên đỉnh đầu của Triệu Vô Tà, trên cái đầu đen kịt, cái ngọc màu đỏ chính là đang bay về phía Triệu Vô Tà.</w:t>
      </w:r>
    </w:p>
    <w:p>
      <w:r>
        <w:t>Huyết hồng ngọc vọng vừa xuất hiện, huyết tinh chi khí không thể dùng để hình dung. Mọi người giống như thấy mấy ngàn vạn người chết trong tay gia chủ Chu gia, ngàn vạn tiếng quỷ khóc vang lên, gào thét trong hư không. Cơn lốc vốn còn đang tàn sát bừa bãi, nhưng sau khi huyết hồng ngọc vọng xuất hiện, cũng thoáng cái ngưng trệ.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