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Nét mặt già nua của lão quái Ngũ Hành bốc lên lệ khí, tóc tai rối bời nhìn qua cũng không buồn cười chút nào, tuyệt thế cường giả. Nếu để Ngũ Hành lão quái bày ra Ngũ Hành đại trận, có lẽ Ma La Ma Đế và Phạm Thiên Tiên Quân cũng chưa chắc có thể thắng được vị cường giả tính tình quái dị này.</w:t>
      </w:r>
    </w:p>
    <w:p>
      <w:r>
        <w:t>Cường giả chém giết. Nếu như là chém giết sinh tử, có lẽ chỉ trong khoảnh khắc có thể phân ra kết quả. Cũng giống như hiện tại. Ngũ Hành đại trận hẳn là thủ đoạn mạnh nhất của lão quái Ngũ Hành, Mặc Sửu Thú tự nhiên cũng phải xuất ra thần thông mạnh nhất để chém giết, nếu không làm sao bảo toàn tính mạng được.</w:t>
      </w:r>
    </w:p>
    <w:p>
      <w:r>
        <w:t>Thắng bại ngay lúc đại trận hoàn toàn phát huy uy năng là có thể phân ra.</w:t>
      </w:r>
    </w:p>
    <w:p>
      <w:r>
        <w:t>Grao soạt</w:t>
      </w:r>
    </w:p>
    <w:p>
      <w:r>
        <w:t>Trên người Mặc Sửu Thú còn thừa lại mấy chục cái nhục tu tráng kiện điên cuồng quất lên hư không, nó cũng cảm thấy một loại cảm giác đại nạn lâm đầu. Ngũ Hành đại trận, bất động thì thôi, nhưng mà động lại có uy lực kinh khủng như thế, hoàn toàn giam cầm, phiến hư không kia đã hoàn toàn bị giam cầm, không thể thoát ra được chút nào.</w:t>
      </w:r>
    </w:p>
    <w:p>
      <w:r>
        <w:t>Sức mạnh của Ngũ Hành dần dần dung hợp lại với nhau. Đại trận vận chuyển triệt để, hào quang trên Ngũ Hành Luân đã chói mắt như kiêu dương. Lúc này đã là buổi tối. Qua một canh giờ nữa là xong. Phần mộ Nguyên Anh sẽ chìm xuống, trên một bia mộ còn lại, trong nháy mắt đã có thể ngưng tụ vô số ánh mắt.</w:t>
      </w:r>
    </w:p>
    <w:p>
      <w:r>
        <w:t>Ngũ Hành lão quái tinh lực, chiến lực, đều ở trên Ngũ Hành Luân và Ngũ Hành Đại Trận, uy lực như vậy cũng là bình thường. Động tĩnh không lớn, nhưng cũng đủ khiến tất cả tuyệt thế cường giả chú mục. Mặc Sửu thú gặp đại nạn trước mắt, liều mạng giãy dụa, nhưng năm vòng xoáy linh khí vẫn không ngừng hợp lại, như thế nào cũng không ngăn được, thính thiên tùy mệnh.</w:t>
      </w:r>
    </w:p>
    <w:p>
      <w:r>
        <w:t>Thắng bại, nhưng ngay vào lúc này.</w:t>
      </w:r>
    </w:p>
    <w:p>
      <w:r>
        <w:t>Đêm nay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