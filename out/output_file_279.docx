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Hoa nở ở nơi này, lại có hương, không cần nói chắc chắn là độc vật. Không sai, nơi này chỉ là một đầm lây độc địa, thật ra trong Vô Cấu cốc không có bao nhiêu nơi an toàn. Cái đầm lầy này trông thì yên tĩnh nhưng thật ra khắp nơi đều là sát khí, không lưu ý chút nào sẽ mất mạng dưới độc vật.</w:t>
      </w:r>
    </w:p>
    <w:p>
      <w:r>
        <w:t>Nơi này đều là độc vật, cũng không có bảo vật gì, bình thường không có tu sĩ nào đặc biệt tới đây. Bất quá hôm nay tựa hồ có chút không giống.</w:t>
      </w:r>
    </w:p>
    <w:p>
      <w:r>
        <w:t>Vô thanh vô tức, một đạo hắc quang từ đằng xa độn tới, tốc độ nhanh như thiểm điện. Chỉ trong nháy mắt, từ chân trời đã đến bên bờ đầm lầy.</w:t>
      </w:r>
    </w:p>
    <w:p>
      <w:r>
        <w:t>Con ngươi đen nhánh nhìn chăm chú vào tất cả sinh vật trong đầm lầy, thần thông phân biệt khí, Triệu Vô Tà không cần biết những độc vật kia tiềm ẩn ở nơi nào của đầm lầy. Chỉ cần nhìn những khí tức trên không kia là biết, mỗi một độc vật đều có khí tức riêng của mình, chỉ sợ cũng chỉ có con mắt Triệu Vô Tà mới có thể nhìn thấy.</w:t>
      </w:r>
    </w:p>
    <w:p>
      <w:r>
        <w:t>Màu trắng, màu xanh lá, màu vàng, màu tím, màu tím tươi đẹp đan xen cùng một chỗ, Triệu Vô Tà cố gắng phân biệt rõ ràng khí tức mạnh mẽ nhất. Có đôi khi màu sắc không đại biểu cho lắm chính là những thứ cường đại nhất, còn phải cân nhắc độ đậm đặc và độ tráng kiện.</w:t>
      </w:r>
    </w:p>
    <w:p>
      <w:r>
        <w:t>Lại một canh giờ nữa trôi qua, Triệu Vô Tà đưa tay lau mồ hôi trên trán, mũi chân kiễng lên tiến vào trong đầm lầy. Trong cơ thể mang theo khí tức Âm Dương Cổ, thật ra Triệu Vô Tà là thân thể bách độc bất xâm. Nhưng Triệu Vô Tà cũng không muốn dính mùi tanh hôi và chất nhầy ghê tởm dính phải trên người đám độc trùng kia, một tầng ma nguyên nhàn nhạt sáng lên quang mang bao trùm mỗi một chỗ trên người Triệu Vô Tà.</w:t>
      </w:r>
    </w:p>
    <w:p>
      <w:r>
        <w:t>Mũi chân rất nhanh đạp lên đầm lầy, nhẹ nhàng điểm trên dòng nước nhạt tiến lên, tiến vào trong đầm lầy không xa liền xuất hiện sương trắng nồng đậm. Triệu Vô Tà cũng mặc kệ trong đó có nguy hiểm gì, trực tiếp xông vào, thân hình bị sương trắng nuốt chửng.</w:t>
      </w:r>
    </w:p>
    <w:p>
      <w:r>
        <w:t>Cũng không biết trải qua bao lâu, bên tai Triệu Vô Tà truyền đến tiếng gió vù vù, nhưng sương trắng quanh người lại không có chút ý tứ tản ra. Khóe miệng Triệu Vô Tà nhếch lên, không nghĩ tới ngoại trừ Tuyệt Tình Uyên ở Vong Tình Động Thiên, trong đầm lầy này vậy mà cũng có một trận pháp thiên địa tự nhiên hình thành.</w:t>
      </w:r>
    </w:p>
    <w:p>
      <w:r>
        <w:t>Chẳng qua là so với Tịch Diệt Tình đại trận, trận pháp trong mảnh đầm lầy này thì chỉ là một mê trận đơn giản mà thôi. Có thể đánh lạc cảm ứng, chỉ tiếc lực lượng, tu sĩ bình thường đối phó còn được. Thậm chí đối với tu sĩ Trúc Cơ kỳ cũng có một ít tác dụng, bất quá Triệu Vô Tà chỉ là thùng rỗng kêu to mà thôi.</w:t>
      </w:r>
    </w:p>
    <w:p>
      <w:r>
        <w:t>Đôi mắt trong bóng đêm lóe lên tia sáng phân biệt khí thần thông kỳ dị kia không phải một mê trận có thể ngăn cách, Triệu Vô Tà tùy ý đạp vài bước, trước mắt chợt sáng sủa. Sương mù biến mất, một cái đầm nước nhỏ xuất hiện trước mặt Triệu Vô Tà, Triệu Vô Tà không khỏi mỉm cười. Gần đây đúng là rất có duyên với đầm nước nhỏ, bất quá sau một khắc hắn lập tức có một loại xúc động cười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