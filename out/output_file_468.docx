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Nam Cung trên không trung, khóe miệng nhếch lên cười lạnh, tùy ý độ cong, cười lớn.</w:t>
      </w:r>
    </w:p>
    <w:p>
      <w:r>
        <w:t>Ha ha ha, tất cả đi chết đi!</w:t>
      </w:r>
    </w:p>
    <w:p>
      <w:r>
        <w:t>Hàn quang bùng lên, kiếm khí lành lạnh phóng lên tận trời, Nam Cung nhìn thấy một mảng lớn kiếm quang trước người dựng thẳng lên. Giống như một tầng màn sáng, nhưng tầng màn sáng kinh khủng này lại rất khó tưởng tượng, giống như đẩy máy đất hung hăng hướng hơn ba trăm Yêu Mục đằng đẩy tới.</w:t>
      </w:r>
    </w:p>
    <w:p>
      <w:r>
        <w:t>Giống như băng tuyết gặp phải liệt dương, những yêu mục đằng uy thế kinh người kia trong nháy mắt đều bị kiếm khí quấy nát bấy, hơn ba trăm yêu mục đằng đã biến mất. Một sợi đều không còn, toàn bộ đều bị kiếm khí trắng toát quấy nát.</w:t>
      </w:r>
    </w:p>
    <w:p>
      <w:r>
        <w:t xml:space="preserve">Boong boong boong </w:t>
      </w:r>
    </w:p>
    <w:p>
      <w:r>
        <w:t>Nam Cung Uyển thi triển ra kiếm kỹ kinh người tùy ý cười cười, thanh âm lộ ra bên ngoài vài dặm, tu sĩ gần đó đều kinh hãi. Sau đó giống như nghĩ tới điều gì, toàn bộ đều thả người rời khỏi khu vực này, chẳng qua là cũng có ngoại lệ.</w:t>
      </w:r>
    </w:p>
    <w:p>
      <w:r>
        <w:t>Ngoài mười dặm, một thanh niên vẻ mặt đạm mạc chậm rãi thu hồi trường đao của mình, lệnh bài kim quang lập lòe chậm rãi từ mặt đất bay lên đến trong tay hắn. Nhìn cảnh tượng chung quanh hắn, cảnh tượng khiến người ta hoảng sợ, giống như bị gió lốc tàn sát bừa bãi. Xung quanh thanh niên kia, hết thảy mọi thứ đều bị cày bằng, cây cối tảng đá đều biến mất.</w:t>
      </w:r>
    </w:p>
    <w:p>
      <w:r>
        <w:t>Thu hồi lệnh bài, vị thanh niên đạm mạc của Lục gia sẽ rời đi ngay lúc này. Một tiếng cười lớn từ ngoài mười dặm truyền đến, mặc dù đã loáng thoáng, nhưng vẫn để cho hắn nghe thấy được. Thân hình vừa mới cử động dừng lại, khẽ chau mày, một luồng sát khí nhàn nhạt tràn ra từ trong ánh mắt hắn.</w:t>
      </w:r>
    </w:p>
    <w:p>
      <w:r>
        <w:t>Xùy</w:t>
      </w:r>
    </w:p>
    <w:p>
      <w:r>
        <w:t>Một luồng đao khí từ trường đao ảm đạm vô quang bắn ra, giống như hắc ám bầu trời hiện lên một đạo lôi quang doạ người, nháy mắt kinh thiên động địa. Thanh trường đao kia tuy vẫn ảm đạm vô quang như vậy, nhưng khí tức phía trên lại làm cho người ta kinh hồn táng đảm, so với khí tức phương ngự tỷ mà Chu Giác đã lấy ra còn mạnh mẽ hơn.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