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này vừa nói ra, chẳng những làm cho thiên tử y, Trịnh Ngạo và một thanh niên mặc áo xanh khác đều kinh hãi nhìn Chu Giác. Ngay cả người thanh niên vẫn luôn rất đạm mạc kia cũng giương mắt liếc Chu Giác một cái, mà kẻ nghe thấy bọn họ nói chuyện Triệu Vô Tà lại vẫn lạnh nhạt như vậy, tựa hồ không hề dao động.</w:t>
      </w:r>
    </w:p>
    <w:p>
      <w:r>
        <w:t>Hắn làm như vậy lập tức khiến cho Chu Giác bất mãn, ánh mắt nhìn về phía Triệu Vô Tà có chút bất thiện. Sau khi biết mình tiết lộ bí mật, Chu Giác chỉ nhẹ nhàng cười một tiếng, sau đó nói tiếp: Không sai, lần thi đấu thứ hai là do chính năm đại gia chủ tự mình định ra. Ta cũng mới vừa biết không lâu, ta nghĩ, lần thi đấu thứ hai này có chút ý tứ. Các ngươi nói đi.</w:t>
      </w:r>
    </w:p>
    <w:p>
      <w:r>
        <w:t>Lúc này vẻ mặt Chu Giác cười xấu xa, tay vuốt ve con dấu hoa lệ đến cực điểm, hào quang trên con dấu kia cực kỳ chói mắt. Khí tức mạnh mẽ, không ngờ lại là một kiện huyền khí.</w:t>
      </w:r>
    </w:p>
    <w:p>
      <w:r>
        <w:t>Ba người nghe xong lời cuối cùng của Chu Giác, đều không nói gì, tựa hồ rơi vào trầm tư. Trong lòng Triệu Vô Tà có một nghi vấn dâng lên. Vừa rồi bọn họ không nói một chữ thì hắn đã nghe thấy toàn bộ. Yêu Mục Đằng Lâm kia cũng không biết đến cùng là địa phương nào mà có thể làm cho mấy vị thiên chi kiêu tử có bộ dáng như thế.</w:t>
      </w:r>
    </w:p>
    <w:p>
      <w:r>
        <w:t>Đã đuổi kịp rồi.</w:t>
      </w:r>
    </w:p>
    <w:p/>
    <w:p>
      <w:r>
        <w:t>Chương tám mươi bảy xuất phát.</w:t>
      </w:r>
    </w:p>
    <w:p>
      <w:r>
        <w:t>Triệu Vô Tà híp mắt lại, hào quang chớp động, nhìn nhìn Trịnh Phương đang đứng phía sau. Môi khẽ nhúc nhích, một luồng thần niệm rất nhỏ truyền vào trong đầu Trịnh Phương, tiếp nhận được thần niệm của Triệu Vô Tà. Trịnh Phương lập tức thất kinh, há miệng có thể nuốt một quả trứng ngỗng, cuối cùng vang lên tiếng kinh hô ở đâu đó.</w:t>
      </w:r>
    </w:p>
    <w:p>
      <w:r>
        <w:t>Sau khi tỉnh táo lại, khóe miệng Trịnh Phương khẽ nhúc nhích, cũng truyền đến tai Triệu Vô Tà một tia thần niệm. Nghe xong lời giải thích của Trịnh Phương, ánh mắt của Triệu Vô Tà đã khôi phục lại bình thường, khóe miệng tiếp tục xuất hiện nét cười lạnh lùng. Tiếp theo nhắm mắt lại, không hề nhìn mấy người Trịnh Ngạo kia nữa.</w:t>
      </w:r>
    </w:p>
    <w:p>
      <w:r>
        <w:t>Bành Bành 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