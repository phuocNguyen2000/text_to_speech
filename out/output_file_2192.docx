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Dừng tay</w:t>
      </w:r>
    </w:p>
    <w:p>
      <w:r>
        <w:t>Quả nhiên vẫn là viện thủ, tuyệt thế cường giả của thập đại môn phái Tiên đạo nhao nhao xuất hiện trước mặt Ngũ Hành lão quái, lạnh lùng nhìn chăm chú những tu sĩ có ý đồ gây rối kia. Về phần yêu thần thất điện cùng Ma đạo lục đại Ma Đế, lần này tranh đoạt bí thược bọn họ đều có thu hoạch. Cũng không muốn kết oán kết oán với thập đại môn phái Tiên Đạo., Đối với những tuyệt thế cường giả này mà nói, tranh đấu chân chính không phải lúc này. Mà là trăm năm sau, ở trong Cấm Thần Uyên, đến lúc đó mới thật sự là chém giết sinh tử. Đối đầu là không chết không thôi, ai sống sẽ có cơ hội trở thành Trường Sinh Đại Đạo, Hóa Thần Đạo Quân.</w:t>
      </w:r>
    </w:p>
    <w:p>
      <w:r>
        <w:t>To gan</w:t>
      </w:r>
    </w:p>
    <w:p>
      <w:r>
        <w:t>Phích lịch nổ vang, lôi quang màu vàng kim xuất hiện trong hư không, thoáng như vô số kim xà. Hướng về phía một đạo huyết ảnh mà đi, những tu sĩ có ý đồ xấu xa kia sau khi nhìn thấy các cường giả tuyệt thế viện thủ, đều từ bỏ ý đồ đối với ngũ hành lão quái, ngược lại hướng về phía Mặc Sửu Thú. Nhưng lúc này một đạo huyết ảnh vẫn như cũ xông tới, thoáng cái nhập vào trong lôi võng của Lôi Thần.</w:t>
      </w:r>
    </w:p>
    <w:p>
      <w:r>
        <w:t>Đùng đùng một hồi, nổ vang trong màng nhĩ mọi người, đau nhức không thôi. Thế nhưng đạo huyết ảnh kia lại một đầu đâm vào, sau đó trong ánh mắt không thể tưởng tượng nổi của tất cả mọi người xuyên qua lôi võng, tiếp theo vòng qua lão quái Ngũ Hành đi về phía sau.</w:t>
      </w:r>
    </w:p>
    <w:p>
      <w:r>
        <w:t xml:space="preserve">Không ổn, nó muốn giết Kiếm Tôn </w:t>
      </w:r>
    </w:p>
    <w:p>
      <w:r>
        <w:t>Lão quái Ngũ Hành sắc mặt bỗng nhiên trở nên cực kỳ khó coi, thân hình còn chưa kịp xoay đi, đã nghe thấy một tiếng kêu cực kỳ kinh hoảng. Còn có tiếng cười đắc ý của Triệu Vô Tà, trên khuôn mặt thanh tú hiện ra vẻ tươi cười nhưng không thuần thục, bộ dáng tiểu nhân.</w:t>
      </w:r>
    </w:p>
    <w:p>
      <w:r>
        <w:t>Huyết ảnh sau khi vòng qua lão quái Ngũ Hành, không dừng lại chút nào, trực tiếp lóe lên quang mang xuất hiện phía trước Nguyên Anh của Hạo Nhiên Kiếm Tôn. Mặc kệ là tu sĩ Nguyên Anh của Ngũ Hành Tông hay Hạo Nhiên Tông, tu vi cao nhất cũng chỉ là Nguyên Anh hậu kỳ, căn bản là không ngăn cản được đạo huyết ảnh kia. Nguyên Anh Hạo Nhiên Kiếm Tôn kinh hoảng kêu lên một tiếng sau đó không còn phản kháng được chút nào bị huyết ảnh quấn lấy, sau đó nghênh ngang rời đi.</w:t>
      </w:r>
    </w:p>
    <w:p>
      <w:r>
        <w:t>Cố kỵ Nguyên Anh của Hạo Nhiên Kiếm Tôn, tốc độ huyết ảnh lại quá nhanh, căn bản mấy tu sĩ Nguyên Anh kia không ngăn cản được. Đến khi tiếng kêu thảm thiết vang lên, huyết ảnh đã đến trước người tên Triệu Vô Tà này.</w:t>
      </w:r>
    </w:p>
    <w:p>
      <w:r>
        <w:t>Ha ha ha, cái chìa khóa mộ phần cuối cùng này, Triệu gia ta đây vui lòng nhận.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