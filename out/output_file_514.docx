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Tình cảnh của ba người Trịnh Ngạo lần đầu tiên hắn đã nhìn thấy, bất quá tên này một chút ý tứ cứu viện cũng không có, trong tay hắn nắm Nhân Cổ Kiếm. Yêu mục Bích Huyết Đằng mặc dù lợi hại, nhưng không thể làm gì được nhân trùng nghịch thiên tồn tại, thật ra yêu mục Bích Huyết Đằng kia đã sớm bị người Chu gia làm cho dở sống dở chết dở.</w:t>
      </w:r>
    </w:p>
    <w:p>
      <w:r>
        <w:t>Đừng nhìn tu vi của nó hiện tại là Kết Đan hậu kỳ mạnh mẽ, chỉ sợ là như vậy.</w:t>
      </w:r>
    </w:p>
    <w:p>
      <w:r>
        <w:t>Khóe miệng nhếch lên cười lạnh, Triệu Vô Tà nhìn về phía Lục Hàn, tên này tựa hồ giống như ba người Trịnh Ngạo. Đang thủ vững tâm thần, nhưng Triệu Vô Tà vẫn phát hiện sự khác biệt, món đồ trong cơ thể Lục Hàn bắt đầu phát uy. Những khí tức có thể quấy nhiễu tâm thần đến bên người hắn cũng sẽ bị xua tan, lúc này ba người Trịnh Ngạo đã bị công kích, nhưng Lục Hàn vẫn không hề hấn gì.</w:t>
      </w:r>
    </w:p>
    <w:p>
      <w:r>
        <w:t>Một ánh mắt phóng tới, Triệu Vô Tà trong lòng cả kinh, sau đó quay đầu nhìn lại. Quả nhiên, ánh mắt hai người đối mắt, là Chu Giác. Giống như một vị đế vương nằm trong tay mọi người, khí thế của Chu Giác lúc này giống như đúc với vị gia chủ Chu gia của cha mình. Chỉ là không đủ cường đại mà thôi, cho dù như thế, cũng đủ làm cho Triệu Vô Tà kinh ngạc rồi.</w:t>
      </w:r>
    </w:p>
    <w:p>
      <w:r>
        <w:t>Ngươi có biết ta cảm thấy hứng thú đối với ngươi không, cung phụng của Triệu Vô Tà, Trịnh gia Đông Lâm. Mấy ngày trước, khi giết đến Trịnh Nguyên Bá đều là Trúc Cơ đại viên mãn, thủ đoạn tàn nhẫn máu tanh, hơn nữa lai lịch rất thần bí.</w:t>
      </w:r>
    </w:p>
    <w:p>
      <w:r>
        <w:t>Nói tới đây, Chu Giác bỗng nhiên dừng lại, sau đó một loại ngữ khí không thoải mái của Triệu Vô Tà lại hỏi: Nói đi, lai lịch của ngươi</w:t>
      </w:r>
    </w:p>
    <w:p>
      <w:r>
        <w:t>Vấn đề này đã có rất nhiều người đã hỏi qua, nhưng chưa từng có một lần làm cho Triệu Vô Tà cảm thấy không thoải mái như thế. Tâm cảnh Triệu Vô Tà theo đuổi là tiêu dao thoải mái tùy tâm sở dục, ma đầu cũng không có ai dám trêu chọc, căn bản không thể bị người ta ước thúc. Thế nhưng hôm nay, Chu Giác lại lấy giọng điệu Đế vương đối mặt với con dân đặt câu hỏi.</w:t>
      </w:r>
    </w:p>
    <w:p>
      <w:r>
        <w:t>Sắc mặt nhất thời lạnh xuống, con mắt hơi nheo lại, sát khí nhàn nhạt chậm rãi ngưng tụ. Trên người Triệu Vô Tà bắt đầu tràn ra khí thế hoàn toàn không thua gì Chu Giác, đó là một loại khí thế rất quỷ dị nhưng mang theo khí tức mãng hoang, cực kỳ nguy hiểm.</w:t>
      </w:r>
    </w:p>
    <w:p>
      <w:r>
        <w:t>Chu Giác sửng sốt, bỗng nhiên chưởng tâm xoay tròn ngự tỷ bỗng nhiên dừng lại, nhưng đi sát theo sau. Trên mặt Chu Giác càng trở nên cảm thấy hứng thú, ngự tỷ xoay tròn càng nhanh hơn, uy thế trung phẩm huyền khí không kiêng nể gì tán ra.</w:t>
      </w:r>
    </w:p>
    <w:p>
      <w:r>
        <w:t xml:space="preserve">Boong boong boong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