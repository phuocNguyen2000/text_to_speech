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Chiến tranh, mặc kệ ở đâu cũng là giống như máy xay thịt. Trận chiến này giết đến trời đất mịt mù, mãi tới buổi tối, chủ soái hai phe kiệt lực mới thu binh về thành.</w:t>
      </w:r>
    </w:p>
    <w:p>
      <w:r>
        <w:t>Mười vạn mạng người, mười vạn thi thể, nằm lại trên bình nguyên rộng lớn này.</w:t>
      </w:r>
    </w:p>
    <w:p>
      <w:r>
        <w:t>Xa kinh sư Đại Phong quốc, Triệu Vô Tà ngồi ngay ngắn trên giường, trên mặt lóng lánh hào quang hưng phấn.</w:t>
      </w:r>
    </w:p>
    <w:p>
      <w:r>
        <w:t>Mười vạn a, ha ha ha. Động thủ mau đi, nhân lúc hồn phách còn chưa chuyển hóa thành chiến hồn nếu không đến lúc đó khó rồi. Xin lỗi các vị, Triệu gia đây coi như siêu độ các ngươi. thù lao ta tự thu a, hắc hắc</w:t>
      </w:r>
    </w:p>
    <w:p>
      <w:r>
        <w:t>Triệu Vô Tà thì thào, nói ra là về tình huống Xi Ly Ly Ly Ly đã rời khỏi ngoại thành nơi giao chiến hai nước phương xa, chỉ thấy trên tay lão bắt đầu bấm ấn quyết. Ánh sáng màu đỏ sậm chậm rãi trong lòng bàn tay lão sáng lên, mười tám điểm đỏ thật nhỏ rõ ràng hiện ra.</w:t>
      </w:r>
    </w:p>
    <w:p>
      <w:r>
        <w:t>Trên chiến trường, dưới bóng đêm, trên bình nguyên Đại Bình bỗng nhiên sáng lên mười tám luồng sáng đỏ sậm. Ánh sáng này không chói mắt nhưng lại rất yêu dị, khiến người ta vừa nhìn đã thấy trong lòng sinh ra cảm giác ác cảm. Mười tám viên ngọc châu óng ánh từ trong đất chậm rãi hiện ra, những thi thể trên chiến trường bắt đầu có động tĩnh.</w:t>
      </w:r>
    </w:p>
    <w:p>
      <w:r>
        <w:t>Ngày thứ hai, hai bên tới thu thập thi thể binh sĩ bỗng nhiên hét rầm lên, vang vọng Ly Thành.</w:t>
      </w:r>
    </w:p>
    <w:p>
      <w:r>
        <w:t>Khánh kỵ nghiên mực ở trên ngựa, nhìn những thi thể phía dưới, sắc mặt tái nhợt một hồi. Những binh lính phía sau cũng vậy, vẻ mặt tái nhợt vô lực, có chút càng thêm không chịu nổi, trực tiếp đi qua một bên phun ra.</w:t>
      </w:r>
    </w:p>
    <w:p>
      <w:r>
        <w:t>Trên chiến trường, tất cả thi thể đều biến mất, cũng không phải tất cả đều biến mất. Mà chỉ còn lại mỗi hài cốt, xương trắng hếu giống như là ma vực vậy. Cảnh tượng này cực kỳ kinh khủng. Trong vòng một đêm, thi thể đó vẫn còn nguyên vẹn toàn bộ máu huyết.</w:t>
      </w:r>
    </w:p>
    <w:p>
      <w:r>
        <w:t>Đây chính là cảnh tượng mà bọn nghiên mực Khánh Thụy thấy, cũng khó trách bọn họ lại như thế. Cảnh tượng tương tự cũng phát sinh ở trong đại quân nước láng giềng phía đối diện, chủ soái của bọn họ sắc mặt cũng tái nhợt nhìn chiến trường.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