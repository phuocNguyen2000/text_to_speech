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Bóng roi đen kịt Xuy xuy xuất hiện giữa không trung, từng vết nứt không gian đuổi theo, bởi vì động tĩnh vừa rồi còn chưa lắng, mặt biển bỗng nhiên giống như bị một thanh cự kiếm chém xuống. Một khe rãnh đột nhiên xuất hiện ở mặt biển, nước biển lõm xuống thật sâu, trong hư không chỉ còn lại cái bóng đen kịt kia.</w:t>
      </w:r>
    </w:p>
    <w:p>
      <w:r>
        <w:t>Bành</w:t>
      </w:r>
    </w:p>
    <w:p>
      <w:r>
        <w:t>Vô Tòng né tránh, ma cương ôm hận ra tay, ngay cả sinh linh Nguyên Anh Đại viên mãn cường đại cũng không tránh né được. Cái đuôi Thâm Uyên Ma Vực hung hăng quất vào trên thân hung thú đánh lén nó, cũng là vào lúc này., Con hung thú này hiện ra hình thể, còn to lớn hơn nhiều so với núi cao ngàn trượng, ba gai thịt màu đỏ như thịt tam xoa kích đâm chéo lên bầu trời. Huyết kích sa, Thâm Uyên ma tướng cũng có linh trí, sau khi nhìn thấy bộ dáng hung thú đánh lén mình, trong đầu nó liền hiện ra một ý niệm.</w:t>
      </w:r>
    </w:p>
    <w:p>
      <w:r>
        <w:t>Mặc dù nhận ra lai lịch của hung thú này, thế nhưng Thâm Uyên Ma Côn Bằng lại một chút ý tứ thu tay lại cũng không có. Bóng roi đen kịt hung hăng vụt ở trên lưng hung thú mặt biển này, quả thật là hàm hận ra tay., Từ khi ra khỏi vực sâu, đầu Thâm Uyên ma đầu này căn bản không thể bị thương nặng như vậy, đi theo Triệu Vô Tà càng như thế, hiện tại bị cắn đứt một miếng thịt lớn. Thâm Uyên ma sai đã ở bên bờ vực rồi, yêu thú đến từ vực sâu cũng sẽ không tốt hơn so với những hung thú khác bao nhiêu.</w:t>
      </w:r>
    </w:p>
    <w:p>
      <w:r>
        <w:t>Bất quá ngoài ý muốn chính là, con Huyết Kích Sa này tựa hồ căn bản không có ý định chém giết với Thâm Uyên Ma Vực, sau khi đánh lén cắn nuốt một khối huyết nhục ở bụng của Thâm Uyên Ma Vực, thân hình vừa mới hiện ra trên mặt biển thì lập tức chìm xuống dưới. Tựa hồ là vì chạy trốn, thậm chí bị cái đuôi của Thâm Uyên Ma Thiềm quất một cái cũng không quay đầu lại, trực tiếp chìm xuống đáy biển, bóng râm khổng lồ nhanh chóng biến mất.</w:t>
      </w:r>
    </w:p>
    <w:p>
      <w:r>
        <w:t xml:space="preserve">Ngang </w:t>
      </w:r>
    </w:p>
    <w:p>
      <w:r>
        <w:t>Thâm Uyên Ma Côn triệt để nổi giận, cái gì cũng không để ý tới, trên thân thể lan tràn hắc quang, hình thành một cái vòng bảo hộ, sau khi đem bốn người Triệu Vô Tà bao vây trong đó, cũng theo đó chìm vào đáy biển. Ở đáy biển, tốc độ của Thâm Uyên Ma Vực so với ở không trung nhanh hơn nhiều, sau nháy mắt biến mất theo đầu Huyết Kích Sa kia không thấy tăm hơi.</w:t>
      </w:r>
    </w:p>
    <w:p/>
    <w:p>
      <w:r>
        <w:t>U Minh Hải, tầng thứ ba trăm tám mươi chín: U Minh Hải</w:t>
      </w:r>
    </w:p>
    <w:p>
      <w:r>
        <w:t>Huyết kích sa, giống như Mặc Sửu Thú, cho dù là đại dương mênh mông vô tận cũng chỉ có một nơi mới có, đó chính là U Minh Hải, nơi ngàn vạn hung thú tụ tập. Trong đại dương vô tận hung hiểm, ngay cả sinh linh ở Thiên Vân đại lục, phần lớn cũng biết rõ hung danh của U Minh hải. Huyết kích sa là hung thú đặc thù ở U Minh hải, thanh danh hung sát không chút nào thua kém Mặc Sửu Thú.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