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Đã qua vạn năm, lão hủ sẽ giúp ngươi Hoàng Tuyền Quỷ Giản một lần nữa, tiểu hữu kia một thân sát khí quả thực giống như hung thú Viễn Cổ. Động khắp trăm năm, không nghĩ tới trong trời đất này còn có loại thần thông này. Nếu Quỷ Giản khó khăn của ngươi, lão hủ này chuột cũng là lần cuối cùng động thủ. A.</w:t>
      </w:r>
    </w:p>
    <w:p>
      <w:r>
        <w:t>Tiếng thở dài vẫn còn vang lên, lão giả này đã biến mất bên cạnh hoàng tuyền. Địa vực này vẫn hoang vắng vô tận, một chút khí tức sinh linh cũng không có, cùng với vạn năm bất cứ lúc nào cũng giống nhau, chỉ là khác biệt mà thôi.</w:t>
      </w:r>
    </w:p>
    <w:p>
      <w:r>
        <w:t>Chính là ở bên cạnh Hoàng Tuyền thiếu đi một lão giả.</w:t>
      </w:r>
    </w:p>
    <w:p>
      <w:r>
        <w:t>Hoàng Tuyền Minh Lão giả</w:t>
      </w:r>
    </w:p>
    <w:p>
      <w:r>
        <w:t>Vạn năm trước có một đại cường giả lấy quỷ hồn chi thể nhập đạo tu luyện. Trong ngàn năm ngắn ngủi đã tu luyện tới cảnh giới Nguyên Anh Đại viên mãn. Toàn bộ Thiên Vân Đại Lục chưa có đối thủ. Dù là Tiên Ma Yêu có thực lực siêu cấp cũng cực kỳ lôi kéo vị cường giả đại thần thông này.</w:t>
      </w:r>
    </w:p>
    <w:p>
      <w:r>
        <w:t>Bất quá cuối cùng vị cường giả đại thần thông này không gia nhập bất cứ phương nào trong ba phương, mà là lấy đại thần thông. Mạnh mẽ ở trong hư không mở ra tuyệt vực Hoàng tuyền Quỷ Giản, trở thành cấm địa bên ngoài Tiên Ma Yêu, cũng truyền xuống Quỷ Đạo thống, Hoàng Tuyên Quỷ Giản ở Thiên Vân Đại Lục vẫn là tồn tại cực kỳ thần bí, địa vị siêu nhiên, Thiên Vân Đại Lục biến sắc nói chuyện.</w:t>
      </w:r>
    </w:p>
    <w:p>
      <w:r>
        <w:t>Đây cũng là lai lịch của Hoàng Tuyền Quỷ giản, vị cường giả đại thần thông kia chính là Hoàng Tuyền Quỷ Đế, Hoàng Tuyền Quỷ Đế trước vạn năm. Truyền thuyết nói rằng một chân đã bước vào cảnh giới của Hóa Thần Đạo Quân, sau khi mở ra Hoàng Tuyền Quỷ Giản, vị cường giả đại thần thông này liền tiến vào trong cấm thần uyên, không còn tin tức.</w:t>
      </w:r>
    </w:p>
    <w:p>
      <w:r>
        <w:t>Đây là điều mà toàn bộ đại lục Thiên Vân biết, nhưng mà Triệu Vô Tà vừa mới thi triển thần thông thấm nhuần ba giờ, bí mật nhìn thấy lại là Hoàng Tuyền Minh Đồng. Lão già này vậy mà là cường giả vạn năm trước, quan hệ với Hoàng Tuyền Quỷ Đế kia cũng có chút phức tạp.</w:t>
      </w:r>
    </w:p>
    <w:p>
      <w:r>
        <w:t>Nói đến cũng thật buồn cười, bởi vì trước vạn năm, Minh Khuyết kia là một tán tu cũng là một nhân vật thiên tài. Thậm chí không thua Hoàng Tuyền Quỷ Đế, trong một ngàn năm ngắn ngủi hắn cũng tu luyện đến cường giả Nguyên Anh. Nhưng đáng tiếc là vì một ít nguyên nhân hắn đánh cược với tên Hoàng Tuyền Quỷ Đế kia, kết quả hắn thua.</w:t>
      </w:r>
    </w:p>
    <w:p>
      <w:r>
        <w:t>Hắn tự nguyện phong ấn tu vi của mình, bảo vệ Quỷ giản này vạn năm, cho đến khi đại kiếp tiếp theo bắt đầu. Hiện tại chính là lúc hoàn thành, nhưng quan hệ giữa hai người phức tạp vì Hoàng Tuyền Quỷ Đế là một nữ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