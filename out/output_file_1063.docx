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chậm rãi buông tay ngọc của nữ tử áo bào tím ra, thản nhiên nói, lúc này trên khuôn mặt thanh tú của hắn đầy tà khí.</w:t>
      </w:r>
    </w:p>
    <w:p>
      <w:r>
        <w:t>Bàn tay bí ẩn giấu vào trong áo bào tím, lúc này trên cổ tay ngọc thủ kia thình lình có một con yêu thú máu bầm làm cho lòng người kinh hãi. Kết Đan Hậu Kỳ, thân thể không biết mạnh mẽ bao nhiêu, lực lượng phải lớn bao nhiêu mới có thể lưu lại phía trên một cơ thể Kết Đan Hậu Kỳ bầm tím được. Hơn nữa, cho dù có cấm chế năng lực khôi phục thân thể của yêu thú Kết Đan Hậu Kỳ thì cũng chỉ trong nháy mắt là có thể trị hết, trong chốc lát liền biến mất.</w:t>
      </w:r>
    </w:p>
    <w:p>
      <w:r>
        <w:t>Thế nhưng ở trong ngọc thủ tựa hồ có khí tức gì ở trong đó lưu động, ngăn cản khối trầm thanh này khôi phục.</w:t>
      </w:r>
    </w:p>
    <w:p>
      <w:r>
        <w:t>Vẻ tức giận hiện lên trong đôi tử đồng, nhưng trên mặt vẫn mỉm cười thản nhiên như cũ. Khí tức mị hoặc không ngừng một khắc từ trên người nàng phát ra, thật sự là vưu vật, vưu vật mang theo khí tức trí mạng mị hoặc.</w:t>
      </w:r>
    </w:p>
    <w:p>
      <w:r>
        <w:t>Vô Tà đệ đệ có tâm với tỷ tỷ ta từ chối, nhận lấy.</w:t>
      </w:r>
    </w:p>
    <w:p>
      <w:r>
        <w:t>Nữ tử áo bào tím hơi hạ ngược người xuống, trên mặt bỗng nhiên bay lên hai luồng đỏ, giống như uống rượu say. Khí tức càng thêm mê hoặc phát ra, đứng bên cạnh nàng, chỉ cần là nam nhân đều sẽ mơ màng nghĩ liên tục. Cảm nhận được nửa thân dưới bốc lên dục hỏa, trên mặt Triệu Vô Tà bỗng nhiên trở nên dâm tà.</w:t>
      </w:r>
    </w:p>
    <w:p>
      <w:r>
        <w:t>Tỷ tỷ không cần khách khí, đây là việc nên làm.</w:t>
      </w:r>
    </w:p>
    <w:p>
      <w:r>
        <w:t>Bỗng nhiên giương mắt nhìn nhau cùng tử bào nữ tử, trong mắt Triệu Vô Tà tràn ngập dâm tà khí, ý tứ trong đó giống như là muốn ấn nữ tử áo bào tím trước mặt xuống ngay lập tức sắp làm chuyện dâm dâm dâm. Hoàn toàn không có giả dối, đôi mắt dâm tà kia thật sự rất chân thực.</w:t>
      </w:r>
    </w:p>
    <w:p>
      <w:r>
        <w:t xml:space="preserve">Hừ </w:t>
      </w:r>
    </w:p>
    <w:p>
      <w:r>
        <w:t>Cái này đến phiên tử bào nữ tử chịu không nổi, hừ lạnh một tiếng, khí tức mị hoặc toàn thân bỗng nhiên thu lại, biến thành một bộ dạng băng lãnh, so sánh với bộ dáng mê hoặc đến cực điểm lúc trước, quả thực là khác nhau một trời một vực. Làm cho người ta hoàn toàn không thể nhớ tới, ngược lại là Triệu Vô Tà, sau khi nhìn thấy một màn này, tà dị cười một tiếng liền hướng tới cấm chế trên không tòa sơn trang kia mà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