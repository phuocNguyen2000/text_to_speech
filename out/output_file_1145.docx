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già kia chậm rãi nhắm hai mắt lại, khí tức trên người bắt đầu trở nên yên lặng, luồng sát ý lúc trước đột nhiên biến mất trong chớp mắt. Không hổ là cường giả cấp bậc tông sư, lúc trước còn tỏa ra huyết khí, bộ dáng sát khí bùng lên, nhưng làn vụt tiếp theo trở nên giống hệt như lúc trước.</w:t>
      </w:r>
    </w:p>
    <w:p>
      <w:r>
        <w:t>Thân hình chậm rãi trở nên mơ hồ, giống như tùy thời đều biến mất. Trung niên nhân cúi đầu, trên người lập loè hào quang, sau một khắc liền biến mất trong không gian này. Mây mù quay cuồng, phía trên cấm chế kia bỗng nhiên chớp động hào quang., Một bóng người chậm rãi từ trong đi ra, mây mù tản ra. Đúng là người trung niên kia, dưới chân đạp mây mù, trên mặt lóe ra sát ý còn chưa hết, hướng về đỉnh núi này mà đi. Người trung niên sau khi đi, trên vách đá vẫn là mây mù quay cuồng, che đậy cấm chế.</w:t>
      </w:r>
    </w:p>
    <w:p>
      <w:r>
        <w:t>Nhưng một lát sau, bỗng nhiên mây mù lại quay cuồng. Chẳng qua biên độ quay cuồng phi thường nhỏ hơn so với mây mù bình thường mà quay cuồng còn bí mật thấp hơn một cái quang ảnh trong suốt xuất hiện ở trong mây mù. Quang mang tản ra, dĩ nhiên là một con trùng nhỏ trong suốt, từ đầu đến chân. Toàn bộ thân hình đều trong suốt, nếu không phải lúc này toàn thân đều đang phát ra quang mang, căn bản không có khả năng phát hiện con tiểu trùng này.</w:t>
      </w:r>
    </w:p>
    <w:p>
      <w:r>
        <w:t>Thời điểm con tiểu trùng này xuất hiện, trong Lưu Tinh Uyển, Triệu Vô Tà đang tu luyện bỗng nhiên mở mắt. Trên mặt xuất hiện vẻ ngạc nhiên, ngay sau đó là ý cười lạnh lùng vô cùng. Trong hai mắt của hắn cũng chớp động huyết quang.</w:t>
      </w:r>
    </w:p>
    <w:p>
      <w:r>
        <w:t>Ẩn khí như chén, con côn trùng nhỏ kia được Triệu Vô Tà đặc biệt canh giữ trên người người người trung niên. Khi hắn nói lão già kia nhất định phải giữ Triệu Vô Tà lại. Triệu Vô Tà bèn thả ẩn khí trong chén ra. Thần thông ẩn mình trong chén, trừ phi là cường giả Nguyên Anh kỳ nếu không cũng không phát hiện được.</w:t>
      </w:r>
    </w:p>
    <w:p>
      <w:r>
        <w:t>Thì ra là thế, xem ra Hạo Nhiên Đan quả nhiên giống như trong truyền thuyết, có thể gia tăng thọ nguyên</w:t>
      </w:r>
    </w:p>
    <w:p>
      <w:r>
        <w:t>Triệu Vô Tà chậm rãi mở miệng, phun ra một viên nội đan toàn thân tản ra quang mang trắng xóa. Mặc dù ở trong cơ thể ma đầu Triệu Vô Tà ngây người một hồi lâu nhưng không hề bị ma khí ô nhiễm, vậy mà vẫn tràn ngập Hạo Nhiên Chính Khí như ban đầu.</w:t>
      </w:r>
    </w:p>
    <w:p>
      <w:r>
        <w:t>Trọng lầu thật sự từ lúc lên tiếng trong cơ thể đã tràn ngập Hạo Nhiên Chính Khí, người này cũng là một tu sĩ chính trực chân chính, bằng vào một trái tim trần cùng một Hạo Nhiên Chính Khí trong cơ thể. Vậy mà chỉ ngắn ngủn năm trăm năm đã tu đến Kết Đan hậu kỳ, đúng là đáng tiếc, hắn đụng phải tên sát tinh vô sỉ Triệu Vô Tà này.</w:t>
      </w:r>
    </w:p>
    <w:p>
      <w:r>
        <w:t>Dưới vạn con muỗi nhỏ kia, tòa lầu cao kia nháy mắt đã mất mạng, chỉ để lại một viên nội đan Hạo Nhiên Chính Khí. Vậy mà có thể chống đỡ vạn con mắt màu đen khát máu do Triệu Vô Tà phóng ra, tuy nhiên Triệu Vô Tà vẫn đánh tan ấn ký tâm thần thuộc về tòa lầu cao, sau đó nuốt vào bụng mình.</w:t>
      </w:r>
    </w:p>
    <w:p>
      <w:r>
        <w:t>Nội đan Hạo Nhiên rất kỳ dị, sau khi Triệu Vô Tà nuốt vào, hắn lập tức cảm giác trong cơ thể có một ít trọc khí bí ẩn do tốc độ tu luyện quá nhanh trong người bị một luồng Hạo Nhiên Chính Khí thanh tỉnh ra bên ngoài cơ thể. Trong lúc tu luyện, Hạo Nhiên Đan cũng sẽ phóng thích ra Hạo Nhiên Chi Khí, Triệu Vô Tà đã thật lâu không có động tĩnh tâm cảnh lại có thể bắt đầu thả lỏng tu vi.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