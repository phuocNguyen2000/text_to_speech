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trên Tiếu Hồi Phiên trước mặt vẽ một đường. Hô hô một tiếng Xuyên Xuyên.</w:t>
      </w:r>
    </w:p>
    <w:p>
      <w:r>
        <w:t>Như là lưỡi dao sắc bén cắt vải ra, hai ngón tay Bạch Triết của Triệu Vô Tà xẹt qua, ngụm rượu kia vậy mà thật sự bị phá vỡ một lỗ hổng. Khẩu khí hư ảo vô cùng, vặn vẹo, giống như lúc nào cũng có thể khép lại hoặc biến mất. Thế nhưng dưới sự chăm chú của Triệu Vô Tà, lỗ hổng kia vẫn ở đó, chỉ lay động phía trên chén phiên.</w:t>
      </w:r>
    </w:p>
    <w:p>
      <w:r>
        <w:t xml:space="preserve">Oanh </w:t>
      </w:r>
    </w:p>
    <w:p>
      <w:r>
        <w:t>Giống như một thứ gì đó bị đánh bay ra. Sau một hồi lắc lư kịch liệt trước mặt Triệu Vô Tà, phía sau lỗ hổng xuất hiện một đoàn quang mang. Bên trong quang mang xám xịt lại mang theo một tia kim sắc, giống như hoàng kim khí tức từ bên trong phát ra, nhưng mà càng nhiều chính là dục vọng cắn nuốt.</w:t>
      </w:r>
    </w:p>
    <w:p>
      <w:r>
        <w:t>Rất là kỳ dị, thứ bên trong đoàn hào quang kia còn chưa xuất hiện, thế nhưng khí tức từ bên trong truyền ra ngoài giống như vàng, còn có một loại khí tức càng thêm rõ ràng. Hoặc là nói là dục vọng, thôn phệ dục vọng, giống như muốn thôn phệ hết thảy vậy.</w:t>
      </w:r>
    </w:p>
    <w:p>
      <w:r>
        <w:t xml:space="preserve">Rặc rặc rặc bị sáu </w:t>
      </w:r>
    </w:p>
    <w:p>
      <w:r>
        <w:t>Hào quang tan hết, hư không bỗng nhiên truyền đến một tiếng răng cọ xát, một vật nhỏ xuất hiện trước mặt Triệu Vô Tà. Liền từ trong lỗ hổng của cốc phiên đi ra, vật nhỏ này tựa hồ chỉ quen biết Triệu Vô Tà, từ lỗ hổng kia đi ra liền bò về phía Triệu Vô Tà.</w:t>
      </w:r>
    </w:p>
    <w:p>
      <w:r>
        <w:t>Một con, hai con, ba con, Tựa như vô cùng vô tận, từ trong cái lỗ kia. Từng con đều là kiến hôi trong màu xám mang theo kim loại bò ra ngoài, làm cho người ta kinh khủng chính là, hai cái càng to trước miệng những con kiến này lại vô cùng khủng bố. Chỉ là vô ý thức ma sát một chút, liền làm cho không khí trong không trung chấn động lên.</w:t>
      </w:r>
    </w:p>
    <w:p>
      <w:r>
        <w:t>Những mây mù vô ảnh kia đều bị hai cái càng lớn thoáng cái cắt đứt, mỗi một con đều như thế. Những nơi những con kiến này đi qua.</w:t>
      </w:r>
    </w:p>
    <w:p>
      <w:r>
        <w:t>Từng sợi linh khí ngưng tụ mây mù bị cắt đứt, hơn nữa tốc độ của những con kiến này thật sự quá nhanh. Chỉ lắc lư một cái, con kiến kia đã từ trong liễn phiên xuất hiện phía sau Triệu Vô Tà, ven đường có vô số mây mù bị hai cái kìm lớn kia khuấy nát.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