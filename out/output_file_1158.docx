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Dễ nói, Quy Long tông chúng ta là tiên đạo thanh danh hiển hách, gần với thập đại môn phái. Môn hạ cửu thiên, ngưng khí kỳ bảy ngàn, đệ tử trúc cơ kỳ một ngàn, còn có mấy chục tu sĩ chấp sự cùng trưởng lão kết đan tông sư. Cũng có một ít nhân viên nhàn tản, cung phụng đường, tu vi bên trong có mạnh có yếu. Tỷ như trọng huynh, tu vi mạnh mẽ. Cho dù là ta chỉ sợ cũng chưa chắc là đối thủ của ngươi.</w:t>
      </w:r>
    </w:p>
    <w:p>
      <w:r>
        <w:t>Lão giả này chỉ mấy câu ngắn ngủi đã đem thực lực trên dưới của Quy Long tông nói cho Triệu Vô Tà nghe, còn tiện thể nịnh nọt Triệu Vô Tà một chút. Đáng tiếc điều Triệu Vô Tà quan tâm lại không có cái này, khóe miệng nở một nụ cười, nhưng ánh mắt lại nhìn về một góc của quảng trường kia.</w:t>
      </w:r>
    </w:p>
    <w:p>
      <w:r>
        <w:t>Nơi nào có một đài cao, trên đài cao bao phủ một tầng hào quang, như một màn sáng chậm rãi buông xuống. Bao phủ bảy người trong đó, trên đài cao có bảy người mặc đạo bào hoa lệ. Tu vi dĩ nhiên đều là Kết Đan trung kỳ, hơn nữa tựa hồ công pháp tu luyện đều là nhất nhất.</w:t>
      </w:r>
    </w:p>
    <w:p>
      <w:r>
        <w:t>Bên trong hào quang bao phủ bảy tu sĩ Kết Đan trung kỳ, khuôn mặt mơ hồ không rõ, không biết đến cùng là diện mạo như thế nào. Có điều một màn khiến Triệu Vô Tà kinh dị đã xảy ra, Triệu Vô Tà nhìn vào lưới mắt, bảy người kia dường như cảm ứng được, vậy mà đồng thời mở mắt ra, sau đó đồng loạt nhìn về phía Triệu Vô Tà.</w:t>
      </w:r>
    </w:p>
    <w:p>
      <w:r>
        <w:t>Vậy, đây.</w:t>
      </w:r>
    </w:p>
    <w:p>
      <w:r>
        <w:t>Triệu Vô Tà trên mặt xuất hiện vẻ kinh dị, lông mày lập tức nhăn lại. Mà bảy người kia sau khi thấy Triệu Vô Tà sắc mặt cũng có chút kinh dị, chẳng qua lại nhìn thấy lão giả tráng kiện bên cạnh Triệu Vô Tà, sau đó mặt không đổi sắc quay đầu lại, nhắm mắt lại khôi phục bộ dạng lúc trước.</w:t>
      </w:r>
    </w:p>
    <w:p>
      <w:r>
        <w:t>Ha ha ha, Trọng lão đệ, bảy người kia là mụn bảo bối của Quy Long tông ta. Chính là mắt trận của Quy Long đại trận, bảy người tu luyện đều là một môn thần thông kỳ lạ trong Quy Long quyết, mỗi Trác nắm trong tay bảy cái gì Quy Long đại trận. Đầu mối then chốt. Không có bọn họ, Quy Long đại trận căn bản không vận chuyển nổi.</w:t>
      </w:r>
    </w:p>
    <w:p>
      <w:r>
        <w:t>Khi lão giả thân hình tráng kiện nói lên bảy người nọ tựa hồ trên mặt đều tràn ra hồng quang, lông mày rung động một chút Tiếp tục nói: Chỉ cần có bảy người này tồn tại, chính là mười vạn yêu thú kia lại đến, muốn tiêu diệt ta quy long tông, cũng phải trả giá cực kỳ thảm trọng.</w:t>
      </w:r>
    </w:p>
    <w:p>
      <w:r>
        <w:t>Lông mày Triệu Vô Tà hơi nhảy một chút, đối với lời nói của lão giả kia, hắn không tự chủ được mà gật gật đầu. Ngay tại lúc lưới vừa mới bắt đầu, ánh mắt của bảy người kia hắn liền biết. Bảy người này không đơn giản. Rõ ràng mỗi một người tu vi đều chỉ có tu vi Kết Đan trung kỳ, thế nhưng bảy người lại liên hợp lại với nhau.</w:t>
      </w:r>
    </w:p>
    <w:p>
      <w:r>
        <w:t>Lại có thể đồng thời cảm ứng được ánh mắt của Triệu Vô Tà. Lúc bình thường cho dù là cường giả Kết Đan Đại viên mãn cũng chưa chắc có thể cảm ứng được ánh mắt của Triệu Vô Tà, nhưng bảy người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