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Boong boong boong </w:t>
      </w:r>
    </w:p>
    <w:p>
      <w:r>
        <w:t>Dao găm ra khỏi vỏ, Triệu Vô Tà hung hăng cắt đứt cổ tay của mình, lập tức máu tươi tuôn như suối. Thế nhưng những huyết dịch kia dưới sự khống chế kỳ quái của một cỗ lực lượng không có chảy ra ngoài mà nhanh chóng hình thành một huyết văn trên cổ tay, dùng huyết thư ghi lại Yêu văn thượng cổ.</w:t>
      </w:r>
    </w:p>
    <w:p>
      <w:r>
        <w:t>Luyện</w:t>
      </w:r>
    </w:p>
    <w:p>
      <w:r>
        <w:t>Dòng chữ luyện màu huyết hồng phát ra ánh sáng rất nhạt ở trong xe ngựa, Thượng Cổ yêu văn này mang theo một loại lực lượng kỳ dị làm cho người ta nhìn không dời mắt đi được. Nhưng hiển nhiên Triệu Vô Tà đang miễn dịch với lực lượng này, thời gian cấp bách nên hắn ta ngừng chảy máu. Hắn ta kéo túi vải bên hông ra, Huyết Sát cổ trùng ở trong dồn dập bay ra.</w:t>
      </w:r>
    </w:p>
    <w:p>
      <w:r>
        <w:t>Đến lượt các ngươi, hắc hắc không thể để chủ nhân đổ máu được, các ngươi cũng phải cống hiến một chút đi.</w:t>
      </w:r>
    </w:p>
    <w:p>
      <w:r>
        <w:t>Triệu Vô Tà tâm thần tương thông với cổ trùng, tâm niệm vừa động, những cổ trùng kia hấp thu hình dạng miệng nhao nhao phun ra huyết dịch nồng đậm. Một trăm lẻ tám con cổ trùng, chỉ chốc lát, trên không trung liền xuất hiện một đoàn huyết dịch rất lớn. Ước chừng đã trưởng thành lớn như vậy, trôi lơ lửng ở bên cạnh thượng cổ yêu văn luyện chữ do Triệu Vô Tà tinh huyết thư viết.</w:t>
      </w:r>
    </w:p>
    <w:p>
      <w:r>
        <w:t xml:space="preserve">Hắc hắc </w:t>
      </w:r>
    </w:p>
    <w:p>
      <w:r>
        <w:t>Triệu Vô Tà thu cổ trùng có chút uể oải, cười đắc ý. Bàn tay run lên, cái lưới vàng óng ánh bị ném vào trong dòng máu sền sệt kia, đó là do đám huyết sát cổ trùng kia cống hiến ra. Để cho cổ trùng nuốt vào tinh huyết lại phun ra, sợ rằng là người duy nhất trong lịch đại tu luyện cổ kinh chỉ có một.</w:t>
      </w:r>
    </w:p>
    <w:p>
      <w:r>
        <w:t>Sau khi lưới máu tiến nhập vào trong đoàn huyết dịch kia, Triệu Vô Tà vung bàn tay lên, thượng cổ yêu văn trên sách tinh huyết của hắn cũng theo đó tiến nhập vào đoàn huyết dịch kia.</w:t>
      </w:r>
    </w:p>
    <w:p>
      <w:r>
        <w:t xml:space="preserve">Rúc rúc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