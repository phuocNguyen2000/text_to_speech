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thầm nghĩ, cho dù Chu gia phái ra Tông sư Kết Đan đến đây, hắn cũng không sợ. Tông sư Kết Đan sơ kỳ đến trước mặt Triệu Vô Tà thì đó là chịu chết, Kết Đan trung kỳ cũng chỉ là thế lực ngang nhau mà thôi. Về phần Kết Đan Đại Tông mà thôi.</w:t>
      </w:r>
    </w:p>
    <w:p>
      <w:r>
        <w:t>Cuối cùng hai tay hắn chia sẻ sẻ sẻ từng phần một, từng phần liếc mắt xem cuộc chiến蓄蓄蓄.</w:t>
      </w:r>
    </w:p>
    <w:p>
      <w:r>
        <w:t>Sư, Triệu Vô Tà cho dù không địch lại thì cũng có lực bỏ chạy. Trừ phi là Nguyên Anh chân nhân, nếu không không không có khả năng lấy được cái mạng nhỏ của Triệu Vô Tà.</w:t>
      </w:r>
    </w:p>
    <w:p>
      <w:r>
        <w:t>Hung hăng cắn răng một cái, trong lòng Triệu Vô Tà lạnh lùng, một luồng sát khí hiện lên ở sâu trong ánh mắt. Chu gia có hận, Triệu Vô Tà hắn ta sao lại không có, lúc trước ở trong rừng rậm kia. Gia chủ Chu gia vậy mà dùng khí thế mạnh mẽ áp bức hắn ta quỳ xuống, cái này đối với Triệu Vô Tà mà nói cũng là vô cùng nhục nhã, với cá tính của hắn ta sao có thể không lấy lại được.</w:t>
      </w:r>
    </w:p>
    <w:p>
      <w:r>
        <w:t>Ngày sau, lúc ta trở về, người thứ nhất muốn tìm chính là Chu gia ngươi. Hừ.</w:t>
      </w:r>
    </w:p>
    <w:p>
      <w:r>
        <w:t>Dứt lời, tốc độ hắc quang do Triệu Vô Tà hóa thành đột nhiên nhanh hơn, chớp mắt đã biến mất giữa không trung. Một luồng sát khí lành lạnh chậm rãi tiêu tán giữa mây trắng, tăng thêm một chút nghiêm nghị.</w:t>
      </w:r>
    </w:p>
    <w:p>
      <w:r>
        <w:t>Triệu Vô Tà đoán không sai, Chu gia không cam tâm Triệu Vô Tà làm nhục Chu gia, sau đó còn có thể tiêu diêu tự tại, thế nhưng lúc này Chu gia cũng không còn dư sức gì. Lục gia cũng có hận ý với Chu gia, bởi vì quỳ xuống lúc đó không chỉ có Triệu Vô Tà.</w:t>
      </w:r>
    </w:p>
    <w:p>
      <w:r>
        <w:t>Một Nguyên Anh chân nhân của Chu gia, lão tổ tông của Lục gia cũng là Nguyên Anh chân nhân, thực lực của hai nhà cũng không sai biệt lắm. Sau khi khai chiến, chém giết có thể nói là thảm liệt. Hôm nay Lục gia, một tiểu gia tộc quy thuận Chu gia, ngày mai Chu gia đã chiếm một cái mạch khoáng của Lục gia, hai đại gia tộc Ma đạo không hề cố kỵ.</w:t>
      </w:r>
    </w:p>
    <w:p>
      <w:r>
        <w:t>Qua nửa tháng, không ngờ lại tiến vào tràng diện không chết không thôi, chỉ là đáng tiếc. Thực lực hai nhà đều mạnh mẽ quá mức, sau khi chém giết thảm khốc, lão quái Nguyên Anh hai nhà đều tỉnh ngộ. Chém giết mới nhỏ đi rất nhiều, bất quá hai nhà cũng không có ý hòa thuận.</w:t>
      </w:r>
    </w:p>
    <w:p>
      <w:r>
        <w:t>Tiên Đạo thập đại môn phái, Yêu Thần thất điện Yêu tộc, hai thế lực lớn này đều lạnh lùng nhìn hai đại gia tộc siêu cấp của Ma đạo chém giết chém giết, ngầm chờ lưỡng bại câu thương. Sau đó ra tay chiếm tiện nghi, giữa mười đại môn phái Tiên đạo và gia tộc Ma đạo vốn còn có hiềm khích, về phần Yêu tộc. Vào ngàn năm trước, gia tộc Ma đạo chính là nhờ chiếm đoạt lãnh thổ Yêu tộc mới quật khởi.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