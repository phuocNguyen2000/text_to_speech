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Nên thu lưới lại thôi, hắc hắc</w:t>
      </w:r>
    </w:p>
    <w:p>
      <w:r>
        <w:t>Triệu Vô Tà bắt đầu cười âm hiểm, trong vòng ba ngày, hắn ta không biết đã hại tính mạng của bao nhiêu sinh linh. Tuy rằng đều là độc trùng, nhưng luận nhân quả, vẫn tính hắn ta. Đáng tiếc là, thế giới này không có chuyện thiên khiển, lấy tên Triệu Vô Tà này hoàn toàn không quan tâm.</w:t>
      </w:r>
    </w:p>
    <w:p>
      <w:r>
        <w:t>Có lẽ linh khí trong linh mạch không thể tiếp tục được nữa, hoặc là đã đến lúc, cánh hoa Hắc Thủy Độc Liên đột nhiên run lên. Nhất thời một mùi thơm dị thường nồng đậm phiêu tán ra, bốn phương phía phía dưới Hắc Thủy Độc Liên ngửi thấy trước tiên, nhất là Tử Huyết Độc Điêu, thân thể đột nhiên run rẩy một cái, con ngươi tràn đầy băng lãnh nhìn chằm chằm Hắc Thủy Độc Liên phía sau.</w:t>
      </w:r>
    </w:p>
    <w:p>
      <w:r>
        <w:t>Sắp trưởng thành rồi.</w:t>
      </w:r>
    </w:p>
    <w:p>
      <w:r>
        <w:t>Nếu như độc trùng có tư tưởng mà nói, trong đầu chúng nó nhất định là ý niệm này, giống như tu sĩ trông thấy bảo vật muốn xuất thổ sẽ xuất hiện ý niệm trong đầu.</w:t>
      </w:r>
    </w:p>
    <w:p>
      <w:r>
        <w:t>Nhưng mà, ngay lúc này, hắc phiên kia đột nhiên lay động. Phía trên đã hoàn toàn ngàn vạn màu sắc, những khí tức kia cũng hỗn tạp quay cuồng, đung đưa làm cho người ta đầu váng mắt hoa. Càng làm cho người ta kinh dị còn ở phía sau, Hắc Thủy Độc Liên cắm ở trên đầu rồng kia không ngờ sau khi run rẩy vài cái liền điêu linh.</w:t>
      </w:r>
    </w:p>
    <w:p>
      <w:r>
        <w:t>Chín cánh hoa, toàn bộ rời khỏi rễ cây, hướng mặt đất rơi xuống. Một màn này nhìn toàn bộ độc trùng phía dưới ngây ngẩn cả người, sau đó liền thấy độc trùng chiếm cứ bốn phía toàn bộ hướng về chín cánh hoa mà đi.</w:t>
      </w:r>
    </w:p>
    <w:p>
      <w:r>
        <w:t>Trông thấy những thứ này, Triệu Vô Tà nhất thời vui mừng không ngừng, trong miệng đột nhiên hét lớn một tiếng. Thu</w:t>
      </w:r>
    </w:p>
    <w:p>
      <w:r>
        <w:t>Phía trên hắc kỳ đột nhiên thoát ra vô số độc khí đủ mọi màu sắc, một cái lại một cái, tạo thành một cái lưới lớn. Đem toàn bộ độc trùng bao phủ vào trong, Tử Huyết Độc Điêu, Thiết Bối Ngô Công, Hàn Băng Thiền, toàn bộ đều không tránh được. Bao gồm chín cánh hoa Hắc Thủy Độc Liên kia, bao gồm thi thể trên mặt đất, toàn bộ bị những độc khí kia kéo vào trong phiên kỳ.</w:t>
      </w:r>
    </w:p>
    <w:p>
      <w:r>
        <w:t>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