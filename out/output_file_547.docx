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yên tĩnh, thậm chí ngay cả tiếng hít thở đều biến mất, chỉ còn sót lại một ánh mắt. Ánh mắt không nói quét tới quét lui trên thân thể hai người, trong mắt mang theo kinh hãi cùng không dám tin tưởng. Kịch liệt chém giết dường như chỉ sau một khắc nữa là bắt đầu.</w:t>
      </w:r>
    </w:p>
    <w:p>
      <w:r>
        <w:t>Ha ha ha ha Chu thủy, có dám đánh với ta một trận hay không</w:t>
      </w:r>
    </w:p>
    <w:p>
      <w:r>
        <w:t>Lại là dị biến, vốn dĩ mọi người cho rằng Trịnh Huyên sẽ cùng gia chủ Chu gia chém giết một trận, ai ngờ gia chủ Lục gia lại đứng ra. Mặt khác, tam đại gia chủ không khỏi cảm thấy đau đầu, Chu gia gia chủ chết rồi, điên cuồng như thế cũng có thể tha thứ. Nhưng hắn dùng khí thế áp bách Triệu Vô Tà cùng Lục Hàn quỳ xuống, Trịnh Diễm cùng gia chủ Lục gia ra tay cũng là điều nên làm.</w:t>
      </w:r>
    </w:p>
    <w:p>
      <w:r>
        <w:t>Thế nào, muốn liên thủ sao?</w:t>
      </w:r>
    </w:p>
    <w:p>
      <w:r>
        <w:t>Lúc này giọng nói của gia chủ Chu gia đã trở nên khàn khàn hận thù, chết con trai không tính, còn bị người ta đánh xuống đất. Tuy rằng không bị thương chút nào, nhưng vứt bỏ thể diện lại làm cho lão càng thêm phát cuồng.</w:t>
      </w:r>
    </w:p>
    <w:p>
      <w:r>
        <w:t>Vương miện Tử Ngọc đã không thấy đâu nữa, chắc là đã nằm trong cái hố kia rồi, dù sao thì vừa rồi Trịnh Huyên cũng không nhẹ, vẻ mặt điên cuồng, ngự tỷ màu vàng kim thậm chí bắt đầu biến thành huyết quang. Hiện giờ toàn thân gia chủ Chu gia đã lộ ra một khí tức khiến người ta không dám nhìn thẳng.</w:t>
      </w:r>
    </w:p>
    <w:p>
      <w:r>
        <w:t>Bởi vì hắn là một đại tông sư kết đan, hơn nữa là một đại tông sư sắp phát cuồng. Sở dĩ hiện tại hắn còn có thể giữ được một chút tỉnh táo là bởi vì lý trí trong lòng hắn vẫn còn, không ngừng có âm thanh nhắc nhở hắn phải hoàn thành kế hoạch kia.</w:t>
      </w:r>
    </w:p>
    <w:p>
      <w:r>
        <w:t>Bỗng nhiên, Chu gia gia gia chủ cảm giác được một ánh mắt, một ánh mắt rất lạnh lùng. Mặc dù trong đó không có ẩn chứa khí thế, hiển nhiên ánh mắt này chủ nhân tu vi còn cách gia chủ Chu gia một khoảng rất lớn.</w:t>
      </w:r>
    </w:p>
    <w:p>
      <w:r>
        <w:t>Đột nhiên quay đầu, ánh mắt huyết sắc lóe lên sát cơ nhìn sang, vừa lúc khớp với Triệu Vô Tà.</w:t>
      </w:r>
    </w:p>
    <w:p>
      <w:r>
        <w:t>Trong mắt đau xót, Triệu Vô Tà cười khổ, thầm nghĩ tu vi của thằng nhãi này quá cao. Chỉ là ánh mắt nhìn nhau đã khiến hắn ta bị thương, nhưng dù vậy Triệu Vô Tà vẫn không thu hồi ánh mắt lạnh như băng của mình. Trong ánh mắt hắn ta cũng mang theo sát khí, nhưng ẩn nấp rất kĩ, chỉ sợ ngoài hắn ra không ai biết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