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Nghi hoặc trong lòng bọn họ vừa xuất hiện, sau một khắc liền có người giải đáp giúp bọn họ.</w:t>
      </w:r>
    </w:p>
    <w:p>
      <w:r>
        <w:t>Triệu Vô Kiệt ngươi diệt Chu gia ta. Hôm nay ngươi chắc chắn phải chết</w:t>
      </w:r>
    </w:p>
    <w:p>
      <w:r>
        <w:t>Một thanh âm già nua xuất hiện, cũng không phải là huyết ảnh. Mà là một lão giả từ bên trong vết nứt hư không chậm rãi đi ra. Lão cũng giống như chủ nhân của huyết ảnh kia, ánh mắt cũng nhìn chằm chằm vào Triệu Vô Tà. Minh không thể xông tới ăn sống Triệu Vô Tà. Hận ý sát khí kia, cũng chỉ kém hơn một chút so với chủ nhân huyết ảnh kia mà thôi.</w:t>
      </w:r>
    </w:p>
    <w:p>
      <w:r>
        <w:t>Bất quá lời nói của hắn rơi xuống, đông đảo cường giả còn có tu sĩ phía dưới liền đều biết đã xảy ra chuyện gì. Hóa ra là trả thù. Việc Triệu Vô Tà đã từng hủy diệt Chu gia, toàn bộ tu sĩ trên Thiên Vân đại lục đều biết. Lúc này nhìn thấy cảnh tượng này, trên mặt đều xuất hiện vẻ hiểu, nhưng sau khi nhìn thấy gia chủ Chu gia biến thành bộ dáng đó, phần đông tu sĩ đều biến sắc, không biết nghĩ tới điều gì.</w:t>
      </w:r>
    </w:p>
    <w:p>
      <w:r>
        <w:t>Huyết Ma quyết tu luyện Huyết Ma quyết.</w:t>
      </w:r>
    </w:p>
    <w:p>
      <w:r>
        <w:t>Trong số rất nhiều tu sĩ bỗng nhiên có một tu sĩ nhớ ra việc gì đó, trên mặt lộ vẻ hoảng sợ, không dám tin nhìn gia chủ Chu gia. Nghe hắn nói, cơ hồ toàn bộ tu sĩ đều nghĩ tới, trên mặt ngoại trừ kinh hãi chính là sợ hãi. Bởi vì tất cả mọi người ở Thiên Vân đại lục đều biết rõ ý nghĩa của Huyết Ma Quyết trong việc tu luyện.</w:t>
      </w:r>
    </w:p>
    <w:p>
      <w:r>
        <w:t>Năm ngàn năm trước, trên Thiên Vân Đại Lục bỗng nhiên nổi lên một thế lực, Huyết Ma Cung. Môn phái này vừa xuất hiện liền lập tức dồn ép Ma đạo Lục Đại Ma Đế Động Thiên. Huyết Ma Cung lai lịch thần bí. Tu sĩ trên Thiên Vân Đại Lục chỉ biết là tu sĩ Huyết Ma Cung tâm ngoan thủ lạt làm việc không chút cố kỵ.</w:t>
      </w:r>
    </w:p>
    <w:p>
      <w:r>
        <w:t>Mỗi một tu sĩ trong cung đều là nhân vật ma đầu thập ác bất xá. Nhưng sau đó, theo thế lực Huyết Ma Cung bành trướng, ba phương Tiên Ma yêu đều bắt đầu nhằm vào Huyết Ma Cung. Bởi vì Huyết Ma Cung uy hiếp quá lớn, tu sĩ trong cung tu luyện công pháp gọi là Huyết Ma Quyết. Ma công này, dĩ nhiên chỉ cần thôn phệ máu huyết sinh linh là có thể làm tu vi tăng vọt.</w:t>
      </w:r>
    </w:p>
    <w:p>
      <w:r>
        <w:t>Đã từng có trăm vị tu sĩ Tiên đạo đuổi giết một tu sĩ Trúc Cơ hậu kỳ Huyết Ma Cung, thế nhưng tu sĩ này vừa chiến đấu vừa chạy trốn, thỉnh thoảng xông vào thế tục giết phàm nhân uống máu. Về sau, thậm chí còn giết chết rất nhiều tu sĩ đuổi giết hắn, cuối cùng tình cảnh đảo ngược, biến thành tu sĩ này truy sát những người kia. Lúc này vị tu sĩ Huyết Ma Cung này đã là Kết Đan Tông sư.</w:t>
      </w:r>
    </w:p>
    <w:p>
      <w:r>
        <w:t>Huyết Ma Cung cuối cùng bị ba phương Tiên Ma Yêu hợp lực tiêu diệt, có thể làm cho thế lực ba bên buông xuống ân oán ngày xưa cùng nhau tiêu diệt Huyết Ma Cung, nguyên nhân gây ra chính là vị Cung chủ nào đó của Huyết Ma Cung.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