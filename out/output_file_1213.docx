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Bầu trời lại nổi sóng, một dòng lũ từ đằng xa mang theo tiếng nổ vang vọt tới. Trong dòng lũ kia, yêu khí tràn ngập, từng đầu yêu thú hung sát sôi trào ở trong đó. Từng trận thú gầm rú vang dội, mùi máu tanh nồng đậm mơ hồ xuất hiện, những yêu thú này còn chưa tới phía trước Lôi Trì, nhưng mùi máu tanh đã nồng đậm vô cùng.</w:t>
      </w:r>
    </w:p>
    <w:p>
      <w:r>
        <w:t>Mười vạn, ước chừng mười vạn yêu thú xuất hiện trên bầu trời.</w:t>
      </w:r>
    </w:p>
    <w:p>
      <w:r>
        <w:t>Vì một tộc đàn, một vạn con Ban Lan Cự Hổ toàn thân có hoa văn màu tím kỳ dị bắt đầu khởi động yêu khí phía trên, tiếng hổ gầm chấn động tầng mây. Phía sau Tử Huyết Hổ, chín đại tộc quần yêu thú đều xuất hiện. Trong đó một vạn yêu thú và con Tử Huyết Hổ kia đều khiến người ta chú ý, sa mãng xà màu vàng.</w:t>
      </w:r>
    </w:p>
    <w:p>
      <w:r>
        <w:t>Từng đầu cự mãng uốn lượn quấn lấy nhau, lưỡi rắn màu đỏ tươi không ngừng phụt ra, quấy lên yêu khí màu đỏ vàng, tựa như cát vàng cuồn cuộn phun trào, làm cho lòng người kinh hồn táng đảm.</w:t>
      </w:r>
    </w:p>
    <w:p>
      <w:r>
        <w:t>Sau khi mười vạn yêu thú này xuất hiện, ngay cả đại hán kia cũng chậm rãi mở mắt nhìn về phía bầu trời, sau đó khí tức trên người hắn bắt đầu biến hóa.</w:t>
      </w:r>
    </w:p>
    <w:p>
      <w:r>
        <w:t>Tĩnh Mật im ắng chậm rãi trở nên bừa bãi, tùy ý, bá tuyệt thiên địa. Khí mũi một mình hắn bạo phát ra, vậy mà qua khí thế toàn bộ yêu thú. Một cỗ khí trụ màu xanh từ trên người hắn bốc lên, xông thẳng lên trời, khí thế bá tuyệt thiên địa trực tiếp lướt qua lôi trì hướng sơn môn Thần Tiêu đạo tông kia mà đi.</w:t>
      </w:r>
    </w:p>
    <w:p>
      <w:r>
        <w:t xml:space="preserve">Hừ </w:t>
      </w:r>
    </w:p>
    <w:p>
      <w:r>
        <w:t>Chỉ nghe một tiếng hừ lạnh xen lẫn trong khí thế kia, vượt qua Lôi Trì truyền đến Thần Tiêu Đạo Tông. Trước cửa những người khác không có gì khác thường, thế nhưng lão giả mày kiếm kia đột nhiên biến sắc, thân hình kịch liệt lay động một cái, sau đó khóe miệng liền chậm rãi tràn ra huyết dịch đỏ thẫm.</w:t>
      </w:r>
    </w:p>
    <w:p>
      <w:r>
        <w:t>Kinh khủng đây chính là uy thế của cường giả, chỉ dựa vào một tiếng hừ lạnh liền khiến cho một vị Kết Đan Tông Sư bị thương nặng. Đại quân yêu thú che kín bầu trời ở phía sau đại hán kia, mặc dù không có yêu thú nói chuyện nhưng ánh mắt lạnh lùng kia đã bắn qua Lôi Trì. Mấy vạn đệ tử Thần Tiêu Đạo Tông đứng đối diện, trong lòng đều rùng mình.</w:t>
      </w:r>
    </w:p>
    <w:p>
      <w:r>
        <w:t>Thiên Lang điện chủ, bắt nạt tiểu bối thì có bản lĩnh gì, có thần thông gì thì hướng về phía lão hủ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