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năm mươi sáu, nguy hiểm của mãnh hổ</w:t>
      </w:r>
    </w:p>
    <w:p>
      <w:r>
        <w:t>Bốn mươi chín ngày trôi qua, trong Vô Cấu cốc, các nơi bí ẩn tu sĩ phân tán tìm kiếm thiên tài địa bảo. Linh thảo, dược liệu, khoáng thạch, yêu thú, tóm lại những thứ có thể khiến tu vi bọn họ tăng lên, những tu sĩ kia đều không bỏ qua. Đặc biệt là tán tu, có thể tiến vào Vô Cấu cốc là niềm vui ngoài ý muốn, lần này ngay cả những tu sĩ cấp thấp vốn tới tham gia náo nhiệt cũng đi vào.</w:t>
      </w:r>
    </w:p>
    <w:p>
      <w:r>
        <w:t>Ngưng khí kỳ tổng cộng có mười tám tầng, tại tu chân giới, đại bộ phận tu sĩ đều ở nơi này bồi hồi. Những tán tu kia càng như thế, Triệu Vô Tà lấy tu vi Trúc cơ sơ kỳ xen lẫn trong đám tán tu, đã thu hút sự chú ý của tu sĩ. Cho nên nói, tán tu là một đám tu sĩ có tu vi thấp nhất đáng thương trong tu chân giới.</w:t>
      </w:r>
    </w:p>
    <w:p>
      <w:r>
        <w:t>Ha ha ha ha, Cố Thần Thảo, vận khí thật tốt a, rõ ràng được ta tìm được một gốc Cố Thần Thảo, lần này tấn chức đã có hi vọng Ngưng Khí tầng mười sáu rồi. Ha ha ha ha.</w:t>
      </w:r>
    </w:p>
    <w:p>
      <w:r>
        <w:t>Trong một sơn cốc, một trung niên tu sĩ mặc áo vải cẩn thận từng li từng tí đem một gốc linh thảo xanh tươi ướt át từ trong đất lấy ra. Cẩn thận cất vào trong túi trữ vật bên hông, xem Túi Trữ Vật của hắn, linh khí ba động trên mặt thật sự quá bé nhỏ, hiển nhiên là không gian trữ vật bên trong cũng nhỏ đến đáng thương.</w:t>
      </w:r>
    </w:p>
    <w:p>
      <w:r>
        <w:t>Vì một lần có cơ hội thăng cấp lên Ngưng khí tầng mười sáu hưng phấn như thế, không cần phải nói khẳng định là tán tu. Cũng chỉ có tán tu mới có thể như vậy, cùng lắm cũng chỉ có thể vang lên những tiếng leng keng. Cho dù là đệ tử trong môn phái loại nhỏ cũng sẽ không hưng phấn như thế. Cố thần thảo nọ bất quá cũng chỉ là một gốc linh thảo cấp thấp mà thôi, cũng không phải là hiếm có.</w:t>
      </w:r>
    </w:p>
    <w:p>
      <w:r>
        <w:t>Chỉ e rất nhiều cảnh tượng như vậy đang trình diễn ở Vô Cấu cốc, hơn một ngàn tu sĩ, thật ra đa số đều là tán tu rất nhỏ yếu. Có thể bình an ra khỏi Vô Cấu cốc hay không cũng là vấn đề.</w:t>
      </w:r>
    </w:p>
    <w:p>
      <w:r>
        <w:t>Lúc này, một tán tu đặc biệt nhất lại ở một địa phương rất đặc biệt, hành lang đen nhánh vô cùng. Gió lạnh vô cùng lạnh lẽo đang rót vào trong một huyệt động, trong giọng nói lộ ra thanh âm vô cùng hưng phấn từ bên trong truyền ra.</w:t>
      </w:r>
    </w:p>
    <w:p>
      <w:r>
        <w:t>Triệu Vô Tà từ trong nhập định tỉnh lại, ngay cả tu vi tiến cảnh cũng không quan tâm, ánh mắt trực tiếp mang theo vô cùng hưng phấn nhìn về phía hố to được kim quang sương mù bao trùm bên cạnh. Vung tay thu Cửu Kỳ Kim Quang trận bên ngoài, nhất thời kim quang thối lui, chỉ còn lại sương mù mù mù mù trắng mịt quay cuồng không ngớt kia.</w:t>
      </w:r>
    </w:p>
    <w:p>
      <w:r>
        <w:t>Từ khi Bích Thiềm Bằng nhảy vào trong hố, thì ngoại trừ chút thời gian ban đầu có vẻ rất hỗn loạn thì phần lớn thời gian đều an tĩnh vô cùng. Dường như vậy cái gì cũng không phát sinh, nếu không phải kiến chế trước mặt Triệu Vô Tà đã sống hơn một trăm tuổi, chỉ sợ đã thốt bỏ sương trắng đi xem cuối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