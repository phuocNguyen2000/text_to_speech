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Vong Tình lão bà nương hừ</w:t>
      </w:r>
    </w:p>
    <w:p>
      <w:r>
        <w:t>Triệu Vô Tà chợt nhớ tới vị ở Vong Tình Động Thiên kia, từ rất lâu trước đã kết thù, Triệu Vô Tà đã nhẫn nhịn đến hôm nay nhưng lại có một loại ý tứ không muốn chờ đợi. Mặc dù bên trong Vong Tình Động Thiên có ít nhất hai cường giả Nguyên Anh, Vụ nô và Vong Tình Ma Đế. Nhất là Vụ Nô kia. Vốn tưởng chỉ là cường giả Nguyên Anh trung kỳ nhưng bây giờ nghĩ lại thì đúng.</w:t>
      </w:r>
    </w:p>
    <w:p>
      <w:r>
        <w:t>Có lẽ binh lính không phải đơn giản như vậy, nhưng Triệu Vô Tà lại không hề kiêng kỵ chút nào. Với thực lực hiện tại của hắn, cho dù là cường giả Nguyên Anh hậu kỳ cũng chưa chắc đã có thể mạnh mẽ lưu hắn lại. Huống hồ, trong lòng hắn cũng đã có ý định. Trong đầu hiện lên một ý niệm, ánh mắt của hắn cũng nhìn về phía cổ tay của mình.</w:t>
      </w:r>
    </w:p>
    <w:p>
      <w:r>
        <w:t>Chuông hoàn đồng thanh tú phong cách cổ xưa kia.</w:t>
      </w:r>
    </w:p>
    <w:p>
      <w:r>
        <w:t>Thời gian từng chút trôi qua, Triệu Vô Tà vẫn ngồi xếp bằng trên hư không, hai mắt nhắm nghiền. Cũng không thấy linh khí tràn vào trong cơ thể hắn ta, nhưng trên không trung lại xuất hiện từng dòng suối linh khí. Lấy thân hình Triệu Vô Tà làm trung tâm không ngừng xoay tròn. Những linh khí kia như thác nước, từ đỉnh đầu Triệu Vô Tà quán chú mà xuống, lần lượt gột rửa thân hình Triệu Vô Tà.</w:t>
      </w:r>
    </w:p>
    <w:p>
      <w:r>
        <w:t>Một ít tiếng vang kỳ quái phát ra từ trên người hắn, giống như là đậu vỡ, làm cho người ta nghe xong cả người muốn động đậy. Dưới sự tẩy rửa của linh khí, nguyên anh thể của hắn bắt đầu trở nên mạnh mẽ hơn. Biện pháp này cũng không phải là pháp quyết cao minh gì, chỉ là phương pháp tẩy luyện linh khí bình thường mà thôi.</w:t>
      </w:r>
    </w:p>
    <w:p>
      <w:r>
        <w:t>Bất quá cũng không giống như các tu sĩ khác, những tu sĩ kia mặc dù đã là Nguyên Anh kỳ, cũng sẽ không chuyên môn hấp thu linh khí để rèn luyện bản thân. nhiều nhất là tại thời điểm hấp thu linh khí sau đó luyện hóa thành chân nguyên, thuần thục luyện thân thể của mình. Như Triệu Vô Tà giống như lãng phí, Thiên Vân Đại Lục này cũng không có nhiều.</w:t>
      </w:r>
    </w:p>
    <w:p>
      <w:r>
        <w:t>Màn đêm hạ xuống. Dưới bầu trời sao, Triệu Vô Tà vẫn ngồi xếp bằng. Dưới thân hắn sao vậy, sơn môn đã bị hủy diệt không còn mùi máu tanh nhưng toàn bộ đã bị phi trùng tham thôn phệ. Cho nên lúc này xem ra hoàn toàn không hề kinh khủng. Không giống như ban ngày, quả thực giống như địa phương luyện ngục trần gian, chẳng trách những tông chủ kia lại bỏ chạy như bay.</w:t>
      </w:r>
    </w:p>
    <w:p>
      <w:r>
        <w:t>Thời gian một ngày đã trôi qua, Triệu Vô Tà vẫn không có động tĩnh gì, nhưng hiện tại đã động. Mí mắt mở ra không hề báo trước, một tia giận dữ ngưng tụ lại trong đó. Đúng lúc này, từng tiếng thét xuất hiện trên không trung.</w:t>
      </w:r>
    </w:p>
    <w:p>
      <w:r>
        <w:t>Vù vù vù vù vù từng đạo quang mang từ các nơi bắn tới, ở không trung vạch ra từng đạo dấu vết rất rõ ràng, dường như là tiếng rít vô hạn xuất hiện ở không trung. Động tĩnh cực lớn này lập tức phá hủy sự tĩnh mịch ban đêm, những quang mang kia thoáng cái rơi trước mặt Triệu Vô Tà.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