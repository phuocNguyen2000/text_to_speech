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La Ma Đế cũng chỉ là một bóng người mơ hồ, chỉ lắc lư một cái, hẳn là khen ngợi. Nhưng nghe thấy cũng chỉ có một ít áo xanh mà thôi. Lúc này đây Kinh Ất là một mảng vô cùng thê thảm, bởi vì Thanh Y ở chỗ này độ kiếp. Vậy thiên lôi hạ xuống cũng không phải dễ đối phó, Thanh Y độ qua, nhưng là phạm vi ngàn dặm này.</w:t>
      </w:r>
    </w:p>
    <w:p>
      <w:r>
        <w:t>Tất cả đều bị uy thế của thiên lôi ảnh hưởng tới, nhìn lại toàn là cảnh thê thảm, ngay cả một ngọn núi nhỏ cách đó không xa cũng bị một đạo thiên lôi đánh trúng, ngay lập tức sụp đổ, bị mạnh mẽ đánh thành mảnh nhỏ. Nhìn qua quả thật là thê thảm vô cùng, tuy nhiên bốn người ở đây mỗi người đều là hạng lương thiện, nơi này liên quan gì đến bọn hắn.</w:t>
      </w:r>
    </w:p>
    <w:p>
      <w:r>
        <w:t>Bá.</w:t>
      </w:r>
    </w:p>
    <w:p>
      <w:r>
        <w:t>Trên núi băng kia, trên lưng của Thâm Uyên ma kình, Triệu Vô Tà chậm rãi mở hai mắt ra. Ánh mắt hắn nhìn về phía ngoài vạn dặm., Động tĩnh sau khi độ kiếp thành công, chẳng phải Triệu Vô Tà cũng không phải đá tự nhiên có thể cảm ứng được. Cũng biết người độ kiếp kia đã thành công, nhưng lúc này Triệu Vô Tà vẫn không có ý định đi qua, lười biếng nằm trên đùi Tam Nương hưởng diễm phúc làm cho nam tu trên toàn bộ Thiên Vân đại lục đều hâm mộ.</w:t>
      </w:r>
    </w:p>
    <w:p>
      <w:r>
        <w:t>Bất quá diễm phúc này cũng rất nhanh đã kết thúc. Bởi vì đột nhiên, sắc mặt hắn biến đổi. Ở dưới thân hắn, hoặc là dưới tòa núi băng sâu thẳm kia. bạo phát ra.</w:t>
      </w:r>
    </w:p>
    <w:p>
      <w:r>
        <w:t>Tuyết lở</w:t>
      </w:r>
    </w:p>
    <w:p>
      <w:r>
        <w:t>Không phải, là cả tòa núi băng đều bị sụp đổ, quả thực là cảnh tượng cực kỳ đáng sợ. Cả tòa núi băng bỗng nhiên bắt đầu sụp đổ, vô số băng tuyết cực lớn lăn xuống chân núi. Núi băng vạn năm không bị tan rã vào lúc này đã bắt đầu tan ra.</w:t>
      </w:r>
    </w:p>
    <w:p>
      <w:r>
        <w:t>UỲNH UỲNH RẦM RẦM.</w:t>
      </w:r>
    </w:p>
    <w:p>
      <w:r>
        <w:t>Không chỉ núi băng, mà một ngọn núi lửa ở nơi rất xa cũng bộc phát theo. Cùng lúc đó, một ngọn núi băng và một ngọn núi lửa cũng đồng thời bùng nổ, hoặc cũng có thể nói là đã sụp đổ, tất cả đều bắt đầu sụp đổ.</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