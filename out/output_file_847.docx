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đỏ như máu kia cực kỳ lạnh lẽo, vảy rồng còn chưa tới gần trên trán Độc Long thì đã bị một luồng sức mạnh kỳ lạ ăn mòn.</w:t>
      </w:r>
    </w:p>
    <w:p>
      <w:r>
        <w:t>Một tiếng vang nhỏ, cái trán phủ đầy vảy rồng của Độc Long đã bị hai ngón tay của Triệu Vô Tà cắm vào. Lỗ sâu này. Hai ngón tay của Triệu Vô Tà đã cắm tận vào trong đó, kiếm khí huyết hồng của Nhân Chung Kiếm lập tức bộc phát, bộc phát từ trên hai ngón tay của Triệu Vô Tà.</w:t>
      </w:r>
    </w:p>
    <w:p>
      <w:r>
        <w:t xml:space="preserve">Oanh xuy xuy </w:t>
      </w:r>
    </w:p>
    <w:p>
      <w:r>
        <w:t>Huyết hồng kiếm khí từ hai ngón tay Triệu Vô Tà bắn ra, sau một khắc liền xuất hiện tại Nê Hoàn cung của Độc Long.</w:t>
      </w:r>
    </w:p>
    <w:p>
      <w:r>
        <w:t>Còn thiếu một chút nữa để ngươi làm hỏng chuyện, hừ</w:t>
      </w:r>
    </w:p>
    <w:p>
      <w:r>
        <w:t>Trong lúc Triệu Vô Tà hừ lạnh một tiếng, huyết sắc kiếm khí lập tức bao phủ lấy cỗ huyết khí mạnh mẽ kia, kiếm khí huyết hồng lạnh lẽo. Cỗ huyết khí kia tuy mạnh mẽ, nhưng đối mặt với huyết hồng kiếm khí như thủy triều, cũng chỉ là mảnh vỡ đã bị chôn vùi. Trong khoảnh khắc sau cùng khi huyết khí tiêu tán, trong Nê Hoàn cung của Độc Long vang lên tiếng kêu thống khổ của cự ngạc.</w:t>
      </w:r>
    </w:p>
    <w:p>
      <w:r>
        <w:t>Nghe thấy tiếng rống kia, hồn phách Độc Long trong khiếu bắt đầu biến động, cũng phát ra tiếng rống to. Bất quá tiếng rống kia chỉ vang lên trong vô tận hư không, không có âm thanh truyền đến, bên trong lộ ra vẻ không cam lòng.</w:t>
      </w:r>
    </w:p>
    <w:p>
      <w:r>
        <w:t xml:space="preserve">Phốc </w:t>
      </w:r>
    </w:p>
    <w:p>
      <w:r>
        <w:t>Rút ngón tay ra, Triệu Vô Tà mặt âm trầm. Tâm niệm vừa động, lá cờ xám xịt cuốn ra, lá cờ cầm trong tay. Triệu Vô Tà chăm chú nhìn huyết liên trên lá cờ, cười lạnh lùng dữ tợn. Trong mắt hiện ra quang mang vô cùng lạnh lẽo, sát khí tỏa ra bốn phía, làm cho người ta tim đập nhanh.</w:t>
      </w:r>
    </w:p>
    <w:p>
      <w:r>
        <w:t>Phệ hồn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