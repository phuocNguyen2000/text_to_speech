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Lần này hai mươi ba lần rối rít xem lần tấn công lần hai ba lần.</w:t>
      </w:r>
    </w:p>
    <w:p>
      <w:r>
        <w:t>Cũng giống như vậy, chẳng qua là đổi đối tượng khác mà thôi.</w:t>
      </w:r>
    </w:p>
    <w:p>
      <w:r>
        <w:t>Đây là cho ngươi chỗ tốt, chỉ cần ngươi còn sống là có thể thăng cấp tới cảnh giới mà ngươi luôn muốn. Trả giá là được, trung thành với ta.</w:t>
      </w:r>
    </w:p>
    <w:p>
      <w:r>
        <w:t>Căn bản là không cho phép nó nói chuyện, bàn tay Triệu Vô Tà đập vào đầu nó, một mảng lớn huyết quang tràn ra. Nó đã bao phủ lên đỉnh núi, ngăn cản tất cả nức nở bắn tới. Cũng ngăn trở âm thanh trong huyết quang truyền ra.</w:t>
      </w:r>
    </w:p>
    <w:p>
      <w:r>
        <w:t>Quang mang tan hết, bên trong chỉ còn lại có hai người. Một thiếu niên áo đỏ và một tử y đại hán. Vẻ cung kính trên mặt hai người vừa biến mất, thì trong mắt lại xuất hiện vẻ hưng phấn. Hai cỗ khí tức mạnh mẽ vô cùng bạo phát trên không trung, sau một lát liền biến mất. Khí tức đó đi nhanh vô cùng, mười vạn đại sơn bao la rộng lớn. Ai cũng không biết, ở trong mười vạn đại sơn, lại có thêm hai con yêu thú cảnh giới Nguyên Anh.</w:t>
      </w:r>
    </w:p>
    <w:p>
      <w:r>
        <w:t xml:space="preserve">Đáng tiếc, không còn chén khí. Nhưng Hai viên ám tử, cũng đủ rồi. </w:t>
      </w:r>
    </w:p>
    <w:p>
      <w:r>
        <w:t>Triệu Vô Tà ở trong hư không không ngừng xuyên qua, dùng thân thể mạnh mẽ ép vào trong đó, lại từ một nơi khác đi ra. Chỉ nửa canh giờ, hắn đã vượt qua mười vạn đại sơn, xuất hiện ở một chỗ u ám thần bí.</w:t>
      </w:r>
    </w:p>
    <w:p/>
    <w:p>
      <w:r>
        <w:t>Chương thứ ba trăm linh một, quỷ thành</w:t>
      </w:r>
    </w:p>
    <w:p>
      <w:r>
        <w:t>[Núi lớn bao la hùng vĩ. Nói là hơn ngàn vạn dặm cũng không chỉ có Triệu Thần Thông. Mới có thể dùng thân thể cưỡng ép xuyên qua không gian rộng lớn như vậy, thân thể xuyên qua không gian, thần thông này trên Thiên Vân Đại Lục. Có lẽ cũng chỉ có Hóa Thần Đạo Quân trong truyền thuyết kia mới có thể làm được, những tu sĩ Nguyên Anh kỳ khác đều làm không được, luyện thành một thân Sát Cốt cũng chỉ có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