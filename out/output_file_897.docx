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Huống hồ, trước kia bốn con yêu thú trong đầm lầy đối với Thiên Lang điện cũng không có chút hảo cảm nào.</w:t>
      </w:r>
    </w:p>
    <w:p>
      <w:r>
        <w:t>Hai vạn chữ thì ta làm được không đúng sao, cần một chút thời gian duy trì, mời các vị đại mời đến thăm Đản Lâu bái tạ một chút.</w:t>
      </w:r>
    </w:p>
    <w:p>
      <w:r>
        <w:t>,</w:t>
      </w:r>
    </w:p>
    <w:p/>
    <w:p>
      <w:r>
        <w:t>Thứ một trăm sáu mươi bốn, thú ảnh, thứ nhất, sáu mươi bốn</w:t>
      </w:r>
    </w:p>
    <w:p>
      <w:r>
        <w:t>Bên trong sông hắc trạch, ở trong mười vạn ngọn núi lớn xem như là dị số. Bởi vì nơi này có vô số sinh linh. Nhưng đều là yêu thú độc trùng, sinh ra ở nơi dơ bẩn, ra khỏi đầm đen chín vạn dặm sẽ không thích ứng, đó là lấy trừ phi là yêu thú, nếu là thuộc loại độc trùng độc thú. Đối với mười vạn yêu thần trong núi lớn bảy điện một chút hứng thú cũng không có.</w:t>
      </w:r>
    </w:p>
    <w:p>
      <w:r>
        <w:t>Chẳng qua yêu thần thất điện tại mười vạn đại sơn là bá chủ trên danh nghĩa, cho dù có rất nhiều động phủ yêu thú hoặc là một số thế lực khu vực nào đó đối với Thần Thần Thất điện đều không nhiều lắm. Nhưng nếu như thu được Thiên Lang lệnh, bình thường sẽ phái yêu thú cường đại đến Thiên Lang điện., Sống sót trong mười vạn ngọn núi vô cùng tàn khốc. Chính là không thể đắc tội với yêu thần Thất điện, nếu làm trái mệnh lệnh của Thiên Lang điện, vậy chính là cho Thiên Lang điện tự lấy cớ chiếm đoạt.</w:t>
      </w:r>
    </w:p>
    <w:p>
      <w:r>
        <w:t>Chạy tiếp thôi.</w:t>
      </w:r>
    </w:p>
    <w:p>
      <w:r>
        <w:t>Ánh mắt Triệu Vô Tà lóe lên lệ mang, khí đen cuồn cuộn, Triệu Vô Tà đứng trên đầu Độc Long. Đường đường là một yêu thú đã Kết Đan Đại viên mãn, lại trở thành tọa kỵ của Triệu Vô Tà. Có điều đôi mắt rồng dữ tợn đáng sợ của Độc Long lại không nhìn thấy chút nào muốn và oán hận. Ngoại trừ cung kính, còn phải cung kính.</w:t>
      </w:r>
    </w:p>
    <w:p>
      <w:r>
        <w:t xml:space="preserve">Hô Xuyên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