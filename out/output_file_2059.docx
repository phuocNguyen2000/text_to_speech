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Cũng vì lời đồn này mới khiến cho Thiên Vân Đại Lục, tiểu nhân có tu thập đô phong quản là yêu thú, tu luyện mấy trăm bói mười, chính là cầu lực lượng và trường sinh. Hóa thần đạo quân, không yêu thú nào không muốn tấn thăng cảnh giới này.</w:t>
      </w:r>
    </w:p>
    <w:p>
      <w:r>
        <w:t>Mười vạn ngọn núi lớn cách trung tâm Thiên Vân đại lục chừng hơn một trăm triệu dặm. Chính giữa vẫn còn cách một thế lực Tiên đạo, bất quá lúc này mười vạn đại sơn yêu thú dốc toàn bộ lực lượng mà ra, đều là vì cấm thần uyên và chìa khóa mộ phần kia. Chỉ cần những tu sĩ Tiên đạo kia không có đầu óc hư hỏng thì lúc này cũng sẽ không ra tay với thế lực yêu thú.</w:t>
      </w:r>
    </w:p>
    <w:p>
      <w:r>
        <w:t>Triệu Vô Tà ỷ vào một thân thần thông kinh khủng của mình làm cho Thâm Uyên ma kình mạnh mẽ chen tới chen lui trong hư không, không có gì có thể cản trở thân hình to lớn của ma kình. Chỉ cần ra khỏi hư không, Triệu Vô Tà liền có thể thấy khắp nơi trên bầu trời đều là độn quang, những tu sĩ trong độn quang kia nhìn thấy thân thể cao lớn vô cùng của ma tỏa, đều tự giác tránh đi.</w:t>
      </w:r>
    </w:p>
    <w:p>
      <w:r>
        <w:t>Nhất là sau khi nhìn thấy Triệu Vô Tà trên lưng ma kình, các tu sĩ ngoan ngoãn trong độn quang càng không dám lại đây trêu chọc Triệu Vô Tà. Có thể đem thâm uyên ma điên này làm tọa kỵ, khẳng định là không tầm thường cường giả, trừ phi là Nguyên Anh tu sĩ. Các yêu thú khác thật đúng là dũng khí ngay cả liếc mắt, sợ chọc giận Triệu Vô Tà trên lưng ma kình.</w:t>
      </w:r>
    </w:p>
    <w:p>
      <w:r>
        <w:t>Ở trung tâm Thiên Vân đại lục, có một ngọn núi cao nhất, chính là ngọn núi cao nhất của toàn bộ Thiên Vân đại lục. Ngay ở trong mười vạn đại sơn, cũng tìm không ra một ngọn núi cao, có thể so sánh với ngọn núi cao kia. Thiên Vân Sơn, ngọn núi này ngay tại tầng cát phía trên. Không biết chịu bao nhiêu năm ma sát cát ma sát. Thế nhưng vẫn sừng sững bất động như trước, tại Thiên Vân đại lục này tồn tại đã ức vạn năm.</w:t>
      </w:r>
    </w:p>
    <w:p>
      <w:r>
        <w:t>Thiên Vân Sơn kéo dài vạn dặm, tuy rằng không lớn nhưng chỉ cần đứng ở chân núi. Ngước nhìn lên núi, cho dù là cường giả Nguyên Anh cũng sẽ cảm thấy tim đập nhanh. Núi than kia chính là ở trong cát cạn, trừ phi là những tuyệt thế cường giả, nếu không những tu sĩ Nguyên Anh khác cũng không thể tới Ất.</w:t>
      </w:r>
    </w:p>
    <w:p>
      <w:r>
        <w:t>Từ mấy tháng trước bắt đầu, xung quanh Thiên Vân Sơn này đã đứng đầy người, mặt đất trên bầu trời. Khắp nơi đều là tu sĩ, còn có yêu thú, quả thực giống như đàn kiến. Đem phương viên mười vạn dặm dưới chân Thiên Vân Sơn đứng chật ních. Nhưng có một vòng tròn mà không có một tu sĩ hay yêu thú nào. Đó chính là phương viên vạn dặm dưới chân Thiên Vân Sơn, còn có Thiên Vân Sơn.</w:t>
      </w:r>
    </w:p>
    <w:p>
      <w:r>
        <w:t>Mấy tháng nay, phía dưới Thiên Vân Sơn, đã tới một nửa tu sĩ của Thiên Vân Đại Lục. Có tán tu, cũng có đông đảo tu sĩ của các môn phái, còn có yêu thú đến từ các nơi, đều chiếm cứ địa phương. Nơi này không có nhân loại thế tục tồn tại, chỉ cần tu sĩ cùng yêu thú.</w:t>
      </w:r>
    </w:p>
    <w:p>
      <w:r>
        <w:t>Tiên Ma lưỡng đạo, còn có mười vạn đại sơn, tự nhiên là thế lực lớn nhất. Bất quá cũng còn có một số người đến từ địa vực khác, còn có rất nhiều tán tu. Từ trên không xem ra, thật sự là vô số kiến, đem Thiên Vân Sơn cao lớn vô cùng bao vây. Về phần phương viên vạn dặm dưới Thiên Vân Sơn, không phải là những tu sĩ yêu thú kia không muốn chiếm, mà là không thể chiếm.</w:t>
      </w:r>
    </w:p>
    <w:p>
      <w:r>
        <w:t>Tiên Đạo mười đại môn phái, Ma Đạo lục đại Ma Đế, Yêu Thần thất điện. Vậy phạm vi vạn dặm kia đã được định trước từ thời viễn cổ, là để lại cho những thế lực siêu cấp này. Nếu như có bản lĩnh thay thế, tự nhiên cũng có thể chiếm địa phương đó. Hôm nay là ngày cuối cùng, vào giờ Tý tối nay, Cấm Thần Uyên sẽ mở 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