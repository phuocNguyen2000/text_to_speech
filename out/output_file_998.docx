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loạt thanh âm hít một hơi lạnh, tất cả mọi người còn sót lại trong sơn môn phía dưới giống như nhìn thấy tình cảnh khủng bố trên thế gian, đều là mặt mũi tràn đầy sợ hãi. Lúc này Huyền, ánh mắt bọn họ nhìn về phía Triệu Vô Tà tràn ngập vô biên sợ hãi, thậm chí ngay cả oán hận chi khí cũng biến mất.</w:t>
      </w:r>
    </w:p>
    <w:p>
      <w:r>
        <w:t>Lúc nhân trùng chậm rãi thoát ly thi thể lão giả râu bạc trắng, huyết khí nồng đậm kia phun trào một hồi, sau đó bao trùm thân thể lão giả râu bạc trắng. Hai con nhân trùng khuôn mặt rõ ràng vô cùng chậm rãi từ trong huyết vụ chảy ra, thân thể huyết hồng vặn vẹo, điều này làm tâm thần người ta khó an. Thế nhưng trên hai con huyết trùng kia, lại còn có khuôn mặt nhân loại không khác chút nào.</w:t>
      </w:r>
    </w:p>
    <w:p>
      <w:r>
        <w:t>Khi nhìn thấy chén máu của hai con Nhân Trùng, đám người ở Ẩn Môn đều đã sợ ngây người, bởi vì vẻ mặt trên hai gương mặt con người kia tựa như vĩnh viễn đều là thống khổ. Cũng may trong hai con huyết trùng kia, giam cầm hai hồn phách vĩnh viễn chìm trong thống khổ, vĩnh viễn cũng không được giải thoát.</w:t>
      </w:r>
    </w:p>
    <w:p>
      <w:r>
        <w:t>Chén nhân trùng đã khiến lòng dạ mọi người nảy sinh sợ hãi. Thế nhưng một màn phía dưới lại khiến đám người phía dưới muốn lập Huyền bỏ chạy, tông môn tồn vong sinh tử gì đó. Tất cả đều phải vứt ra sau đầu, giữ được tính mạng mới là lẽ phải.</w:t>
      </w:r>
    </w:p>
    <w:p>
      <w:r>
        <w:t>Một màn mà mọi người chứng kiến chính là hai con Nhân Trùng ở bên trong huyết vụ chậm rãi di chuyển, sau đó trườn đến chỗ trái tim lão giả râu bạc trắng. Xoạt một cái, hai Nhân Trùng chén không chút trở ngại chui vào, không qua một lát sau. Lão giả râu trắng, đều là đại tông sư Kết Đan hậu kỳ của Ẩn Môn, chết vô cùng uất ức.</w:t>
      </w:r>
    </w:p>
    <w:p>
      <w:r>
        <w:t>Thi thể của hắn run rẩy kịch liệt, giống như chưa chết hẳn, quả thực giống như bị gió hút vậy. Kịch liệt run rẩy, sau đó lại là một mảnh huyền ảo, phía trên cỗ thi thể kia dâng lên một mảng lớn huyết khí. Vậy mà lại chậm rãi tan vào trong chén kiếm của con côn trùng đang chậm rãi rút ra, huyết khí sau khi tan hết, ở trên không trung cũng không còn một thi thể nào.</w:t>
      </w:r>
    </w:p>
    <w:p>
      <w:r>
        <w:t>Xương trắng, một bộ hài cốt lành lạnh xuất hiện giữa không trung, lúc này phần đuôi vòi rồng còn kéo theo một đoàn huyết khí, mà huyết khí kia liền nối với bộ hài cốt kia. Nhưng vào lúc này, bên trong bộ xương trắng kia vẫn còn có động tĩnh, chỉ thấy một con huyết trùng toàn thân đỏ như máu vặn vẹo từ trong bộ xương đó chậm rãi bò ra.</w:t>
      </w:r>
    </w:p>
    <w:p>
      <w:r>
        <w:t>Thân thể trùng vặn vẹo một cái, sau một khắc liền xuất hiện trong đoàn huyết khí kia., Sau đó liền giống như hai con người chén trước đó, chậm rãi chui vào trong thân kiếm. Huyết trùng này giống hai con Nhân Trùng kia như đúc, đều có thân thể giống như thực chất, không bị không gian ngăn trở chút nào. Tựa hồ có thể tùy ý xuyên qua bất kỳ nơi nào. Thế nhưng địa phương không giống nhau cũng có, chính là điểm khác biệt duy nhất, làm cho lòng người Đô Ẩn Môn trong lòng đều dâng lên vô biên sợ hãi.</w:t>
      </w:r>
    </w:p>
    <w:p>
      <w:r>
        <w:t>Bởi vì ngũ quan mặt mũi của huyết trùng này lại là Lão già râu bạc trắng. Không sai, huyết trùng mới này vốn nên ngũ quan hư vô, giờ phút này lại có một khuôn mặt rất rõ ràng. Là chưởng môn của bọn hắn, chưởng môn của Ẩn Môn, đầu đã nổ nát, nhưng mặt của hắn lại rất rõ ràng xuất hiện trên một con huyết trùng.</w:t>
      </w:r>
    </w:p>
    <w:p>
      <w:r>
        <w:t xml:space="preserve">Đầu nhân trùng chung thứ tư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