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chu, </w:t>
      </w:r>
    </w:p>
    <w:p>
      <w:r>
        <w:t>Trên người vẫn như trước chảy ra rất nhiều huyết dịch đỏ thẫm, ma kình thân hình cao ngàn trượng thống khổ kêu một tiếng, mắt thường có thể thấy được sóng âm lần nữa tản ra. Bất quá đối với người của Tụ Tiên đảo lại một chút tác dụng cũng không có, dưới những quang mang thủy lam kia đan vào nhau, sóng âm phát ra từ trong miệng ma kình toàn bộ bị tiêu diệt sạch sẽ.</w:t>
      </w:r>
    </w:p>
    <w:p>
      <w:r>
        <w:t>Trên thân thể đen kịt càng ngày càng nhiều vết thương, thân thể Ma Kình bắt đầu chìm dần xuống dưới nước biển, toàn bộ kiếm khí phong bạo đều bị đánh ở trên thân nó. Ngay cả dưới nước biển cũng không thể may mắn thoát khỏi, bất quá so với không trung vẫn đơn giản hơn rất nhiều, cho nên lúc này con ma kình này lắc lư thân thể cực lớn muốn lặn xuống đáy biển.</w:t>
      </w:r>
    </w:p>
    <w:p>
      <w:r>
        <w:t>Nước biển vốn là xanh thẳm lúc này đã thành màu đỏ thẫm, vực sâu ma điên thân thể to lớn ngàn trượng, tuy rằng đã trải qua kiếm khí phong bạo của đệ tử Tụ Tiên đảo, nhưng lúc này cũng không tính là trọng thương, chỉ là chịu chút thống khổ mà thôi, cố sức chìm vào trong nước biển, thân thể ở dưới đáy biển biến thành bóng ma thật lớn, sau đó nhanh chóng biến mất.</w:t>
      </w:r>
    </w:p>
    <w:p>
      <w:r>
        <w:t>Đại trưởng lão của Tụ Tiên đảo biến sắc. Sau khi Thâm Uyên Ma Kình biến mất trên mặt biển, mấy trăm đệ tử Tụ Tiên đảo cũng dừng tay. Ánh mắt đều tập trung trên người Đại trưởng lão và mấy trưởng lão khác. Năm vị trưởng lão đều là cảnh giới Kết Đan Tông Sư. Thấy con Ma Kình kia chìm xuống đáy biển, liếc mắt nhìn nhau, sắc mặt thoáng biến hóa.</w:t>
      </w:r>
    </w:p>
    <w:p>
      <w:r>
        <w:t>Nhưng trên mặt vẫn không do dự, trong nháy mắt hóa thành kiếm quang bắn vào trong nước biển.</w:t>
      </w:r>
    </w:p>
    <w:p>
      <w:r>
        <w:t>Vèo vèo, âm thầm</w:t>
      </w:r>
    </w:p>
    <w:p>
      <w:r>
        <w:t>Tiếng kiếm quang phá không vang lên, trên không hải hạp đã bị phá hủy, năm đạo kiếm quang trước sau không phân biệt trước sau bắn vào đáy biển kia. Chỉ kích thích lên năm đạo bọt nước rất không bắt mắt mà thôi, sau một khắc liền không có tiếng động.</w:t>
      </w:r>
    </w:p>
    <w:p>
      <w:r>
        <w:t>Những tu sĩ đang đứng ngoài quan sát vốn định chạy trối chết lúc này đều lưu lại, ánh mắt nhìn Triệu Vô Tà và đám đệ tử Tụ Tiên đảo. Nhưng sau khi nghĩ tới hung danh của Triệu Vô Tà, liền đem ánh mắt đặt hết lên người đệ tử Tụ Tiên đảo. Bọn Triệu Vô Tà căn bản không dám trêu vào. Nhưng những đệ tử Tụ Tiên đảo này đã sớm bị Triệu Vô Tà dọa cho vỡ mật.</w:t>
      </w:r>
    </w:p>
    <w:p>
      <w:r>
        <w:t>Chính là bọn hắn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