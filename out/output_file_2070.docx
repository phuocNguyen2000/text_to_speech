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Chứng kiến những cường giả tuyệt thế bình an vô sự, những tu sĩ bàng quan đều thở phào một hơi nhẹ nhõm. Chuyển hướng bầu trời phía xa. Bọn họ cũng biết còn có người không tới, hơn nữa đều là cường giả tuyệt thế. Quả nhiên ánh mắt bọn họ nhìn sang, một bóng đen vô cùng lớn chậm rãi xuất hiện, dùng tốc độ tầm thường bay về phía Thiên Vân Sơn.</w:t>
      </w:r>
    </w:p>
    <w:p>
      <w:r>
        <w:t>Gào xuyên qua.</w:t>
      </w:r>
    </w:p>
    <w:p>
      <w:r>
        <w:t>Tiếng kêu dài từ trong bóng tối phát ra, khi âm thanh bị trăm vạn tu sĩ nghe được, bóng mờ thật lớn kia cũng hiện ra hình thể. Nó đứng ở không trung, che phủ một mảng lớn ánh sáng mặt trời.</w:t>
      </w:r>
    </w:p>
    <w:p>
      <w:r>
        <w:t xml:space="preserve">Hí hí lặng lẽ </w:t>
      </w:r>
    </w:p>
    <w:p>
      <w:r>
        <w:t>Phía dưới âm thanh hít vào một ngụm khí lạnh, trong trăm vạn tu sĩ, kiến thức của bọn họ rất là uyên bác. Trăm vạn tu sĩ kia mặc dù không thể so sánh cùng tam đại thế lực siêu cấp kia nhưng cũng có không ít tu sĩ Nguyên Anh Kỳ. Chỉ là Nguyên Anh Đại viên mãn tu sĩ không nhiều lắm mà thôi. Lúc này đông đảo tu sĩ nhìn thấy thân thể của thâm uyên ma kình, nghìn trượng cũng bị dọa cho hoảng sợ.</w:t>
      </w:r>
    </w:p>
    <w:p>
      <w:r>
        <w:t>Có thể làm tọa kỵ cho loại yêu thú này, ở đây cũng chỉ có Thú Vương của Ngự Thú Tông mà thôi, hơn nữa khí tức của ma kình ở vực sâu mạnh mẽ hơn rất nhiều so với khí tức của Thiết Vũ Cự Bằng kia. Thú Vương chính là cường giả danh chấn Thiên Vân đại lục từ ngàn năm trước, người đến là ai mà so với đẳng cấp của Thú Vương còn lớn hơn. Đáng tiếc lại bị thân thể ma điên của vực sâu chặn lại. Không ai nhìn thấy Triệu Vô Tà ngồi trên lưng Ma Kình, không rõ người vừa tới là ai.</w:t>
      </w:r>
    </w:p>
    <w:p>
      <w:r>
        <w:t>Những tu sĩ kia cũng không dám vận dụng thần niệm. Lỡ như chọc giận cường giả tuyệt thế kia quả thực là muốn chết. Những tu sĩ kia đều không ngu ngốc, đương nhiên sẽ không vận dụng thần niệm đi tra xét. Chẳng qua bọn họ không dám, tự nhiên có người dám.</w:t>
      </w:r>
    </w:p>
    <w:p>
      <w:r>
        <w:t>Đạo hữu Thâm Uyên Ma Hàn từ đâu tới mà dám dùng Thâm Uyên Ma Giao làm thú cưỡi.</w:t>
      </w:r>
    </w:p>
    <w:p>
      <w:r>
        <w:t>Cuối cùng vẫn là Thú Vương, đại hán này nửa người trên cổ động vài cái, viễn cổ cự thú trên người giống như sống lại, phát ra khí tức hung sát, áp bách tu sĩ chung quanh đều không thở nổi. Nhưng sau một khắc, Thâm Uyên Ma Điên Đảo chậm rãi hạ xuống, những người kia lại càng thở không nổi.</w:t>
      </w:r>
    </w:p>
    <w:p>
      <w:r>
        <w:t>Kinh ngạc đến ngây người, tuy rằng cách xa nhau mấy chục vạn dặm, nhưng tu sĩ tới đây xem náo nhiệt cũng có biện pháp để nhìn thấy cảnh tượng bên dưới Thiên Vân Sơn. Lúc này người trên lưng Thâm Uyên Ma Tỏa xuất hiện, tất cả tu sĩ đều ngây ngẩn cả người, không dám tin nhìn bốn người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