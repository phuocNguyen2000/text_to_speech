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Hắc hắc </w:t>
      </w:r>
    </w:p>
    <w:p>
      <w:r>
        <w:t>Triệu Vô Tà không cẩn thận cười ra tiếng, nghiên mực trong quá trình tu luyện lập tức bừng tỉnh, vừa mở mắt ra đã nhìn thấy Triệu Vô Tà đang đứng trước mặt mình. Tiếng kinh hô vừa đến khóe miệng lập tức đổi thành âm thanh vui mừng lẫn sợ hãi.</w:t>
      </w:r>
    </w:p>
    <w:p>
      <w:r>
        <w:t>Tiên sư.</w:t>
      </w:r>
    </w:p>
    <w:p>
      <w:r>
        <w:t>Hòe Đài Khánh vội vàng đứng lên, hướng về Triệu Vô Tà làm lễ bái đại lễ, Triệu Vô Tà cũng không khách khí. Hắn ta đĩnh đạc chịu một lễ Khánh Điển trên nghiên mực, phàm nhân truy đuổi trường sinh thọ, Triệu Vô Tà thỏa mãn nguyện vọng của nghiên mực. Lễ này thật sự được tiếp thu rất nhiều.</w:t>
      </w:r>
    </w:p>
    <w:p>
      <w:r>
        <w:t>Lần này ta tới là phải về túi thơm của ta.</w:t>
      </w:r>
    </w:p>
    <w:p>
      <w:r>
        <w:t>Triệu Vô Tà cười tủm tỉm nói với nghiên mực. Đạm Đài ăn mừng vừa nghe, vội vàng từ trong ngực lấy ra túi thơm mà lúc trước Triệu Vô Tà đưa cho, cung kính dâng đến trước mặt Triệu Vô Tà.</w:t>
      </w:r>
    </w:p>
    <w:p>
      <w:r>
        <w:t>Tiên sư sau khi rời đi, nghiên mực một mực bảo quản túi thơm, lấy cảm niệm đại ân tiên sư.</w:t>
      </w:r>
    </w:p>
    <w:p>
      <w:r>
        <w:t>Ngón tay Triệu Vô Tà chỉ một cái, túi thơm liền bay tới lòng bàn tay Triệu Vô Tà, tâm niệm vừa động. Miệng túi thơm tự động mở ra, bên trong lập tức bay ra mười tám con côn trùng màu đỏ như máu, vỗ nhẹ túi trấn cổ bên hông. Một lỗ thủng mở ra, mười tám cổ trùng lập tức bay vào trong đó.</w:t>
      </w:r>
    </w:p>
    <w:p>
      <w:r>
        <w:t>Nhìn túi hương, lại nhìn nghiên mực chúc mừng, Triệu Vô Tà thở dài một tiếng Cũng thôi, trả ngươi một cái nhân tình lật cổ tay, một viên đan dược màu tím xuất hiện trong tay Triệu Vô Tà. Mở túi thơm ra, đem viên đan dược màu tím kia bóp thành bột phấn, đổ hết vào trong túi hương.</w:t>
      </w:r>
    </w:p>
    <w:p>
      <w:r>
        <w:t>Mùi thơm nồng nặc từ trong túi hương phát ra, Triệu Vô Tà vung tay lên, hương khí này nhanh chóng tiêu tán. Đúng lúc nghiên mực đang ngẩng đầu hít vào một ngụm, nhất thời cảm thấy thần thanh khí sảng, toàn thân thoải mái gần như muốn rên rỉ thành tiếng.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