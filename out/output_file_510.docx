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Hừ các vị, bổn tọa vẫn nhớ rõ. Ngàn năm trước, đại hội Ma đạo gia tộc do Đoạn gia tổ chức, lần thi đấu đó đã khiến cho đệ tử của các gia tộc đều phải chết. Chỉ còn sống được một vị, chư vị, nhớ rằng vị tiền bối kia a.</w:t>
      </w:r>
    </w:p>
    <w:p>
      <w:r>
        <w:t>Lời này vừa nói ra khiến sắc mặt các gia chủ cứng đờ, lời vừa tới khóe miệng liền nuốt trở lại. Lục gia, Trịnh gia, Vương gia, Thiên gia, bốn đại gia chủ đột nhiên liếc nhau, sắc mặt phức tạp.</w:t>
      </w:r>
    </w:p>
    <w:p>
      <w:r>
        <w:t>Đoạn gia, đứng đầu ngũ đại gia tộc lúc đó chính là do Chu gia thay thế. Lần này Chu gia an bài đại hội Ma đạo gia tộc, cũng không phải là không có ý tứ bắt chước đại hội ngàn năm trước. Đại hội của gia tộc Ma đạo ngàn năm trước., Một vị tu sĩ sống sót, người nọ cuối cùng trở thành Nguyên Anh chân nhân. Đồng thời dẫn dắt tất cả Ma đạo gia tộc, chiếm cứ không ít địa bàn Yêu tộc, để cho thế lực các gia tộc Ma đạo lần đầu tiên được các đại siêu cấp môn phái tiếp nhận.</w:t>
      </w:r>
    </w:p>
    <w:p>
      <w:r>
        <w:t>Hận Hải Ma Quân chính là danh hiệu của vị Nguyên Anh chân nhân kia, ngàn năm sau uy danh hiển hách.</w:t>
      </w:r>
    </w:p>
    <w:p>
      <w:r>
        <w:t>Lẽ nào, trong lòng mỗi gia tộc gia chủ các đại ma đạo lần này dâng lên một ý niệm không ngừng áp chế trong đầu.</w:t>
      </w:r>
    </w:p>
    <w:p>
      <w:r>
        <w:t>Ai da, người được cất giữ đầu tiên lại cảm tạ tiền thưởng và đánh giá của thư hữu vô địch của ta.</w:t>
      </w:r>
    </w:p>
    <w:p/>
    <w:p>
      <w:r>
        <w:t>Chương thứ chín mươi chín, Âm Lôi Từ Quang Phù, dị biến</w:t>
      </w:r>
    </w:p>
    <w:p>
      <w:r>
        <w:t>Sắc mặt các đại gia chủ khác nhau, sắc mặt của gia chủ các gia tộc nhỏ đặc biệt khó coi, một tia tức giận cùng hận thù mơ hồ bốc lên trong mắt. Cũng khó trách, hơn tám mươi người đi vào kia có một số chính là đệ tử của gia tộc nhỏ. Những người hao tốn hầu như toàn bộ lực lượng của gia tộc để bồi dưỡng, vốn là hi vọng có thể lợi dụng Đại Hội lần này làm cho thực lực gia tộc càng thêm cường đại.</w:t>
      </w:r>
    </w:p>
    <w:p>
      <w:r>
        <w:t>Thế nhưng không những chưa đạt thành nguyện vọng mà ngược lại còn bỏ rơi cả đệ tử nhà mình, những gia chủ kia cũng hiểu rõ. Đệ tử nhà mình ở trong đó, đừng nói đối mặt với yêu mục hậu kỳ Kết Đan Bích Huyết Đằng kia, cho dù đối mặt với đệ tử của ngũ đại gia tộc, cũng không có khả năng may mắn thoát khỏi.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