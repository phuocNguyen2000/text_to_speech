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Chịu chết đi!</w:t>
      </w:r>
    </w:p>
    <w:p>
      <w:r>
        <w:t>Hai tay lão giả mày kiếm nắm cự linh lôi chùy, hung hăng nện xuống một mảng lôi quang.</w:t>
      </w:r>
    </w:p>
    <w:p>
      <w:r>
        <w:t xml:space="preserve">Ầm ầm ầm </w:t>
      </w:r>
    </w:p>
    <w:p>
      <w:r>
        <w:t>Một mảng lớn lôi quang bộc phát ra, bao trùm một mảng lớn khu vực, hộ pháp của sói xám càng thêm ảm đạm. Không thể tránh né, tựa hồ chỉ có một kết cục, không nghĩ tới nó lại bị môn phái trong Tiên đạo giết chết ở cửa vào. Chuyện này truyền ra trong mười vạn ngọn núi lớn, Thiên Lang yêu thần điện khẳng định sẽ trở thành trò cười của hai phái Tiên Ma.</w:t>
      </w:r>
    </w:p>
    <w:p>
      <w:r>
        <w:t xml:space="preserve">Grao Thần Tiêu Đạo Tông, Thiên Lang điện ta và ngươi không chết không ổn định. Đi chết đi. Oanh </w:t>
      </w:r>
    </w:p>
    <w:p>
      <w:r>
        <w:t>Hộ pháp của sói xám thần sắc điên cuồng, trên người bắt đầu sáng lên quang mang quái dị. Thương thế cực kỳ nghiêm trọng vậy mà giờ phút này lại bạo phát ra khí thế cực kỳ cường đại. Sau một khắc, một tiếng nổ ầm vang trên không trung, một cỗ lực lượng thật lớn bạo tán ra. Kiếm mi lão giả cách đó gần nhất, cỗ lực lượng khổng lồ kia trực tiếp đánh tới lão.</w:t>
      </w:r>
    </w:p>
    <w:p>
      <w:r>
        <w:t xml:space="preserve">Không tốt </w:t>
      </w:r>
    </w:p>
    <w:p>
      <w:r>
        <w:t>Lão giả mày kiếm đột nhiên biến sắc. Trên người lập tức sáng lên lôi quang, thân hình lóe lên liền biến mất tại chỗ. Mất đi mục tiêu, cỗ lực lượng kia vẫn như trước tản mát ra bốn phương tám hướng.</w:t>
      </w:r>
    </w:p>
    <w:p>
      <w:r>
        <w:t>Không đi mau a</w:t>
      </w:r>
    </w:p>
    <w:p>
      <w:r>
        <w:t>Lão giả mày kiếm tu vi cao thâm, vừa thấy không ổn, thân hình lập tức tránh ra. Chỉ là mười hai đệ tử trẻ tuổi kia không vận may như vậy, tuy rằng cách xa, nhưng vẫn bị cỗ lực lượng khổng lồ kia tác động đến. Giống như gió thu quét lá rụng, luồng lực lượng kia quét tới, toàn bộ mười hai người miệng phun máu tươi bị quét bay.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