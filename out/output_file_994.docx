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dù chỉ trong nháy mắt, đã đủ để quyết định thắng bại trận chiến kia.</w:t>
      </w:r>
    </w:p>
    <w:p>
      <w:r>
        <w:t>Lão giả râu bạc trắng sau khi đắm chìm trong chúng sinh pháp tướng kia trong nháy mắt, vẻ mặt khiếp sợ tỉnh lại. Nhưng chuyện làm hắn khiếp sợ xuất hiện ở trước mắt hắn. Con ngươi chợt kịch liệt thu nhỏ lại. Mũi kiếm màu máu xuyên thấu không gian xuất hiện ở trước Nê Hoàn cung của hắn, khí tức sắc bén tanh máu nhập thật sâu vào trong cốt tủy hắn.</w:t>
      </w:r>
    </w:p>
    <w:p>
      <w:r>
        <w:t>A, không, oanh, oanh..</w:t>
      </w:r>
    </w:p>
    <w:p/>
    <w:p>
      <w:r>
        <w:t>Đứng thứ một trăm bảy mươi chín, con nhân trùng cổ trùng thứ tư.</w:t>
      </w:r>
    </w:p>
    <w:p>
      <w:r>
        <w:t>Thân hình lão giả râu bạc trắng trong sương mù u ám, khắp nơi tràn ngập sương mù u ám cùng đáng tiếc. Có thể ngăn trở tầm mắt của lão giả, mọi thứ trước mắt đều xuất hiện rõ ràng trong đầu lão giả. Nhưng vào lúc này, lão giả râu bạc trắng lại hi vọng chính mình không nhìn thấy cảnh tượng trước mắt, ngoại trừ cảnh tượng khủng bố trong sơn môn nhà mình, các đệ tử bị tàn sát một cách thảm hại.</w:t>
      </w:r>
    </w:p>
    <w:p>
      <w:r>
        <w:t>Càng khiến hắn không muốn nhìn thấy chính là, mũi kiếm huyết hồng dần dần tới gần mi tâm Nê Hoàn cung của mình, Nhân Trùng. Chuôi hung kiếm tuyệt thế này, thậm chí ngay cả mũi kiếm đều là màu đỏ như máu, khi mũi kiếm chưa đến, đã có huyết khí nồng đậm phát ra. Đó là linh huyết khí trời sinh, huyết khí cực kỳ dơ bẩn tinh thuần bên trong Nhân Trùng Kiếm.</w:t>
      </w:r>
    </w:p>
    <w:p>
      <w:r>
        <w:t>Đồng tử trong đôi mắt kịch liệt co rút lại, bên trong tràn ngập sợ hãi, chỉ sợ chính hắn cũng không biết. Sau khi tu luyện mấy trăm năm, đã đạt đến cảnh giới Kết Đan Đại Tông Sư, lại còn có thể sinh ra cảm giác sợ hãi như vậy.</w:t>
      </w:r>
    </w:p>
    <w:p>
      <w:r>
        <w:t>Không, không.</w:t>
      </w:r>
    </w:p>
    <w:p>
      <w:r>
        <w:t>Con ngươi hắn đã co lại thành một điểm đen, thân ảnh Triệu Vô Tà xuất hiện trước mặt hắn ta, tay cầm một thanh trường kiếm màu huyết hồng vui vẻ nhìn hắn ta. Trong mắt lão giả râu trắng, nụ cười trên mặt Triệu Vô Tà chính là một bùa đòi mạng, có thể ngay sau đó tính mạng của hắn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