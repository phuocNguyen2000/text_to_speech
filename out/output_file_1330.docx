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ầm </w:t>
      </w:r>
    </w:p>
    <w:p>
      <w:r>
        <w:t>Bỗng nhiên tiếng sấm rền vang, Lôi Trì biến mất đã lâu không ngờ lại xuất hiện vào lúc này, trở thành phòng hộ cho Thần Tiêu Đạo Tông. Mà lúc này, tông chủ Thần Tiêu Đạo Tông đang đứng trong lôi trì, cười lạnh nhìn điện chủ Thiên Lang đang xông tới.</w:t>
      </w:r>
    </w:p>
    <w:p>
      <w:r>
        <w:t>Thất phu vô sỉ.</w:t>
      </w:r>
    </w:p>
    <w:p>
      <w:r>
        <w:t>Thấy tông chủ Thần Tiêu Đạo tông làm như thế, lại muốn mượn dùng cấm chế Lôi Trì chém giết với hắn, dù là Thiên Lang điện, Sản sản bảo cũng không khỏi chửi ầm lên, lục là Thần Tiêu đạo tông Tân Như Bình chỉ kinh qua Tiểu Bắc Ý. Mặc cho Thiên Lang điện chủ tức giận mắng như thế nào, hắn vẫn một chút ý tứ cũng không có. Chỉ là phối hợp cười lạnh, trào phúng xuất hiện ở trên mặt hắn, nhìn vào điện chủ Thiên Lang điện bên ngoài Lôi Trì.</w:t>
      </w:r>
    </w:p>
    <w:p>
      <w:r>
        <w:t>Quế phu, đừng tưởng rằng trốn trong Lôi Trì ta sẽ không làm gì được ngươi, đợi ta lấy mạng ngươi xong. Nhìn xem đến lúc đó ngươi làm cách nào dưới Minh giới có mặt mũi nào mà gặp được tổ tông Thần Tiêu Đạo Tông của ngươi, ha ha ha.</w:t>
      </w:r>
    </w:p>
    <w:p>
      <w:r>
        <w:t>Điện chủ Thiên Lang điện bỗng nhiên cười ha hả, thân thể khổng lồ to như một tòa núi nhỏ đạp mạnh vào trong Lôi Trì, Lôi Trì mạnh mẽ nhưng đáng tiếc vẫn không thể ngăn cản được một vị cường giả tuyệt thế Nguyên Anh hậu kỳ. Hai người đều cười lạnh, trong lúc lôi quang bùng lên, hai bóng dáng nhanh đến mức nhìn không rõ ràng đang quấn lấy nhau.</w:t>
      </w:r>
    </w:p>
    <w:p>
      <w:r>
        <w:t>Khu vực này đã trở thành cấm địa, tất cả Yêu thú tu sĩ cũng không dám tới gần, bởi vì hai vị cường giả Nguyên Anh chém giết. Kình khí mạnh mẽ quấy lôi trì kia., Khu vực này trở nên vô cùng nguy hiểm, tùy tiện xuất ra một luồng kình khí hoặc Thiên Lôi chi lực. Chỉ cần hơi sáp đến gần một chút, cho dù không chết cũng phải trọng thương. Lôi Thần và thanh kỳ chiến đấu vô cùng đơn giản, hai người liền trực tiếp bay lên phía trên tầng mây., Tại tầng Cương Phong kia đã bắt đầu chém giết. Hai người đều có chiến lực tương đương, đều có thâm cừu đại hận, thời điểm hai người chém giết. Giương mắt nhìn lại, ngoại trừ những tầng mây đang quay cuồng không ngớt kia, vậy mà cái gì cũng không nhìn thấy. Chỉ có thể nghe được âm thanh ầm ầm không ngừng truyền đến, có thể tưởng tượng được hai vị cường giả Nguyên Anh hậu kỳ kia chém giết thảm thiết như thế nào.</w:t>
      </w:r>
    </w:p>
    <w:p>
      <w:r>
        <w:t>Thế nhưng, khu vực thật sự nguy hiểm lại không phải ở hai nơi đó mà là khu vực vạn dặm kia. Chiến trường của Vị Ương chân nhân và hận Thiên Ma Đế, nơi hai vị cường giả Nguyên Anh đại viên mãn chém giết. Trong vòng vạn dặm đó, mới thật sự là nơi mà bất kỳ một con yêu thú nào cũng không dám tới gần.</w:t>
      </w:r>
    </w:p>
    <w:p>
      <w:r>
        <w:t>Nguyên nhân chính là mặc kệ là không quan tâm đến việc Thiên Ma Đế hay là Không Ương chân nhân, cũng không phải là hai phe khổ đại cừu thâm chân chính. Chúng nó chém giết nhau, cũng sẽ không cố kỵ bọn họ. Nếu là tu sĩ yêu thú tới gần nơi nào, mặc kệ là tu vi gì, nhất định sẽ bị bọn họ giết chóc dư thừa, trừ bỏ cái chết ra, sẽ không có kết cục khác biệt.</w:t>
      </w:r>
    </w:p>
    <w:p>
      <w:r>
        <w:t>Bất Bại Tuyết Đồng Vị Ương, hôm nay ta để ngươi thua trong tay trời hận ta. Để xem ngươi Chân Ương môn hoành hành thế nào, chiến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