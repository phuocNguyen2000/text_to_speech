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tay nhau lần lượt nghiền nghiền nghiền.</w:t>
      </w:r>
    </w:p>
    <w:p>
      <w:r>
        <w:t>Có một điểm linh trí mọi người đều biết trạng thái của gia chủ Chu gia không đúng, đang lúc ba người Vương gia muốn mở miệng.</w:t>
      </w:r>
    </w:p>
    <w:p>
      <w:r>
        <w:t>Lại là thanh âm thản nhiên đáng sợ kia.</w:t>
      </w:r>
    </w:p>
    <w:p>
      <w:r>
        <w:t>Sinh tử của đệ tử ma đạo gia tộc chúng ta do bản thân không tự chủ được, lệnh bài đã vượt qua số lượng của Thiên Chu huynh trước khi chết, ngoại trừ mấy người chúng ta ra, các đệ tử gia tộc còn lại đều đã bỏ mình. Yêu mục Bích Huyết Đằng kia đã vì Chu huynh giết chết, như vậy, hạng nhất đại hội lần này liền thuộc về Chu gia. Được.</w:t>
      </w:r>
    </w:p>
    <w:p>
      <w:r>
        <w:t>Lời vừa nói ra, trong bãi đất trống lập tức vang lên một mảnh thanh âm hít sâu, tất cả mọi người là thật. Ba vị Vương gia, Vương gia của Trịnh gia đều dùng ánh mắt hoảng sợ nhìn Triệu Vô Tà.</w:t>
      </w:r>
    </w:p>
    <w:p>
      <w:r>
        <w:t>Ngay cả Trịnh Diêu, sau khi nghe thấy Triệu Vô Tà nói cũng vô cùng khiếp sợ, về phần Lục Hàn đứng bên cạnh Triệu Vô Tà, trên khuôn mặt lạnh như băng hiện lên một tia dị sắc hiếm thấy, nhưng vẫn không có lên tiếng.</w:t>
      </w:r>
    </w:p>
    <w:p>
      <w:r>
        <w:t>Tất cả mọi người nhìn Triệu Vô Tà, trong ánh mắt kia ngoại trừ khâm phục thì còn có một chút vui sướng khi người ta gặp họa. Giống như nhìn người chết vậy, Triệu Vô Tà chẳng mấy chốc sẽ biến thành người chết.</w:t>
      </w:r>
    </w:p>
    <w:p>
      <w:r>
        <w:t>Chỉ có chính bản thân Triệu Vô Tà vẫn giữ nguyên vẻ mặt bình tĩnh, cái gì cũng không nhìn cái gì cả. Con mắt nhìn thẳng vào Chu gia gia gia chủ, ánh mắt bình tĩnh như làn nước không chút gợn sóng, không thèm để ý đến ánh mắt của những người kia khi nhìn người chết chút nào.</w:t>
      </w:r>
    </w:p>
    <w:p>
      <w:r>
        <w:t xml:space="preserve">Ha ha ha ha. </w:t>
      </w:r>
    </w:p>
    <w:p>
      <w:r>
        <w:t>Gia chủ có vẻ điên cuồng cười lớn, nhưng điều khiến tam đại gia chủ rất kinh ngạc là mặc dù gia chủ Chu gia điên cuồng cười lớn. Thế nhưng thần trí đã khôi phục, trên mặt vẫn mang vẻ điên cuồng nhưng ánh mắt vẫn rất thanh tỉnh.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