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Đứng ở trước mặt Triệu Vô Tà, lão già uy nghiêm này cười khẽ một tiếng rồi giải thích với Triệu Vô Tà. Nhưng mặc kệ hắn giải thích như thế nào, Triệu Vô Tà cũng không phải là trọng lầu chân chính, hiện tại hắn ta chỉ một lòng muốn rời đi mà thôi. Nhưng hắn ta còn chưa kịp mở miệng, một giọng nói già nua đã vang lên bên tai hắn ta.</w:t>
      </w:r>
    </w:p>
    <w:p>
      <w:r>
        <w:t>Nghe được thanh âm này, trong lòng Triệu Vô Tà lập tức trầm xuống một chút, toàn thân bắt đầu có chút cứng ngắc.</w:t>
      </w:r>
    </w:p>
    <w:p>
      <w:r>
        <w:t>Tiểu hữu dừng bước, không bằng nể mặt lão hủ, lưu lại trên mặt thể diện như thế nào</w:t>
      </w:r>
    </w:p>
    <w:p>
      <w:r>
        <w:t>Theo thanh âm rơi xuống, một lão giả toàn thân đều bao phủ trong hắc bào đột nhiên xuất hiện trên không trung, một đôi mắt u ám bắn thẳng về phía Triệu Vô Tà. Lúc ánh mắt nhìn về phía lão giả này, trên mặt Triệu Vô Tà cũng hiện lên vẻ kinh ngạc, bởi vì sau lưng lão là một lão giả. Bất quá lão giả này thân hình chật vật, khóe miệng còn có vết máu nhè nhẹ.</w:t>
      </w:r>
    </w:p>
    <w:p>
      <w:r>
        <w:t>Khí tức bất ổn, mọi người ở đây còn muốn cao hơn lão giả này, liếc mắt liền thấy lão giả này đã bị trọng thương. Cũng chỉ trong chốc lát, chính là Lục trưởng lão, hắn cũng chỉ rời khỏi mảnh hợi vô ngần này.</w:t>
      </w:r>
    </w:p>
    <w:p>
      <w:r>
        <w:t>Cuối cùng hai tay nhau lần lượt án thuật mười một lần mười chín lần.</w:t>
      </w:r>
    </w:p>
    <w:p>
      <w:r>
        <w:t>Nghĩ đến lần nữa xuất hiện đã bị thương nặng, trong mắt thỉnh thoảng hiện lên vẻ oán hận cùng hối hận.</w:t>
      </w:r>
    </w:p>
    <w:p>
      <w:r>
        <w:t>Hắn cũng không may, nhất định muốn gây sự với Triệu Vô Tà, nhưng thân phận của Triệu Vô Tà lúc này lại là trọng lâu. Trong cơ thể tràn ngập Hạo Nhiên Chính Khí, đối với lão tổ tông Quy Long tông này mà nói thì đây là một tồn tại có liên quan đến tu vi tính mạng, cho nên vị Lục trưởng lão này nhất định là bi kịch. Kỳ thật cũng không thể trách hắn, lúc Triệu Vô Tà mới gặp gỡ lão giả này cũng đã âm thầm dùng bí pháp làm cho hắn ta nhìn Triệu Vô Tà không vừa mắt.</w:t>
      </w:r>
    </w:p>
    <w:p>
      <w:r>
        <w:t>Chỉ là một chút bí thuật mà thôi, có thể khiến cho người ta bỗng dưng sinh ra cảm giác chán ghét, trừ điều đó ra thì không còn tác dụng gì khác. Nhưng đối với Triệu Vô Tà lại có tác dụng rất lớn, hắn tiến vào Quy Long tông cũng cần có lý do để rời khỏi. Vốn dĩ lão giả này lấy cớ muốn rời đi cũng là đáng đời, địa vị tu vi thấp nhất lại không thấp, tâm trí không kiên định mới có thể bị bí thuật của Triệu Vô Tà ảnh hưởng. Nếu như tu vi của hắn có cao hơn một chút, bí thuật của Triệu Vô Tà cũng không ảnh hưởng được hắn.</w:t>
      </w:r>
    </w:p>
    <w:p>
      <w:r>
        <w:t>Nhưng rất đáng tiếc, Triệu Vô Tà cũng không ngờ vị lão tổ tông kia lại cần Hạo Nhiên Kim Đan kéo dài thọ nguyên. Lúc này, lão còn nhìn chằm chằm vào tinh huyết nguyên khí toàn thân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