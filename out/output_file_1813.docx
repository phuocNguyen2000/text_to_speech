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Linh.</w:t>
      </w:r>
    </w:p>
    <w:p>
      <w:r>
        <w:t>Trong miệng quát một tiếng chói tai, hai chữ này phun ra. Nhân trùng của Triệu Vô Tà lập tức xuất hiện biến hóa. Một đoàn huyết vụ từ bên trong tuôn ra, một bàn tay huyết hồng thò ra từ trong huyết vụ, cắm xuống đan điền của Hoàng tuyền Quỷ Mẫu.</w:t>
      </w:r>
    </w:p>
    <w:p>
      <w:r>
        <w:t>Trên bàn tay huyết hồng mang theo cảm giác cực kỳ nguy hiểm. Trong lòng Hoàng tuyền Quỷ Mẫu nổi lên cảm giác vô cùng nguy hiểm, kinh ngạc một lần nữa lại xuất hiện trên mặt nàng. Bất quá cũng chỉ một cái chớp mắt mà thôi, ngay sau đó Quỷ mẫu liền thoát khỏi nguy hiểm.</w:t>
      </w:r>
    </w:p>
    <w:p>
      <w:r>
        <w:t xml:space="preserve">Hoàng Tuyền Quỷ Thủ </w:t>
      </w:r>
    </w:p>
    <w:p>
      <w:r>
        <w:t>Vừa nói xong, một bàn tay vô cùng to lớn đã thành hình trên hư không, tối tăm mù mịt. Ngay khi quỷ khí vừa ngưng tụ ra liền tỏa ra uy áp cực kỳ mạnh mẽ.</w:t>
      </w:r>
    </w:p>
    <w:p>
      <w:r>
        <w:t>Thần thông này mới thật sự là thần thông. Triệu Vô Tà đã gặp qua rất nhiều cường giả Nguyên Anh, thế nhưng cường giả Nguyên Anh chính thức thi triển thần thông lại không có bao nhiêu. Không phải chém giết chân chính, có lẽ những cường giả Nguyên Anh kia căn bản không thể thi triển ra thần thông.</w:t>
      </w:r>
    </w:p>
    <w:p>
      <w:r>
        <w:t>Hơn nữa, cũng chỉ có cường giả Nguyên Anh hậu kỳ mới có thể thi triển thần thông.</w:t>
      </w:r>
    </w:p>
    <w:p>
      <w:r>
        <w:t>Uy áp của bàn tay khổng lồ kia quá đáng sợ, trong nháy mắt bàn tay đã thành hình, liền hung hăng đánh về phía Triệu Vô Tà. Triệu Vô Tà chỉ kịp liếc nhìn bàn tay kia một cái, trên người liền truyền đến một cỗ lực lượng vô cùng mạnh mẽ, lập tức đánh bay thân thể hắn ta. Không có chút bất ngờ nào, bàn tay này vỗ lên người Triệu Vô Tà, lực lượng mạnh mẽ vô cùng dũng mãnh tràn vào trong cơ thể hắn ta.</w:t>
      </w:r>
    </w:p>
    <w:p>
      <w:r>
        <w:t xml:space="preserve">Phốc </w:t>
      </w:r>
    </w:p>
    <w:p>
      <w:r>
        <w:t>Lực lượng âm nhu quỷ dị nhưng lại vô cùng mạnh mẽ, tràn vào trong cơ thể Triệu Vô Tà. Trên yết hầu Triệu Vô Tà ngòn ngọt, một ngụm máu đỏ thẫm ngậm trong miệng còn chưa kịp phun ra. Thanh âm già nua kia lại một lần nữa vang lên, vô biên lạnh lẽo.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