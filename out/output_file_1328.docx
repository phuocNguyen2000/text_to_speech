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w:t>
      </w:r>
    </w:p>
    <w:p>
      <w:r>
        <w:t>Tu sĩ sợ thế, sợ hãi cường giả. Đối với tu sĩ Kết Đan hậu kỳ kia, mặc dù cảnh giới giống Triệu Vô Tà, nhưng chiến lực lại kém một chút. Nhất là Triệu Vô Tà, đã tương đương với tu sĩ Kết Đan Đại viên mãn rồi, đạo kiếm khí kia cũng chỉ lưu lại trên cánh tay hắn một cái bạch ấn mà thôi.</w:t>
      </w:r>
    </w:p>
    <w:p>
      <w:r>
        <w:t>Nhưng bởi vì bạch ấn này, Triệu Vô Tà vẫn luôn không dùng toàn lực, vậy mà lại động sát khí. Kiếm khí tuy không thể làm Triệu Vô Tà bị thương, nhưng điều này cũng làm cho hắn đau đớn.</w:t>
      </w:r>
    </w:p>
    <w:p>
      <w:r>
        <w:t>Tu sĩ Kết Đan hậu kỳ này đã được Triệu Vô Tà xếp vào danh sách tất sát. Chí ít, hiện tại Triệu Vô Tà đã nổi lên sát tâm, nếu như hắn ta có thể tránh được lần này, nói không chừng lần sau Triệu Vô Tà sẽ tha cho hắn ta.</w:t>
      </w:r>
    </w:p>
    <w:p>
      <w:r>
        <w:t xml:space="preserve"> Súc sinh, quay về mười vạn đại sơn đi.</w:t>
      </w:r>
    </w:p>
    <w:p>
      <w:r>
        <w:t>Tuy rằng kinh hãi lực lượng mạnh mẽ của Triệu Vô Tà, nhưng vừa rồi do Triệu Vô Tà phân tâm nên một đạo kiếm khí của hắn ta thành công bắn trúng Triệu Vô Tà. Khiến cho tu sĩ này cho rằng Triệu Vô Tà chẳng qua chỉ là gối thêu hoa mà thôi, có lẽ chỉ là mạnh mẽ, những cái khác chỉ có thể nói là bình thường. Có thể trong trận chiến chém giết lúc trước, hắn ta còn bị thương chưa chắc.</w:t>
      </w:r>
    </w:p>
    <w:p>
      <w:r>
        <w:t xml:space="preserve"> Súc sinh a ha ha.</w:t>
      </w:r>
    </w:p>
    <w:p>
      <w:r>
        <w:t>Triệu Vô Tà bỗng nhiên cất tiếng cười lớn. Bàn tay vung lên, huyết vụ đầy trời lập tức từ bên trong ly kiếm tuôn ra. Sau đó hai người bị bao phủ trong đó, độ tràn ra của huyết vụ quá nhanh. Tu sĩ Kết Đan hậu kỳ kia căn bản không kịp né tránh. Chỉ có thể trơ mắt nhìn, một khắc sau, tất cả khí tức bên người đều bị ngăn cách.</w:t>
      </w:r>
    </w:p>
    <w:p>
      <w:r>
        <w:t xml:space="preserve">Vẻ hưng phấn nhè nhẹ xuất hiện trên mặt Triệu Vô Tà, không biết là bởi vì muốn giết người, hay là bởi vì có cái bia mộ kia. Huyết vụ quay cuồng, bao phủ bầu trời một mảnh </w:t>
      </w:r>
    </w:p>
    <w:p>
      <w:r>
        <w:t xml:space="preserve">Nói nhiều như vậy làm gì, giết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