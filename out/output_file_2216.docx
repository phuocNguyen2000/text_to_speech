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Nê Hoàn cung ở giữa mi tâm hung hăng nhảy lên, mắt thường có thể thấy được, lực lượng tâm thần giống như thủy triều ra khỏi Nê Hoàn cung. Nhất thời liền hóa thành đại dương mênh mông, mang theo khí thế vô cùng to lớn hung hăng đụng tới vòng bảo hộ năm màu kia. Khí thế như nước thủy triều, Triệu Vô Tà Nê Hoàn cung chín thành lực lượng tâm thần đều bộc phát ra.</w:t>
      </w:r>
    </w:p>
    <w:p>
      <w:r>
        <w:t>Trên mặt biển trong lúc nhất thời hoàn toàn bất động, ngay cả thời gian cũng biến mất, thanh âm sóng biển quấy nhiễu rõ ràng không tồn tại. Vô thanh vô tức, trong không khí không tồn tại âm thanh nào cả, hai cỗ lực lượng to lớn vô cùng đụng vào nhau, đem không gian phạm vi vạn dặm giam cầm, thậm chí thời gian đều bị tạm thời đóng băng.</w:t>
      </w:r>
    </w:p>
    <w:p>
      <w:r>
        <w:t>Rầm</w:t>
      </w:r>
    </w:p>
    <w:p>
      <w:r>
        <w:t>Đột nhiên, trong Nê Hoàn cung của Triệu Vô Tà lại tỏa ra một luồng thần niệm thật nhỏ. Mặt nước phẳng lặng đột nhiên bị ném vào một hòn đá, lập tức yên tĩnh như bị phá vỡ.</w:t>
      </w:r>
    </w:p>
    <w:p>
      <w:r>
        <w:t xml:space="preserve">Phốc </w:t>
      </w:r>
    </w:p>
    <w:p>
      <w:r>
        <w:t>Thân hình đột nhiên dừng lại, sắc mặt trở nên tái nhợt, trong miệng không tiếc chút nào phun ra một ngụm máu tươi đỏ thẫm, nhuộm hồng quần áo Vạn Độc Cổ Phiên trên người tên này. Chẳng qua những vết máu kia liền biến mất, chỉ còn lại khóe miệng Triệu Vô Tà vẫn còn có một dòng máu chậm rãi chảy xuống.</w:t>
      </w:r>
    </w:p>
    <w:p>
      <w:r>
        <w:t>Thiếu gia</w:t>
      </w:r>
    </w:p>
    <w:p>
      <w:r>
        <w:t>Tiểu Lục đi theo Hồng Trần và Tam Nương đều xuất hiện vẻ lo lắng, đã lâu lắm rồi nó chưa thấy Triệu Vô Tà chật vật như vậy, bây giờ trong lòng khó tránh khỏi lo lắng một phen. Nếu như không phải Triệu Vô Tà truyền âm, ba người chắc chắn sẽ đi xuống xem rõ ngọn ngành.</w:t>
      </w:r>
    </w:p>
    <w:p>
      <w:r>
        <w:t>Trách không được ba con súc sinh kia không làm gì được hòn đảo này, cấm chế thiên địa quả nhiên không bình thường, Triệu gia ta lĩnh giáo.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