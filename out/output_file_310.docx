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tốp người phía sau nhìn thấy người gầy lại muốn chạy trốn, vội vàng mở miệng kêu Triệu Vô Tà hỗ trợ ngăn hắn ta lại. Nhưng khi bọn họ bay đến gần đỉnh núi, trông thấy ngọn núi này thê thảm như thế nào, nhất thời hít một hơi lạnh.</w:t>
      </w:r>
    </w:p>
    <w:p>
      <w:r>
        <w:t xml:space="preserve">Tê tê </w:t>
      </w:r>
    </w:p>
    <w:p>
      <w:r>
        <w:t>Hai tốp người đang đứng ở phía xa xa không dám tới gần, âm thanh hít một hơi lãnh khí vang lên không dứt.</w:t>
      </w:r>
    </w:p>
    <w:p>
      <w:r>
        <w:t>Thế nào, không trốn nữa rồi</w:t>
      </w:r>
    </w:p>
    <w:p>
      <w:r>
        <w:t>Triệu Vô Tà nhìn người gầy đang đứng trên không trung, khuôn mặt vui vẻ, hắn ta thấy mồ hôi lạnh trên trán túa ra, thân thể cũng có chút run rẩy, trong ánh mắt đầy hoảng sợ. Ở trước người hắn ta có một thanh ma kiếm đen kịt đang lơ lửng, kiếm khí lành lạnh gần như tiếp xúc với làn da gầy. Làm cho làn da hắn ta rung mạnh lên, cảm giác lạnh lẽo từ tận sâu trong xương tủy trào ra.</w:t>
      </w:r>
    </w:p>
    <w:p/>
    <w:p>
      <w:r>
        <w:t>Chương thứ sáu mươi sưu hồn, bí mật động trời.</w:t>
      </w:r>
    </w:p>
    <w:p>
      <w:r>
        <w:t>Tiền bối, tha mạng a.</w:t>
      </w:r>
    </w:p>
    <w:p>
      <w:r>
        <w:t>Gã gầy gò đứng trên phi kiếm khó khăn xoay người lại, trong lòng từ đầu đến cuối vẫn sợ thanh ma kiếm đen kịt đang lơ lửng đột nhiên làm cho hắn lạnh thấu tim. Gã lắp bắp mở miệng, mồ hôi lạnh từ trán đột nhiên rơi xuống.</w:t>
      </w:r>
    </w:p>
    <w:p>
      <w:r>
        <w:t>Triệu Vô Tà nhếch môi nở một nụ cười sáng lạn với người gầy, nhưng đáng tiếc cái nụ cười này trong mắt người gầy lại không hề thân thiết chút nào. Ngược lại có loại khí tức nguy hiểm, thế nhưng hắn không dám động đến, thủ đoạn sấm sét của Triệu Vô Tà hắn đã từng thấy từ trước rồi. Hắn phỏng đoán giờ phút này cho dù có liều lĩnh thi triển Huyết Độn cũng chưa chắc có thể chạy thoát được, có lẽ hắn vừa động thanh ma kiếm kia cũng đã lấy đi tính mạng của mình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