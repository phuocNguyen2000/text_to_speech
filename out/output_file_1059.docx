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Cho nên địa vực tiên đạo chiếm cứ là lớn nhất, mặc kệ Triệu Vô Tà bay như thế nào, cũng sẽ không bay ra khỏi địa bàn của Thần Tiêu Đạo Tông. Trừ phi hắn liều lĩnh điên cuồng bay một tháng, mới có thể tiến vào địa vực các thế lực khác thống trị.</w:t>
      </w:r>
    </w:p>
    <w:p>
      <w:r>
        <w:t>Thời gian nửa ngọc, Triệu Vô Tà đã ở hơn năm ngàn dặm, thân hình hắn ta được bọc trong máu. Hắn ta đang định lướt qua một khoảng trời, nhưng Triệu Vô Tà trong huyết quang sắc mặt bỗng nhiên khẽ động, thân hình lập tức dừng lại giữa không trung.</w:t>
      </w:r>
    </w:p>
    <w:p>
      <w:r>
        <w:t>Ánh mắt nhìn chăm chú phía dưới, ngoại trừ một cánh rừng rậm thì không có vấn đề gì. Gió nhẹ mây nhạt, không có gì bất thường. Nhưng Triệu Vô Tà lại đột nhiên mỉm cười, mí mắt đang nhắm lại bỗng nhiên mở ra, lộ ra hai mắt âm dương đang quấn lấy nhau.</w:t>
      </w:r>
    </w:p>
    <w:p>
      <w:r>
        <w:t>Tát nhãn</w:t>
      </w:r>
    </w:p>
    <w:p>
      <w:r>
        <w:t>Thị lực ngưng tụ, mạnh mẽ nhìn về phía dưới. Cảnh sắc bỗng nhiên biến hóa, rừng rậm phía dưới lại biến thành một bình nguyên. Sương khói nồng đậm không biết từ đâu bốc lên, che phủ một mảng lớn địa vực phía trên bình nguyên. Bất quá những sương khói kia dưới mắt Triệu Vô Tà, cũng chỉ là bài trí mà thôi.</w:t>
      </w:r>
    </w:p>
    <w:p>
      <w:r>
        <w:t>Tất cả cảnh tượng trên bình nguyên đều xuất hiện trong mắt Triệu Vô Tà. Cũng ngay thời khắc nhìn rõ tất cả cảnh tượng, sắc mặt Triệu Vô Tà lập tức xuất hiện vẻ kinh ngạc.</w:t>
      </w:r>
    </w:p>
    <w:p>
      <w:r>
        <w:t>Phía dưới nồng nặc sương mù, từng con bướm màu tím bay múa che kín cả bình nguyên thấp không. Những con bướm này quỷ dị vô cùng, con nào con nấy đều vô cùng xinh đẹp, thế nhưng trong khí tức trên người lại có mùi máu tanh nhàn nhạt. Chân chính làm cho Triệu Vô Tà kinh ngạc chính là con bướm ở chính giữa.</w:t>
      </w:r>
    </w:p>
    <w:p>
      <w:r>
        <w:t>Cự đại vô cùng, thậm chí lớn như một con voi ở thế tục, trên bốn cánh phủ đầy hoa văn màu tím, tản ra khí tức trí mạng mỹ lệ. Chỉ cần nhìn một cái là có thể dời ánh mắt đi. Không nghĩ tới thế gian này lại có sinh linh mỹ lệ như thế.</w:t>
      </w:r>
    </w:p>
    <w:p>
      <w:r>
        <w:t>Tử Linh Điệp</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