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Nó sắp ra rồi sao?</w:t>
      </w:r>
    </w:p>
    <w:p>
      <w:r>
        <w:t>Phía trên hố to, vẻ mặt của Lam Lân Quỷ Tông và tu sĩ chính tông kinh hỉ lẫn khẩn trương, ngay cả Huyền Kỳ Tử cùng tu sĩ áo lam Quỷ Nhãn cũng như thế. Trong huyệt tối, Triệu Vô Tà vốn đang nhắm mắt ngồi xếp bằng đột nhiên mở mắt ra, đứng lên, Hắc Lũng ma kiếm hóa thành một đạo hắc quang từ trong túi trữ vật chui ra.</w:t>
      </w:r>
    </w:p>
    <w:p>
      <w:r>
        <w:t>Sau khi xác định rõ phương hướng một chút, Triệu Vô Tà cũng không rời khỏi lòng đất mà vung cổ tay lên. Nhất thời Hắc Lũng ma kiếm liền xuyên thủng thành động, mũi kiếm xoay tròn, rất nhanh mở ra một cái thông đạo. Thân hình Triệu Vô Tà khẽ động liền tiến vào bên trong, từ lòng đất đến chỗ kia.</w:t>
      </w:r>
    </w:p>
    <w:p>
      <w:r>
        <w:t>Ầm ầm Ầm ầm ầm</w:t>
      </w:r>
    </w:p>
    <w:p>
      <w:r>
        <w:t>Tiếng chấn động càng lúc càng kịch liệt từ lòng đất truyền đến, một luồng uy áp rất cường đại xuất hiện trên không Vô Cấu cốc, toàn bộ tu sĩ hai tông đều cảm thấy uy áp này. Chân nguyên trong cơ thể vận chuyển không thông, tâm thần cũng hơi hoảng hốt. Nhưng Huyền Kỳ Tử và tu sĩ Quỷ Nhãn Lam Bào lại không hề hấn gì, với cảnh giới Kết Đan Đại viên mãn của bọn họ, ngược lại không bị luồng uy áp này ảnh hưởng.</w:t>
      </w:r>
    </w:p>
    <w:p>
      <w:r>
        <w:t xml:space="preserve">Két Ầm ầm Ầm ầm </w:t>
      </w:r>
    </w:p>
    <w:p>
      <w:r>
        <w:t>Hai tiếng nổ mạnh ngay dưới chân hai người, huyết hồn dưới đáy hố đột nhiên vỡ ra. Huyết thủy sinh hồn toàn bộ rót vào lòng đất, giống như phía dưới có viễn cổ cự thú gì đó nuốt vào toàn bộ.</w:t>
      </w:r>
    </w:p>
    <w:p>
      <w:r>
        <w:t>Đạo huynh khoan đã, không thể manh động.</w:t>
      </w:r>
    </w:p>
    <w:p>
      <w:r>
        <w:t>Huyền Kỳ Tử thấy Huyết Hồn Khanh bỗng nhiên vỡ ra, sau đó những tinh huyết sinh hồn vất vả thu thập kia cứ như vậy biến mất, nhất thời sốt ruột muốn bay xuống. Tu sĩ Quỷ Nhãn Lam Bào vội vàng ngăn lại.</w:t>
      </w:r>
    </w:p>
    <w:p>
      <w:r>
        <w:t>Tất cả tu sĩ hai tông kinh ngạc nhìn cái hố to vỡ ra kia, giống như một cái bát bị đập vỡ, thủng đến tận đáy. Nói cũng kỳ quái, vốn lòng đất còn ầm ầm rung động bỗng nhiên một chút thanh âm cũng không thấy. Yên tĩnh đến quá mức, nhưng tất cả mọi người đều có một loại cảm giác, rất nhanh loại yên tĩnh này sẽ bị phá vỡ.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