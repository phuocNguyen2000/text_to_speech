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Đã bao nhiêu năm rồi, từ khi tấn thăng lên Nguyên Anh kỳ. Thiên Vân đại lục này đã rất ít chuyện có thể làm cho hắn để trong lòng, càng đừng nói đến sốt ruột. Nhưng lúc này, hắn quả thực vô cùng lo lắng. Hư không loạn lưu kia đã bắt đầu chuẩn bị. Chỉ cần không gian ngàn dặm mới vừa được đưa vào sụp đổ, hư không loạn lưu mới sẽ bạo phát ra.</w:t>
      </w:r>
    </w:p>
    <w:p>
      <w:r>
        <w:t>Chạy mau trong hư không loạn lưu chạy mau!</w:t>
      </w:r>
    </w:p>
    <w:p>
      <w:r>
        <w:t>Trên bầu trời, một mảnh hỗn loạn, toàn bộ tu sĩ yêu thú đều đã dừng tay. Dưới uy hiếp tử vong, nơi nào còn quan tâm tới cừu hận, đại quân yêu thú lập tức rút quân. Mặc dù như thế, tu sĩ Thần Tiêu Đạo Tông lại không cao hứng nổi. Bởi vì trừ bọn họ ra, những tu sĩ và yêu thú khác đều có thể chạy. Chỉ có bọn họ là không được, bởi vì đứng sau lưng bọn họ chính là sơn môn của Thần Tiêu Đạo Tông.</w:t>
      </w:r>
    </w:p>
    <w:p>
      <w:r>
        <w:t>Hộ vệ sơn môn nhanh chóng mở ra tất cả cấm chế trận pháp.</w:t>
      </w:r>
    </w:p>
    <w:p>
      <w:r>
        <w:t>Một số trưởng lão đứng ra, được gia trì dưới chân nguyên, giọng nói của bọn họ có thể nghe được. Vốn mấy vạn đệ tử Thần Tiêu Đạo Tông, lúc này cũng chỉ còn lại hai vạn mà thôi, còn lại đều đã chết dưới miệng thú. Bất quá dưới sự trợ giúp của những tu sĩ trợ giúp của Thần Tiêu Đạo tông, cũng đã chồng chất không biết bao nhiêu thi cốt yêu thú.</w:t>
      </w:r>
    </w:p>
    <w:p>
      <w:r>
        <w:t>Thân thể của yêu thú đều rất to lớn, máu huyết bên trong cũng nhiều đến quá phận, hơn mười vạn yêu thú chết dưới sơn môn Thần Tiêu Đạo. Thi cốt chất thành núi cao, máu chảy ra cũng chậm rãi tạo thành một huyết hồ. Khí huyết tinh nồng đậm lan tràn lên trên trời cao khiến người ta cực kỳ kinh hãi. Cảnh tượng kinh khủng như vậy, Hợi này lại là không người để ý, bởi vì lúc này một nguy cơ cực lớn đang ở trước mắt.</w:t>
      </w:r>
    </w:p>
    <w:p>
      <w:r>
        <w:t>Có lẽ, nguy cơ kia mà bạo phát sẽ hủy diệt mấy vạn Thần Tiêu Đạo Tông tồn tại trên Thiên Vân Đại Lục.</w:t>
      </w:r>
    </w:p>
    <w:p>
      <w:r>
        <w:t>Ha ha lôi điện lão thất phu, đây chính là báo ứng. Không ở trên người ngươi, lại phải ở trên người Thần Tiêu Đạo Tông ngươi. Hôm nay liền xem ngươi làm sao vượt qua hạo kiếp lần này, ha ha ha ha.</w:t>
      </w:r>
    </w:p>
    <w:p>
      <w:r>
        <w:t>Mắt thấy không gian sụp đổ kia càng lúc càng lớn, hư không loạn lưu tuôn ra càng thêm mạnh mẽ và cuồng bạo. Trên mặt thanh kỳ lập tức xuất hiện vẻ hưng phấn. Lúc này phía sau hắn, đại quân yêu thú đã trở lại, tất cả yêu thú đều dùng ánh mắt trào phúng nhìn đám người Thần Tiêu đạo tông.</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