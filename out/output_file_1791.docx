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mặc dù mở miệng một tiếng tiểu bạn bán già, nếu như là Triệu Vô Tà bình thường, hoặc là đổi thành một lão già khác, Triệu Vô Tà hắn đã sớm bão hòa rồi. Bất quá lão giả này, Triệu Vô Tà lại không biết. Bởi vì lão giả này đến bây giờ đã sống vạn năm, đủ để gọi Triệu Vô Tà một tiểu bạn.</w:t>
      </w:r>
    </w:p>
    <w:p>
      <w:r>
        <w:t xml:space="preserve">Lão đầu, làm Hoàng tuyền giả vạn năm, quả thật là vì cái đổ ước </w:t>
      </w:r>
    </w:p>
    <w:p>
      <w:r>
        <w:t>Trong hai người mỗi người một vấn đề, nhưng bỗng nhiên Triệu Vô Tà mở miệng ra câu hỏi dị thường đột ngột này lại làm cho lão giả ngây ngẩn cả người, khuôn mặt cả vạn năm cũng chưa từng thay đổi rốt cuộc cũng thay đổi, vẻ khiếp sợ pha lẫn sát ý làm cho hư không rung động bạo phát ra khí thế. Trực tiếp hướng về Triệu Vô Tà đánh tới, hư không dọc đường bị khí thế kia ập tới phá nát.</w:t>
      </w:r>
    </w:p>
    <w:p>
      <w:r>
        <w:t xml:space="preserve">Vù </w:t>
      </w:r>
    </w:p>
    <w:p>
      <w:r>
        <w:t>Triệu Vô Tà cười lạnh, luồng khí thế vô cùng mạnh mẽ kia khi tới trước mặt Triệu Vô Tà lại chậm rãi tiêu tán. Chẳng qua chỉ nhấc lên một góc áo của Triệu Vô Tà mà thôi, thân thể Triệu Vô Tà cũng không lay động chút nào.</w:t>
      </w:r>
    </w:p>
    <w:p>
      <w:r>
        <w:t>Tiểu hữu, ngươi rốt cuộc là ai</w:t>
      </w:r>
    </w:p>
    <w:p>
      <w:r>
        <w:t>Trên mặt lão giả này xuất hiện vẻ ngưng trọng, mặc dù khí thế ở nửa đường sinh ra nhưng trong mắt hắn vẻ tàn khốc vẫn không thể che dấu được. Lão giả nguyên bản cực kỳ bình thường nhưng lúc này., Nhưng hoàn toàn chỉ là một cường giả tuyệt thế. Triệu Vô Tà so với lúc ở Vong Tình Động Thiên, đã là thần thông tăng mạnh, nhưng đối mặt với lão giả này, cũng không dám cam đoan có thể đánh thắng, cho dù là cường giả cỡ Không Ương chân Nhân và Hận Thiên Ma Đế, chỉ sợ cũng không phải là đối thủ của lão này.</w:t>
      </w:r>
    </w:p>
    <w:p>
      <w:r>
        <w:t xml:space="preserve">Hừ </w:t>
      </w:r>
    </w:p>
    <w:p>
      <w:r>
        <w:t>Trên mặt Triệu Vô Tà xuất hiện một tia lãnh sắc, thân thể đột nhiên chấn động, một cỗ sát khí từ trên người hắn phát ra, khí thế lăng lệ ác liệt trong đó không kém chút nào so với khí thế lão giả vừa bộc phát ra. Sau khi bộc phát ra, một đường đánh tới lão giả kia, hư không dọc đường lập tức bị nghiền nát.</w:t>
      </w:r>
    </w:p>
    <w:p>
      <w:r>
        <w:t>Thần thông huyết mạch.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