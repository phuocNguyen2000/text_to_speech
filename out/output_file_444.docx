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Sương mù tan hết, trong tay Triệu Vô Tà cầm năm tấm lệnh bài hoàng kim tinh xảo, trên đó có viết cùng một con số. Đáng lẽ trước kia chúng thuộc về năm người, nhưng hôm nay toàn bộ lại nằm trong tay Triệu Vô Tà.</w:t>
      </w:r>
    </w:p>
    <w:p>
      <w:r>
        <w:t>Những  khán giả ở bốn phía trăm tòa võ đài nhìn thấy Triệu Vô Tà đi ra đều kinh hô. Bởi vì vào lúc này, có thể từ trên võ đài đi xuống, điều này có nghĩa là ngươi đã bỏ qua hoặc là giết chết tất cả tu sĩ cùng đài của ngươi.</w:t>
      </w:r>
    </w:p>
    <w:p>
      <w:r>
        <w:t>Vốn phần đông tu sĩ còn tưởng rằng Triệu Vô Tà từ bỏ, nhưng sau khi chợt nhìn thấy năm tấm lệnh bài trên tay Triệu Vô Tà, tất cả mọi người đều không dám tin tưởng. Bởi vì chỉ trong thời gian ngắn ngủi, một tu sĩ từ một trăm tòa võ đài xuống đây, ngoại trừ Triệu Vô Tà.</w:t>
      </w:r>
    </w:p>
    <w:p>
      <w:r>
        <w:t>Mà một người khác, tất cả tu sĩ hiển nhiên đều biết sự tồn tại của hắn, đối với việc hắn có thể nhanh như vậy đã giải quyết tất cả tu sĩ không chút nghi ngờ. Nhưng Triệu Vô Tà đột nhiên xuất hiện lại làm cho bọn họ không hiểu ra sao, bởi vì Triệu Vô Tà có thể là hạng người vô danh chân chính. Đừng nói là những tu sĩ này, cho dù là đệ tử Trịnh gia, cũng đều kinh ngạc nhìn Triệu Vô Tà.</w:t>
      </w:r>
    </w:p>
    <w:p>
      <w:r>
        <w:t>Ở trong trận doanh Trịnh gia, Trịnh Phương vẻ mặt hưng phấn, đại hán râu xồm Trịnh Diêu chỉ là nhẹ nhàng giương mắt nhìn Triệu Vô Tà một cái. Mà Trịnh gia chủ biết được thân phận thì trong ánh mắt xuất hiện một tia kinh dị, bất quá trên mặt hắn lập tức biến thành vẻ mặt mỉm cười, bởi vì lúc này Chu gia chủ bên cạnh đã nói chuyện rồi.</w:t>
      </w:r>
    </w:p>
    <w:p>
      <w:r>
        <w:t>A, người thứ hai đi ra là người của Trịnh gia. Trịnh huynh, xem ra lần này Trịnh gia các ngươi nhất định phải có được. Chỉ là người này tu vi như thế, trước kia sao không thấy hắn chứ, Trịnh huynh, chẳng lẽ là huynh cũng biết giấu.</w:t>
      </w:r>
    </w:p>
    <w:p>
      <w:r>
        <w:t>Chu huynh nói quá rồi, người này là tân cung phụng mới gia nhập Trịnh gia ta, Trịnh gia nhất mạch Đông Lâm ta cung phụng.</w:t>
      </w:r>
    </w:p>
    <w:p>
      <w:r>
        <w:t>Sau khi Trịnh Hận nghe thấy những lời Chu gia gia chủ nói, trên mặt nở nụ cười, sau đó thản nhiên nói.</w:t>
      </w:r>
    </w:p>
    <w:p>
      <w:r>
        <w:t>Nghe hắn nói xong, mấy vị gia chủ của đại gia tộc vốn đang yên tĩnh liền nhao nhao đưa ánh mắt về phía Triệu Vô Tà, sau đó lại dời ánh mắt về phía một thanh niên đứng bên cạnh.</w:t>
      </w:r>
    </w:p>
    <w:p>
      <w:r>
        <w:t>Động tĩnh của mấy đại gia chủ Triệu Vô Tà biết rõ, hắn biết mình tính sai, vừa mới động thủ quá nhanh. Bốn người rất nhanh đã được giải quyết, hắn không thể không nhanh chóng xuống võ đài. Nhưng ngoài dự liệu của hắn, không nghĩ tới ngoài hắn, còn có một người cũng xuống võ đài.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