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Bị một quyền của Triệu Vô Tà đánh, không gian trước người hắn ta hoàn toàn bị nghiền nát, vô số hư không loạn lưu cuồng bạo tuôn ra, giam cầm tu sĩ ma đạo vào bên trong, với tu vi của hắn ta muốn thoát ra ít nhất cũng phải nửa canh giờ. Đối với hắn ta mà nói, nửa canh giờ này là một mạng.</w:t>
      </w:r>
    </w:p>
    <w:p>
      <w:r>
        <w:t>UỲNH UỲNH RẦM RẦM ù ù</w:t>
      </w:r>
    </w:p>
    <w:p>
      <w:r>
        <w:t>Không làm cho đám đông tu sĩ chờ đợi thật lâu. Sau một lúc, ở trên bầu trời của phiến hải vực này. Phía trên tầng cương phong bỗng nhiên truyền đến tiếng vang vô cùng to lớn, tựa như có vật gì đó vô cùng to lớn vượt qua tầng cương sa của cương phong.</w:t>
      </w:r>
    </w:p>
    <w:p>
      <w:r>
        <w:t>Chẳng lẽ tất cả mọi người đều biến sắc, thần niệm to lớn đột nhiên hướng về phía tầng cương phong kia mà quét tới. Ngay khi thần niệm bọn họ vừa động, vật nọ cuối cùng cũng hiện ra, thông qua Ly Sa tầng cát thoát ra, rốt cục đã xuất hiện bên trong thần niệm bao phủ của mọi người. Mười mấy người nơi này, đều là cường giả Nguyên Anh, mặc dù không có ai là tuyệt thế cường giả.</w:t>
      </w:r>
    </w:p>
    <w:p>
      <w:r>
        <w:t>Nhưng dù sao đều là bá chủ một phương, nếu như liên hợp lại, chém giết cùng Triệu Vô Tà, chỉ sợ hôm nay tên Triệu Vô Tà này phải đem mạng mình giao cho nơi này rồi. Nhưng lúc này, mười mấy người này lại đều là sắc mặt một người, tái nhợt như tờ giấy, trong đôi mắt đều là vẻ kinh hãi, không dám tin tưởng nhìn Triệu Vô Tà.</w:t>
      </w:r>
    </w:p>
    <w:p>
      <w:r>
        <w:t>Ba người của Tụ Tiên đảo, sắc mặt vị đảo chủ tuấn dật lúc này chỉ còn lại vẻ chán nản. Hắn cũng không tin ba ngôi sao Ngoại Tinh Vực là do Triệu Vô Tà dẫn dắt xuống. Thế nhưng hiện tại, ý nghĩ tính toán trong đầu của hắn không thể nào bắt đầu nổi.</w:t>
      </w:r>
    </w:p>
    <w:p>
      <w:r>
        <w:t>Lúc này đập xuống là một ngôi sao Ngoại Tinh Vực, hơn nữa là một ngôi sao Ngoại Tinh Vực cực kỳ khổng lồ. Mặc dù đã vượt qua tầng Sa Hải, nhưng ngôi sao Ngoại Vực gần ngàn trượng, ngay cả tầng Sa Sa cũng không thể lưu lại ngôi sao này. Tầng Cương Phong càng không ổn, dưới sự che chở của mọi người, ngôi sao Ngoại Vực đập xuống.</w:t>
      </w:r>
    </w:p>
    <w:p>
      <w:r>
        <w:t>Chạy mau  Nhỏ</w:t>
      </w:r>
    </w:p>
    <w:p>
      <w:r>
        <w:t>Không trung lộn xộn một phen, hơn mười vị cường giả Nguyên Anh kia đều thi triển thuấn di thần thông. Rời khỏi khu vực đó, rời khỏi khu vực thiên thạch bao trùm, ra xa ngoài ngàn dặm. Dùng ánh mắt vô cùng kinh hãi nhìn thiên thạch cực lớn rơi xuống, liền đánh về phía ba cái địa phương nguyên lai vực ngoại tinh thần rơi xuống, đó là mặt biển.</w:t>
      </w:r>
    </w:p>
    <w:p>
      <w:r>
        <w:t>Phốc phốc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