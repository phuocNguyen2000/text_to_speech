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sau khi những ánh sáng vàng kia xuất hiện, đài cao trong khoảnh khắc đã bị cưỡng ép tước thấp một tầng. Bảy người và Quy Long Đài tâm thần tương hợp, tự nhiên sinh lòng cảm ứng, sau đó bảy người đồng thời khóe miệng chảy ra một vệt máu đỏ thẫm.</w:t>
      </w:r>
    </w:p>
    <w:p>
      <w:r>
        <w:t>Không dễ có địch lai xâm phạm</w:t>
      </w:r>
    </w:p>
    <w:p>
      <w:r>
        <w:t>Trong bảy người có một người đột nhiên đứng dậy nói, sáu người khác cũng đồng thời đứng dậy, đang muốn vận chuyển hộ sơn đại trận chống cự.</w:t>
      </w:r>
    </w:p>
    <w:p>
      <w:r>
        <w:t>Nhưng vào lúc này, đài cao kia lập tức đung đưa, phía dưới kim quang bùng lên. Lúc này bảy người mới chú ý tới phía dưới đài cao, vậy mà hiện đầy từng con kiến nhỏ bé, tản ra kim quang.</w:t>
      </w:r>
    </w:p>
    <w:p>
      <w:r>
        <w:t>Mỗi một con kiến đều cực kỳ nhỏ, song tốc độ của chúng nó chớp động giữa kim quang thật sự quá nhanh, hơn nữa đôi răng nanh trong miệng chúng nó có uy lực quá lớn. Quy Long Đài cứng rắn không gì sánh được, bị những con kiến này vây quanh cũng không có bao nhiêu thời gian. Thế mà bị cắn nuốt trọn vẹn mười trượng, đây quả thực là tai ương ngập đầu.</w:t>
      </w:r>
    </w:p>
    <w:p>
      <w:r>
        <w:t>Mau thông báo cho Chưởng môn.</w:t>
      </w:r>
    </w:p>
    <w:p>
      <w:r>
        <w:t>Trong lúc bảy người còn đang bối rối, đệ tử Quy Long tông cảnh giới bên ngoài lại phát hiện một chuyện kinh khủng hơn.</w:t>
      </w:r>
    </w:p>
    <w:p>
      <w:r>
        <w:t>Không may mười vạn yêu thú kia lại trở về Chưởng môn.</w:t>
      </w:r>
    </w:p>
    <w:p>
      <w:r>
        <w:t>Ánh sáng đỏ sẫm như gai mắt bỗng nhiên đâm thẳng lên bầu trời. Toàn bộ đệ tử Quy Long tông đều nhìn thấy, tăng thêm trong sơn môn bỗng nhiên xuất hiện tiếng kêu la kinh hoảng. Các đệ tử trưởng lão đều biết có địch tới xâm phạm. Nhất thời hành động, trước đó yên bình nguyên, so với Quy Long tông lập tức động, hơn một ngàn độn quang từ trong sơn môn bắn ra, sau đó đứng ở không trung.</w:t>
      </w:r>
    </w:p>
    <w:p>
      <w:r>
        <w:t>Hưu hưu hưu.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