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Gian Lao Lung Minh Ngục.</w:t>
      </w:r>
    </w:p>
    <w:p>
      <w:r>
        <w:t>Quỷ khí và U Minh chi khí vô biên vọt tới, giam cầm thân thể Triệu Vô Tà, bàn tay kia lại đánh tới. Trên thân thể Triệu Vô Tà tuôn ra hào quang đen kịt, cưỡng ép chui vào trong hư không, miễn cưỡng thoát khỏi lồng giam kia. Nhưng vẫn bị bàn tay kia quẹt qua một cái, khí huyết giữa ngực bụng quay cuồng.</w:t>
      </w:r>
    </w:p>
    <w:p>
      <w:r>
        <w:t>Dược</w:t>
      </w:r>
    </w:p>
    <w:p>
      <w:r>
        <w:t>Lòng ngực hắn vẫn bị máu huyết nhuộm đỏ. Tam Nương ở bên cạnh kinh hô, lúc này nhìn qua Triệu Vô Tà quả thật có hơi chật vật. Nét cười dữ tợn trên mặt hắn cũng biến mất, không còn ý khinh thị nữa, đây mới thật sự là tuyệt thế cường giả. Tùy ý trong nháy mắt, đã khiến Triệu Vô Tà liên tiếp thổ huyết.</w:t>
      </w:r>
    </w:p>
    <w:p>
      <w:r>
        <w:t>Vô thanh vô tức, cùng Triệu Vô Tà một người huyết nhân chậm rãi ngưng tụ bên cạnh Triệu Vô Tà, toàn thân trên dưới đều là màu đỏ như máu, ngoại trừ màu đỏ ra thì không có cái gì khác. Ngay cả ngũ quan cũng vậy, nhưng khuôn mặt kia cùng Triệu Vô Tà giống nhau như đúc, chỉ là vẻ mặt lạnh như băng hàn vạn năm không thay đổi.</w:t>
      </w:r>
    </w:p>
    <w:p>
      <w:r>
        <w:t>Trùng chiến.</w:t>
      </w:r>
    </w:p>
    <w:p>
      <w:r>
        <w:t>Chiến ý trên người Triệu Vô Tà vẫn chưa biến mất, ngược lại càng thêm cuồng bạo, kịch liệt bốc lên. Cánh tay giơ lên, chén kiếm nhân trùng trong tay hắn ta bắt đầu trở nên bất đồng, mùi máu tanh tinh thuần đến cực điểm ngưng tụ.</w:t>
      </w:r>
    </w:p>
    <w:p>
      <w:r>
        <w:t xml:space="preserve">Huyết Hải </w:t>
      </w:r>
    </w:p>
    <w:p>
      <w:r>
        <w:t>Hai chữ rất đơn giản, nhưng sau khi Triệu nóc tà phun ra lại khiến toàn bộ không gian đảo ngược lại giống nhau. Bởi vì sâu bọ của Triệu Vô Tà kia, vô số huyết vụ từ trong ly kiếm bốc lên, xuất hiện trong hư không liền hóa thành huyết thủy đỏ tươi. Là huyết thủy đỏ sẫm cực kỳ, vô số huyết vụ bốc lên, hóa thành vô số máu loãng.</w:t>
      </w:r>
    </w:p>
    <w:p>
      <w:r>
        <w:t xml:space="preserve">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