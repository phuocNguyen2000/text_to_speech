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Tráng hán trong lòng thầm mắng không thôi, bất quá xem cơ hội tới, ngoài miệng vội vàng không ngừng.</w:t>
      </w:r>
    </w:p>
    <w:p>
      <w:r>
        <w:t>Tiền bối, Ngự Thú Quyển là vật của Ngự Thú Tông, trong lúc vô tình ta mới giết được một tên đệ tử Ngự Thú Tông nên mới cướp được về đây. Nếu tiền bối có ý định thì vãn bối có thể dẫn tiền bối đến Ngự Thú Tông để đoạt mấy người.</w:t>
      </w:r>
    </w:p>
    <w:p>
      <w:r>
        <w:t>Trên mặt mang theo nét cười nịnh nọt, chỉ kém cho Triệu Vô Tà liếm đáy giày, cười tủm tỉm vỗ vỗ mặt tráng hán. Triệu Vô Tà thả lại vòng ngự thú vào túi trữ vật, nhìn xem bên trong cũng không có gì kỳ quái mà không nhận ra. Triệu Vô Tà đột nhiên hạ thấp người, một chưởng hung hăng đánh vào đan điền tráng hán, nhất thời giống như một quả bóng khí bị chọc thủng, bên trong đan điền bị lộ sạch sẽ. Đan điền tráng hán bị phá, lực lượng toàn thân lập tức liền bị rút sạch.</w:t>
      </w:r>
    </w:p>
    <w:p>
      <w:r>
        <w:t>Vừa rồi nếu ngươi thi triển Huyết Độn thì có ba thành cơ hội đào tẩu, dù sao ta cũng sợ ngươi tự bạo. Nhưng bây giờ hắc hắc</w:t>
      </w:r>
    </w:p>
    <w:p>
      <w:r>
        <w:t>Giờ phút này Triệu Vô Tà quả thực là một ác ma, cười âm hiểm nói với tráng hán. Sắc mặt xám tro leo lên khuôn mặt tráng hán, trong ánh mắt đầy chán nản, bỗng nhiên ngẩng đầu. Hắn chăm chú nhìn Triệu Vô Tà, biết khó giữ được tính mạng, hận ý trong lòng người này dâng lên ngập trời. Cho dù nước Thiên Hà trong lòng hắn cũng được tẩy rửa không hết, nhưng Triệu Vô Tà da mặt dày kinh người, không thèm để ý tới ánh mắt cừu hận của tráng hán mà quay người lại.</w:t>
      </w:r>
    </w:p>
    <w:p>
      <w:r>
        <w:t>Vút</w:t>
      </w:r>
    </w:p>
    <w:p>
      <w:r>
        <w:t>Một luồng ma khí từ trên bầu trời đen nhánh bắn ra, nhanh đến mức ngay cả cái bóng cũng không thấy rõ.</w:t>
      </w:r>
    </w:p>
    <w:p>
      <w:r>
        <w:t>Á, ma đầu nhà ngươi, ta có thành quỷ cũng không bỏ qua cho ngươi.</w:t>
      </w:r>
    </w:p>
    <w:p>
      <w:r>
        <w:t>Cuối cùng một tiếng hét thảm vang lên, sau đó không còn tiếng động nào nữa. Triệu Vô Tà vẻ mặt thản nhiên nói: Ta sẽ không cho ngươi cơ hội làm quỷ</w:t>
      </w:r>
    </w:p>
    <w:p>
      <w:r>
        <w:t>Bộ dáng tráng hán bị ma khí xuyên qua thân thể lúc này đủ để người ta toát mồ hôi lạnh trong mùa đông, thân thể cao ba mét cường tráng khô héo với tốc độ mắt thường có thể thấy được, cơ bắp cường tráng xẹp xuống. Rất nhanh, tráng hán vốn còn vô cùng cao lớn giờ chỉ còn lại một bộ túi da. Ngay cả hài cốt cũng không lưu lại, toàn bộ đều bị tan vào trong ma khí, truyền tới trong Hắc Hống.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