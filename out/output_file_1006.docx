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vạn dặm đó, mấy chục vạn yêu thú cảm nhận được sức mạnh mạnh mẽ trong cơ thể, đều không kiềm chế được mà điên cuồng gào thét. Lúc này không có yêu thú nào tìm Triệu Vô Tà gây phiền phức, bởi vì nguồn sức mạnh này là thật, hơn nữa chúng cũng không có cảm giác được bất an gì.</w:t>
      </w:r>
    </w:p>
    <w:p>
      <w:r>
        <w:t>Yêu thú chém giết lẫn nhau, thôn phệ nhau, không phải vì lực lượng mạnh mẽ sao, hôm nay Triệu Vô Tà lại phất tay cho mấy chục vạn lực lượng mạnh mẽ của yêu thú. Tuy lực lượng này không cường đại đến mức khiến chúng tiến giai, nhưng lại vô cùng chân thực. Mỗi một con yêu thú đều cảm thấy trong cơ thể mình tràn ngập lực lượng, khí tức khát máu cuồng bạo trước nay chưa từng có tăng vọt.</w:t>
      </w:r>
    </w:p>
    <w:p>
      <w:r>
        <w:t>Giết, giết, giết, giết, giết, giết.</w:t>
      </w:r>
    </w:p>
    <w:p>
      <w:r>
        <w:t>Hắc khí kịch liệt quay cuồng, Triệu Vô Tà bỗng nhiên mở miệng ra, thanh âm giống như tiếng hung thú rống vang vọng trong tai mấy chục vạn yêu thú.</w:t>
      </w:r>
    </w:p>
    <w:p>
      <w:r>
        <w:t>Là một chữ sát, một lần này nhất thời như là thùng thuốc súng, trên bầu trời mấy chục vạn yêu thú đều há hốc mồm. Tiếng giết rung trời vang lên, sát ý dày đặc thậm chí truyền đến địa vực ngoài vạn dặm.</w:t>
      </w:r>
    </w:p>
    <w:p>
      <w:r>
        <w:t>Ở ngoài vạn dặm, đại quân Tiên đạo do Thần Tiêu Đạo Tông cầm đầu đã sớm chờ đợi, thế nhưng khi nghe được mấy chục vạn yêu thú cùng gào thét điên cuồng. Tu sĩ những môn phái nhỏ kia, nhất thời trong lòng run lên, sinh ra ý niệm muốn chạy trốn. Ngay cả đệ tử Thần Tiêu Đạo Tông, đều cúi thấp đầu không gì sánh được, trên mặt xuất hiện vẻ ngưng trọng.</w:t>
      </w:r>
    </w:p>
    <w:p>
      <w:r>
        <w:t>Một ánh mắt lạnh lùng hướng Triệu Vô Tà phóng tới, cảm giác được ánh mắt này, Triệu Vô Tà liền rùng mình. Chủ nhân của cái ánh mắt đó không cần nhìn hắn cũng biết, không có chút năng lực phản kháng nào đối phó với kẻ tồn tại Triệu Vô Tà kia, chỉ có thể lựa chọn liều mạng chạy trốn. Thế nhưng Triệu Vô Tà không chút kinh hoảng, trên mặt thủy chung vẫn mang theo ý cười vô cùng bình tĩnh.</w:t>
      </w:r>
    </w:p>
    <w:p>
      <w:r>
        <w:t xml:space="preserve">Hừ </w:t>
      </w:r>
    </w:p>
    <w:p>
      <w:r>
        <w:t>Một tiếng hừ lạnh bỗng nhiên vang lên trong đầu Triệu Vô Tà, là chủ nhân của ánh mắt kia. Nhưng sau tiếng hừ lạnh đó, trên mặt Triệu Vô Tà liền xuất hiện ý cười. Tia lẫm liệt trong lòng cũng biến mất, ánh mắt chuyển sang nhìn một người khác., Phía sau người nọ là một dòng lũ yêu thú màu đen. Bên trong dòng lũ mang theo một loại khí đen kỳ dị, mà ở trong đó lại có một con rắn đen cực lớn đang trôi nổi trong đó., Mỗi một con hắc xà đều mang theo một loại dâm tà chi khí, đặc biệt là xà nhãn. Những con hắc xà này toàn thân đen kịt, không ngờ lại có một đôi mắt rắn màu phấn hồng, nương theo luồng khí đen có mùi thơm kỳ dị đó, không ngờ bên trong cơn lũ này lại mang đầy khí tức tà ác.</w:t>
      </w:r>
    </w:p>
    <w:p>
      <w:r>
        <w:t>Hắc Lân Hoàn Xà có một cái tên rất hung hãn nhưng tính tình lại vô cùng dâm tà. Ở bên cạnh dòng lũ màu đen này lũ yêu thú khác đều cố ý rời xa bọn nó, miễn cho bị dâm tà chi khí kia lây dính.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