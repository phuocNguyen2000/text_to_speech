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Giết, giết, giết, giết, giết, giết.</w:t>
      </w:r>
    </w:p>
    <w:p>
      <w:r>
        <w:t>Thiên Lang điện chủ gào rú một tiếng, lập tức khiến cho rất nhiều yêu thú đồng cảm, trong lúc nhất thời, trên chiến trường quanh sơn môn Thần Tiêu đạo vang vọng tiếng thú rống, một hòn đá kích khởi ngàn tầng sóng, đại quân yêu thú khắp nơi gào rú. Những tu sĩ đã sớm chém giết với chúng, không chịu yếu thế chút nào, vậy mà cũng bắt đầu rống to lên.</w:t>
      </w:r>
    </w:p>
    <w:p>
      <w:r>
        <w:t>Ngoại trừ tu sĩ Chân Ương môn hai mươi vạn khí tức lạnh như băng, toàn bộ chiến trường đều là tiếng gào rú vô tận. Chấn vang bầu trời, tu sĩ mười vạn huyết hồng do Thiên Ma Đế mang đến cũng giống như vậy, đều hung hăng gào thét lên, trong lúc nhất thời, toàn bộ bầu trời đều bị chấn động rung động ầm ầm.</w:t>
      </w:r>
    </w:p>
    <w:p>
      <w:r>
        <w:t>Những biến cố này xuất hiện, lại dẫn tới một biến cố lớn hơn. Vốn hai vị cường giả còn đang chém giết, chẳng biết tại sao, vậy mà cũng bị ảnh hưởng. Trong lòng đều là chiến ý tăng vọt, vậy mà đồng thời bạo lực lượng trong cơ thể.</w:t>
      </w:r>
    </w:p>
    <w:p>
      <w:r>
        <w:t>Oành oành đùng đùng oành đùng đùng</w:t>
      </w:r>
    </w:p>
    <w:p>
      <w:r>
        <w:t>Hai nắm đấm oanh kích cùng một chỗ, hai cỗ lực lượng mạnh mẽ đến cực điểm va chạm vào nhau.</w:t>
      </w:r>
    </w:p>
    <w:p>
      <w:r>
        <w:t xml:space="preserve">Phốc phốc </w:t>
      </w:r>
    </w:p>
    <w:p>
      <w:r>
        <w:t>Gần như đồng thời, trong khoảnh khắc đó, hai cường giả tuyệt thế đồng thời phun ra một ngụm máu lớn màu đỏ thẫm, thân hình hai người đều bị hư không loạn lưu trong nháy mắt đó đánh bay.</w:t>
      </w:r>
    </w:p>
    <w:p>
      <w:r>
        <w:t>Khủng khiếp thật sự ở phía sau, bởi vì hai người đồng thời tuôn ra lực lượng mạnh nhất.</w:t>
      </w:r>
    </w:p>
    <w:p>
      <w:r>
        <w:t>Cân bằng kia rốt cục bị phá vỡ, hai cỗ lực lượng mạnh mẽ đụng vào nhau, lập tức dẫn động hư không loạn lưu dưới chân bọn họ. Nguyên bản vết nứt hư không đã dần khép lại đã bắt đầu rạn nứt. Hơn nữa lần này càng thêm kinh khủng.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