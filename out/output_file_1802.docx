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Oanh </w:t>
      </w:r>
    </w:p>
    <w:p>
      <w:r>
        <w:t>Trong Phù Đồ Quỷ Vực này, ba đạo khí tức màu sắc khác nhau điên cuồng nổi lên. Trên người Triệu Vô Tà tuôn ra hắc sát khí vô biên, quả thực muốn đập nát không gian này, đối với Phù Đồ Quỷ Vực mà nói, sau khi Triệu Vô Tà tuôn ra sát khí cũng chỉ như họa vô đơn chí mà thôi.</w:t>
      </w:r>
    </w:p>
    <w:p>
      <w:r>
        <w:t>Dừng tay</w:t>
      </w:r>
    </w:p>
    <w:p>
      <w:r>
        <w:t>Tiểu hữu chậm đã</w:t>
      </w:r>
    </w:p>
    <w:p>
      <w:r>
        <w:t>Hai âm thanh đồng thời vang lên trong Phù Đồ Quỷ Vực. Sau khi tiếng nói vang lên, trong hư không liền xuất hiện một cỗ kiệu và một lão giả bình thường. Đương nhiên Triệu Vô Tà nhận ra lão giả kia, chính là vị Hoàng Tuyền Minh Đồng. Lúc này trên mặt lão nở một nụ cười gượng gạo. Thân hình lão nhoáng một cái xuất hiện trước mặt Triệu Vô Tà, sau khi hai người xuất hiện, phù đồ Quỷ Vực tựa như nhận được đại lượng quỷ khí bắt đầu khép lại.</w:t>
      </w:r>
    </w:p>
    <w:p>
      <w:r>
        <w:t>Cỗ kiệu kia vừa xuất hiện, Triệu Vô Tà lập tức ngừng tay, sát khí trên người cũng rụt về. Một tay cầm kiếm, một tay cầm phiên, ánh mắt lạnh lẽo thấu xương nhìn cỗ kiệu. Ánh mắt hắn như xuyên qua màn che đen sì trên cỗ kiệu, thấy được người phía sau màn che.</w:t>
      </w:r>
    </w:p>
    <w:p>
      <w:r>
        <w:t xml:space="preserve">Hoàng Tuyền Quỷ Mẫu </w:t>
      </w:r>
    </w:p>
    <w:p>
      <w:r>
        <w:t>Khác với lúc đầu thi triển thần thông chén máu, lần này Quỷ tu không mang kiệu, chỉ có một cỗ kiệu đen kịt. Có vẻ khá cô đơn, nhưng ở chỗ này, Phù Đồ Quỷ Vực lại rất quỷ dị.</w:t>
      </w:r>
    </w:p>
    <w:p>
      <w:r>
        <w:t>Triệu Vô Tà</w:t>
      </w:r>
    </w:p>
    <w:p>
      <w:r>
        <w:t>Trong kiệu đen kia truyền đến một thanh âm già nua, quả thực so với thanh âm Minh Đồng kia còn già nua hơn. Mà là mờ mịt vô ngân, nghe xong sẽ cảm thấy căn bản không có thanh âm này. Hoàng tuyền Quỷ Mẫu, một trong những chí cường giả trong toàn bộ Hoàng Tuyền Quỷ Giản, địa vị cao thượng gần bằng Hoàng Tuyền Quỷ Đế kia.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