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Đột nhiên, vẻ mặt vị gia chủ này trở nên bình tĩnh lại, sát khí trong mắt cũng tiêu tán vô hình. Chỉ là trên mặt có chút suy sụp, trưởng lão kia tuy vẫn cúi đầu, nhưng vẫn thấy được vẻ mặt của gia chủ lúc này. Trong lòng hoảng hốt, lúc này vị gia chủ Chu gia ngồi ngay ngắn trên ngai báu hoàng đế đã mấy ngàn năm tàn nhẫn nhất.</w:t>
      </w:r>
    </w:p>
    <w:p>
      <w:r>
        <w:t>Đương nhiên dám đối nghịch với những đại phái tiên đạo, tàn sát cả ngàn vạn phàm nhân, quả thực là bạo quân khát máu. Hắn ta thân là nhật xoa, khi nào thì thấy được vẻ mặt chán nản như thế của nhà mình, hắn ta hoảng hốt mà tạo thành tất cả những điều này, Triệu Vô Tà oán hận không gì sánh được.</w:t>
      </w:r>
    </w:p>
    <w:p>
      <w:r>
        <w:t>Lão giả tiều tụy đi ra sau đại điện, Chu gia gia chủ ngồi ngay ngắn trên long tọa sắc mặt bỗng nhiên biến hóa, trong con mắt lần nữa hiện lên sát khí kinh người.</w:t>
      </w:r>
    </w:p>
    <w:p>
      <w:r>
        <w:t>Lục gia chỉ cần hủy diệt Lục gia, tiểu súc sinh kia An nhi, chớ trách vi phụ, không lâu đâu. Chỉ cần Lục gia bị diệt, Chu gia ta liền có thể trở thành đứng đầu Ma Đạo gia tộc. Đến lúc đó liên hợp sẽ báo thù cho ngươi, ta nhất định muốn tiểu súc sinh sống không bằng chết kia.</w:t>
      </w:r>
    </w:p>
    <w:p>
      <w:r>
        <w:t>Trong lúc thấp giọng lẩm bẩm, sắc mặt gia chủ Chu gia biến thành một mảng ửng hồng, sát khí trong con ngươi cũng hóa thành hai đạo huyết quang nổ bắn ra. Làm cho không khí trước người hắn nhộn nhạo một trận, bàn tay dùng sức nắm một cái, long tọa cực kỳ cứng rắn đều bị hắn nắm rõ ràng thủ ấn.</w:t>
      </w:r>
    </w:p>
    <w:p>
      <w:r>
        <w:t>Không nói đến thù hận của gia chủ Chu gia, lúc này các đại gia tộc Ma đạo đều không yên ổn. Lục gia mạnh nhất trong Ngũ đại gia tộc đang chém giết hỗn chiến với Chu gia. Bọn họ đều là gia tộc Ma đạo, tự nhiên không cách nào tránh khỏi, muốn bị cuốn vào trong đó, chỉ là rất quỷ dị. Vốn thực lực của Lục gia mạnh hơn Chu gia, nhưng không biết Chu gia tìm được một vài cao thủ từ đâu mà trong khoảng thời gian ngắn lại giết cho Lục gia không còn tính tình.</w:t>
      </w:r>
    </w:p>
    <w:p>
      <w:r>
        <w:t>Thậm chí ngay cả các đại gia tộc lớn cũng không dám chính diện giao phong với Chu gia, các đại gia tộc cũng bị chấn nhiếp, mạch nước ngầm bắt đầu khởi động. Đều đang suy đoán, chỉ sợ Lục gia, người đứng đầu Ngũ đại gia tộc xưng bá ngàn năm kia sẽ bị Chu gia thay thế.</w:t>
      </w:r>
    </w:p>
    <w:p>
      <w:r>
        <w:t>Vút</w:t>
      </w:r>
    </w:p>
    <w:p>
      <w:r>
        <w:t>Lưu gia, cũng là một trong những gia tộc ma đạo, chỉ là gia tộc này chỉ có thể coi là gia tộc trung đẳng, hoàn toàn không thể so sánh với gia tộc khổng lồ như Ngũ đại gia tộc. Bất quá địa vị của Lưu gia ngày thường trong gia tộc ma đạo cũng không tính là thấp. Bởi vì Lưu gia chính là phụ thuộc của Lục gia, đứng đầu Ngũ đại gia tộc ngày xưa, ngày thường được Lục gia chiếu cố.</w:t>
      </w:r>
    </w:p>
    <w:p>
      <w:r>
        <w:t>Là lấy địa vị thượng đẳng trong rất nhiều gia tộc Ma đạo, tuy gia chủ các đại gia tộc đều khinh thường Lưu gia, nhưng nể mặt Lục gia. Đều vô cùng khách khí với Lưu gia, người Lưu gia cũng vì vậy mà có vẻ rất ngạo khí.</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