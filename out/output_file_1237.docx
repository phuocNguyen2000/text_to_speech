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hai mươi ba, bắt đầu đấu danh lục hung.</w:t>
      </w:r>
    </w:p>
    <w:p>
      <w:r>
        <w:t>Hai đầu lôi trì, bầu không khí hoàn toàn bất đồng, đứng ở cửa khẩu thanh kỳ cùng điện chủ Thiên Lang điện phía trước nhất, sắc mặt đều dị thường khó coi. Vừa rồi, ngay tại lúc mấy chục vạn yêu thú nhìn chăm chú, lão giả mày kiếm kia đã giết chết một con yêu thú Kết Đan Đại viên mãn. Diệt sát, hoàn toàn diệt sát, ngay cả thi thể cũng không có.</w:t>
      </w:r>
    </w:p>
    <w:p>
      <w:r>
        <w:t>.</w:t>
      </w:r>
    </w:p>
    <w:p>
      <w:r>
        <w:t>Trận thi đấu đầu tiên, dĩ nhiên là bên Thiên Lang điện thua, không thể không nói Thanh Kỳ và Thiên Lang điện sắc mặt không khó nhìn. Kết quả này ngoài dự liệu của tất cả yêu thú, Thiên Lang điện phái ra Ảnh Thú. Đây chính là một trong những yêu thú khó chơi nhất trong đại quân yêu thú. Ba trận thi đấu, đều không thể phái cường giả Nguyên Anh, chỉ có thể là yêu thú hoặc tu sĩ dưới Nguyên Anh.</w:t>
      </w:r>
    </w:p>
    <w:p>
      <w:r>
        <w:t>Vốn tưởng rằng thủ lĩnh Ảnh Thú là yêu thú mạnh mẽ như vậy, nhất định có thể giết được trưởng lão do đối phương phái đi. Thế nhưng không nghĩ tới cuối cùng Ảnh Thú thủ lĩnh lại bị giết chết. Nguyên Anh Kỳ a, ai cũng sẽ không nghĩ đến. Tại thời khắc sống còn lão giả mày kiếm lại có thể ra tay.</w:t>
      </w:r>
    </w:p>
    <w:p>
      <w:r>
        <w:t>Cuối cùng hai tay nhau nghiền nát, xem một trăm sáu mươi hai lần nghiền nát nhau.</w:t>
      </w:r>
    </w:p>
    <w:p>
      <w:r>
        <w:t>Nhưng đột phá đến Nguyên Anh kỳ, thanh kỳ không nói một lời, chỉ đối diện với Lôi Thần. Lôi Thần thì nhàn nhạt cười, thế nhưng vị tông chủ Thần Tiêu Đạo Tông kia liền vô cùng ngông cuồng, tiếng cười không chút cố kỵ., Chẳng những thắng trận tỷ đấu liên quan đến sinh tử tồn vong của Thần Tiêu Đạo Tông, hơn nữa còn có thêm một vị cường giả Nguyên Anh. Tông chủ này không được cười to, đồng dạng đều là Nguyên Anh kỳ, lại là địch nhân, hắn cũng sẽ không dễ nhìn ra sắc mặt của điện chủ điện Thiên Lang này.</w:t>
      </w:r>
    </w:p>
    <w:p>
      <w:r>
        <w:t>Thanh Kỳ huynh, nếu ngày mai không thua hy vọng ngươi tuân thủ ước định, mang theo đại quân lui về mười vạn đại sơn, từ nay về sau không tái xâm phạm Thần Tiêu Đạo Tông ta nữa.</w:t>
      </w:r>
    </w:p>
    <w:p>
      <w:r>
        <w:t>Giọng Lôi Thần nhàn nhạt, nhưng lại mang theo sự tự tin nồng đậm, dường như trận thi đấu thứ hai ngày mai là do hắn Chủng Tiêu Đạo Tông thắng lợi. Mặc dù không biết tự tin của hắn từ đâu mà đến, nhưng sắc mặt lá cờ xanh dường như càng thêm khó coi. Toàn thân hắn lộ ra một tia khí tức thô bạo, hắn cũng là yêu thú hung tàn. Mặc dù đã là cường giả Nguyên Anh nhưng bản tính hung lệ vẫn không thay đổi, lúc này dường như đã nổi giận.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