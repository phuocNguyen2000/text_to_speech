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Ở dưới tầng Cương Phong chỉ cần tiến thêm một bước nữa là có thể tiến vào tầng Cương Phong, hai cỗ khí thế đã hoàn toàn chui vào trong tầng Cương Phong. Hai vị cường giả Nguyên Anh phiêu phù ở tầng Cương Phong, chăm chú nhìn cột khí màu đỏ từ phía dưới bốc lên. Hai ánh mắt mang theo khí tức mạnh mẽ rơi vào người Triệu Vô Tà đang đứng bên trong cột khí trụ.</w:t>
      </w:r>
    </w:p>
    <w:p>
      <w:r>
        <w:t xml:space="preserve">Phù, </w:t>
      </w:r>
    </w:p>
    <w:p>
      <w:r>
        <w:t>Huyết quang bùng lên, Triệu Vô Tà nở nụ cười nhạt, ánh mắt nhìn thẳng vào lão tổ tông của Chu gia. Có thể nói là rơi vào chuôi Tiên khí trong tay lão, ánh mắt lộ ra vẻ tham lam không hề che giấu.</w:t>
      </w:r>
    </w:p>
    <w:p>
      <w:r>
        <w:t xml:space="preserve">Nguyên Anh sơ kỳ </w:t>
      </w:r>
    </w:p>
    <w:p>
      <w:r>
        <w:t>Trên mặt Chu gia kia xuất hiện nụ cười lạnh, vẻ khinh miệt cũng hiển hiện ra trong mắt hắn. Thân hình tiều tụy không gì sánh được, thế nhưng vào lúc này lại không thua chút nào thực lực mấy vị tuyệt thế cường giả mà Triệu Vô Tà từng thấy ở Thần Tiêu Đạo Tông.</w:t>
      </w:r>
    </w:p>
    <w:p>
      <w:r>
        <w:t>Không đến cấp độ Vị Ương chân nhân và Hận Thiên Ma Đế, nhưng là đã ngang hàng với điện chủ Thiên Lang điện, tay cầm Tiên Khí. Chu gia lão tổ tông Nguyên Anh trung kỳ, hiện tại bạo xuất, lại hoàn toàn là khí thế Nguyên Anh hậu kỳ.</w:t>
      </w:r>
    </w:p>
    <w:p>
      <w:r>
        <w:t>Chiến thì chiến thôi.</w:t>
      </w:r>
    </w:p>
    <w:p>
      <w:r>
        <w:t>Ánh mắt ba người đồng thời rùng mình, lúc này nói gì cũng là nói nhảm. Thù hận của Chu gia và Lục gia không thể hóa giải, mối thù của Triệu Vô Tà và Chu gia cũng không thể hóa giải. Cường giả Nguyên Anh kỳ tâm trí kiên định đến mức không thể tưởng tượng nổi, hoàn toàn không bị ngôn ngữ đả động, chỉ có chém giết mới có thể giải quyết tất cả.</w:t>
      </w:r>
    </w:p>
    <w:p>
      <w:r>
        <w:t>Triệu Vô Tà không chịu nổi tịch mịch ở ngoại thành của Hoàng Kim thành, nhìn thấy hai cường giả Nguyên Anh kia sẽ tiến vào trong tầng Ô Phong chém giết. Nếu hắn ta còn không ra bái Lục gia lão tổ tông kia khẳng định không phải đối thủ của Chu gia lão tổ tông cầm tiên khí trong tay, đến lúc đó Lục gia sẽ bại. Chu gia mà bị diệt, Triệu Vô Tà sẽ tốn nhiều tâm tư hơn nữa.</w:t>
      </w:r>
    </w:p>
    <w:p>
      <w:r>
        <w:t xml:space="preserve">Ầm ầm ầm ầm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