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Thỉnh thoảng lại rống lên vài tiếng, khiến những yêu thú độc trùng cấp thấp này ngay cả nhúc nhích một chút cũng không dám. Lần này lại càng thêm kinh khủng, sáu vị bá chủ toàn bộ tức giận, quả thực là muốn chết.</w:t>
      </w:r>
    </w:p>
    <w:p>
      <w:r>
        <w:t>Ong ong ông tâm.</w:t>
      </w:r>
    </w:p>
    <w:p>
      <w:r>
        <w:t>Thanh âm chấn động cánh không khí là tiếng muỗi đen khát máu, nguyên bản gần một vạn con khát máu màu đen. Hôm nay lại chỉ còn lại hơn năm ngàn con, còn lại, toàn bộ bị tai sát ma châm của Triệu Vô Tà hút khô. Nếu như không phải Triệu Vô Tà vội vã chạy trối chết, chỉ sợ con cháu vương bát đản toàn bộ sẽ bị ma châm hút khô.</w:t>
      </w:r>
    </w:p>
    <w:p>
      <w:r>
        <w:t>Văn Vương, Độc Long, Cự Mãng màu xanh, ba vị bá chủ đầm lầy đều hận Triệu Vô Tà thấu xương. Thế nhưng chúng nó chưa bao giờ rời đầm lầy, vừa mới đuổi theo Triệu Vô Tà, đã nhìn thấy đạo huyết ảnh Triệu Vô Tà hóa thành kia rời khỏi đầm lầy. Nó rơi vào một ngọn núi cao cách đầm lầy năm ngàn dặm, tuy rất phẫn nộ nhưng chúng vẫn buông tha.</w:t>
      </w:r>
    </w:p>
    <w:p>
      <w:r>
        <w:t>Đột nhiên đột phá Xuyên Xuyên.</w:t>
      </w:r>
    </w:p>
    <w:p>
      <w:r>
        <w:t>Như tiếng đạn bắn, phía sau Văn Vương, toàn bộ những con muỗi đen khát máu kia bắn xuống như đạn, bắt đầu cắn nuốt những sinh linh nấp trong bùn đất không dám nhúc nhích một cái, toàn thân Nham Vương đại phóng hắc quang. Một tầng giáp xác màu đen ngoài thân nó bắt đầu tróc ra, dấu vết từng bị địa phế độc hỏa thiêu đốt rơi theo những giáp xác kia biến mất không thấy gì nữa.</w:t>
      </w:r>
    </w:p>
    <w:p>
      <w:r>
        <w:t>Tư khi hắc quang đại phóng, mỏ muỗi dài của Văn Vương phát ra tiếng rít gào, sóng âm tứ tán. Phát tiết tức giận của nó, Triệu Vô Tà giết gần một nửa đời con cháu của nó, thù hận này, đã là trời cao rồi, chỉ là nó không làm gì được Triệu Vô Tà, chỉ có thể phát tiết tức giận đối với không khí.</w:t>
      </w:r>
    </w:p>
    <w:p>
      <w:r>
        <w:t xml:space="preserve">Oanh </w:t>
      </w:r>
    </w:p>
    <w:p>
      <w:r>
        <w:t>Hai mắt Độc Long hiện ra hồng quang, một cột nước màu xanh lục cực lớn từ trong miệng nó phun ra, đánh vào trên nước bùn. Một hố to vô cùng xuất hiện, bên trong bốc lên một cỗ khói độc cực kỳ tanh hôi, bay thẳng lên chín tầng trời.</w:t>
      </w:r>
    </w:p>
    <w:p>
      <w:r>
        <w:t>Cự mãng màu xanh cũng điên cuồng rống lên, sau đó hạ xuống một cái, trực tiếp giống thiên thạch đập xuống mặt đất. Một cái lỗ lớn tối tăm xuất hiện, sau đó nước bùn quay cuồng, cái lỗ lớn kia rất nhanh đã bị che lấp. Nhưng trong nước bùn dưới đáy không ngừng truyền đến tiếng chấn động, thỉnh thoảng tuôn ra một cỗ lớn nước bẩn, tất nhiên là cự mãng màu xanh kia ở dưới đáy bốc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