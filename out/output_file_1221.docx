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Thế nhưng vận mệnh tiếp theo của hạt châu kia lại làm cho tất cả tu sĩ yêu thú đều trợn tròn mắt, giống như hoàn toàn không thể tin được. Bởi vì thanh niên tên là Thanh Kỳ kia tựa hồ hoàn toàn không biết trong tay là vật gì, lòng bàn tay hơi chấn động, hạt châu kia liền bay lên trời, sau đó trong ánh mắt không thể tin của phần đông tu sĩ yêu thú rơi vào trong miệng của hắn.</w:t>
      </w:r>
    </w:p>
    <w:p>
      <w:r>
        <w:t>Sau đó chỉ nghe thấy tiếng hàm răng và tiếng va chạm của hạt châu kia, nhìn lực lôi điện màu trắng rõ ràng đang nhảy ra kia, không cần nói cũng biết vật kia nát rồi. Động tác này làm ra, nếu đổi lại là những người khác, bất cứ ai trên dưới Thần Tiêu Đạo Tông đều sẽ nổi giận sau đó đập người này thành cặn bã.</w:t>
      </w:r>
    </w:p>
    <w:p>
      <w:r>
        <w:t>Toàn bộ Thiên Vân đại lục đều biết, thần thông khống lôi luôn luôn là người thuộc Thần Tiêu Đạo Tông, hơn nữa Lôi Trì cũng là biểu tượng của Thần Tiêu Đạo Tông. Thanh kỳ làm rõ ràng là đắc tội toàn bộ Thần Tiêu Đạo Tông, thế nhưng thân phận của người này còn có tu vi Thông Thiên kia lại khiến cho trên dưới Thần Tiêu Đạo Tông giận mà không dám nói gì, chỉ có thể oán hận nhìn hắn.</w:t>
      </w:r>
    </w:p>
    <w:p>
      <w:r>
        <w:t>Gã không thèm để ý đến việc bị mấy vạn tu sĩ chú ý, vị thanh niên gọi là Thanh Kỳ này dường như chưa ăn no, miệng thở dài một cái lại đưa mắt nhìn về phía Lôi Trì.</w:t>
      </w:r>
    </w:p>
    <w:p>
      <w:r>
        <w:t>Có kỳ huynh, hôm nay ngươi đến đây không phải là vì thỏa mãn dục vọng hay sao, đừng để bọn tiểu bối chê cười Thiện Tường lão giả mắt thấy thanh kỳ hóa lôi long thành lôi châu kia, sau đó nuốt vào trong bụng, bất quá khí tức của hắn lại không thay đổi chút nào., Giống như hoàn toàn không để ý. Phần khí độ này, ngay cả Triệu Vô Tà cũng không khỏi tán thưởng, người này có tâm cảnh như thế. Trách không được tu vi mạnh mẽ như vậy. Mặc dù không mở ra mắt chén, nhưng Triệu Vô Tà vẫn có thể cảm ứng được.</w:t>
      </w:r>
    </w:p>
    <w:p>
      <w:r>
        <w:t>Lão giả hiền lành kia tu vi không kém gì Vong Tình Ma Đế, còn có thanh niên kỳ dị kia, cử chỉ kỳ dị nhưng thân phận lại cực kỳ cao. Hai người tu vi nhìn qua đều không khác nhau mấy, đều là cao thủ cấp một Vong Tình Ma Đế. Hiện tại, bốn cường giả Nguyên Anh kỳ, ba người đều là cường giả cấp bậc vong tình Ma Đế. Chỉ có vị tông chủ Thần Tiêu Đạo Tông kia, tu vi tựa hồ so với ba người khác hơi yếu hơn một chút, nhưng vẫn là cường giả.</w:t>
      </w:r>
    </w:p>
    <w:p>
      <w:r>
        <w:t>Chính sự cũng đúng, ta nói này Lôi Thần. Thần Tiêu Đạo Tông các ngươi chẳng phải chính phái Tiên đạo sao, từ xưa đến nay đều là giết người đền mạng, chuyện này ngươi không thể phủ nhận được, cái lông mày dài sau lưng ngươi chính là hộ pháp của Thiên Lang điện ta, mặc dù là thằng nhãi con kia có tài nghệ không bằng người ta. Nhưng cũng không tới lượt Thần Tiêu Đạo Tông các ngươi tùy ý giết chóc. Ý của ta cũng giống như của điện chủ. Giao ra cái hàng lông mày dài kia, bằng không Huyết tẩy Thần Tiêu Đạo Tông.</w:t>
      </w:r>
    </w:p>
    <w:p>
      <w:r>
        <w:t>Lời vừa nói ra, trên không trung lập tức ồ lên. Không nghĩ tới thanh kỳ này còn trực tiếp hơn so với Thiên Lang điện chủ, nói xong, vậy mà lại trực tiếp ra khỏi miệng chính là muốn huyết tẩy uy hiếp của Thần Tiêu Đạo Tông.</w:t>
      </w:r>
    </w:p>
    <w:p>
      <w:r>
        <w:t>Tuy rằng hắn thiết lập thân phận trưởng lão gia bốc tu vi. Có tư cách nói khóc người khác, nhưng thuần, một tấc huynh là địa bàn của Giải Tiêu Đạo Tông.</w:t>
      </w:r>
    </w:p>
    <w:p>
      <w:r>
        <w:t>Thần Tiêu Đạo Tông cũng không phải là môn phái khác, mà là thế lực đứng sừng sững trên Thiên Vân Đại Lục hơn vạn năm. Một trong thập đại môn phái của Tiên Đạo, nội tình thâm hậu vô cùng. Những lời Thanh Kỳ nói ra, nếu Thần Tiêu Đạo Tông lựa chọn nhẫn nại, thật sự sẽ bị toàn bộ Tiên Đạo cười cợt. Thậm chí còn trở thành trò cười cho toàn bộ Thiên Vân Đại Lục. Vị lão giả hiền lành kia tuy rằng địa vị rất cao, nhưng cũng không chịu nổi.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