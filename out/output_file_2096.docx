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Thoáng chốc đập nát thân thể Triệu Vô Tà. Triệu Vô Tà dứt khoát dùng lực phá xảo, dùng Trích Huyết kiếm của người nọ làm trường đao. Mũi kiếm bổ xuống phía đầu của Vụ Nô. Lưỡi kiếm của Nhân Chung kiếm đỏ như máu như máu bổ vào đầu của Vụ Nô. Triệu Vô Tà dám khẳng định, Vụ Nô có chín mạng cũng không đủ chết.</w:t>
      </w:r>
    </w:p>
    <w:p>
      <w:r>
        <w:t>Đáng tiếc chính là, Triệu Vô Tà khẳng định là không có bản lĩnh đem mũi kiếm trong chén của người nọ đưa đến trên đầu Vụ Nô. Tất cả đều là khuôn mặt lạnh lùng của Vụ Nô quay lại. Hắn lạnh lùng liếc nhìn Triệu Vô Tà một cái, một luồng kiếm khí đã đến trước trái tim của Triệu Vô Tà, không hề dừng lại chút nào mà ầm ầm lao vào.</w:t>
      </w:r>
    </w:p>
    <w:p>
      <w:r>
        <w:t xml:space="preserve">Xuy xuy </w:t>
      </w:r>
    </w:p>
    <w:p>
      <w:r>
        <w:t>Lúc một luồng kiếm khí xâm nhập vào cơ thể chính là kiếm triều, vô số kiếm ý thoáng cái đã đánh lên người Triệu Vô Tà. Nhưng không biết vì sao, cảm giác uy hiếp trong lòng vụ nô lại càng thêm nồng đậm.</w:t>
      </w:r>
    </w:p>
    <w:p>
      <w:r>
        <w:t>Thanh Cự Kiếm hư không bỗng nhiên thu nhỏ lại đến tình trạng ngưng tụ cực độ, quả thực giống như một thanh tiểu kiếm mắt trần không thể thấy được.</w:t>
      </w:r>
    </w:p>
    <w:p>
      <w:r>
        <w:t>Bành</w:t>
      </w:r>
    </w:p>
    <w:p>
      <w:r>
        <w:t>Rất khó tưởng tượng nổi một thanh huyết hồng trường kiếm đánh lên hư không lại phát ra âm thanh như thế, ngay cả Triệu Vô Tà cũng rất bất ngờ, nhưng sau một khắc, mọi chuyện ngoài ý muốn trong lòng hắn ta liền biến mất. Bởi vì một lực lượng không thể địch nổi bật oanh kích trở về, khung xương đen kịt của Triệu Vô Tà không kịp phản kháng đã bị đánh bay đi. Hơn nữa còn bay ngược trở về., Nếu không phải lúc này máu thịt toàn thân Triệu Vô Tà đã tiêu thất, chắc chắn Triệu Vô Tà đã phải hộc máu rồi. Cho dù như thế, xương cốt Triệu Vô Tà vẫn đang run rẩn thật mạnh. Lực lượng thần bí kia rất mạnh mẽ, đến cũng nhanh mà thôi, sau khi đánh Triệu Vô Tà trở về lại rồi biến mất.</w:t>
      </w:r>
    </w:p>
    <w:p>
      <w:r>
        <w:t>Triệu Vô Tà cũng không cần nhìn, không cần nghĩ cũng biết Triệu Vô Tà bị lực lượng gì đánh ngược trở lại. Trên mặt hắn ta không có chút ngạc nhiên nào. Vừa rồi khi hắn ta bị bóp nát toàn thân trên dưới máu thịt, cũng đã biết lực lượng thần bí này mạnh mẽ đến mức nào. Vốn hắn ta định dựa vào một thân Sát Cốt của mình mà mạnh mẽ xuyên qua cấm chế trên đảo, nhưng đáng tiếc lại thất bại.</w:t>
      </w:r>
    </w:p>
    <w:p>
      <w:r>
        <w:t>Triệu Vô Tà</w:t>
      </w:r>
    </w:p>
    <w:p>
      <w:r>
        <w:t>Thanh âm nghiến răng nghiến lợi vang lên bên tai Triệu Vô Tà, kiếm ý mãnh liệt nương theo kiếm khí không chút khe hở đánh tới, tránh cũng không thể tránh. Kiếm tu ra tay nếu có thể tránh né, vậy thì đã không gọi là kiếm tu. Huống chi người ra tay còn là kiếm tu tuyệt thế Tiêu Dao Kiếm Quân, hư không kia căn bản không chịu nổi mấy nhát kiếm của vụ nô.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