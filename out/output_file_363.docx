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lòng đất, một Long thể màu xám kéo dài sâu vào trong, thế nhưng bên trong Long thể, vô số xúc tu màu đen lan tràn, dần dần hoàn toàn bao trùm toàn bộ Long thể, Hắc Thủy Độc Liên kia đã tỏa ra mùi thơm nồng đậm gấp trăm lần so với trước.</w:t>
      </w:r>
    </w:p>
    <w:p>
      <w:r>
        <w:t>Núi độc sôi trào, mùi thơm nồng nặc kia tràn đầy lực mê hoặc vô cùng, tất cả độc trùng đều sôi trào, đều điên cuồng.</w:t>
      </w:r>
    </w:p>
    <w:p>
      <w:r>
        <w:t>Sớm nghe cái gì, ai cũng đều ha ha ha.</w:t>
      </w:r>
    </w:p>
    <w:p/>
    <w:p>
      <w:r>
        <w:t>Kế hoạch thứ bảy mươi mốt của hắn là dẫn Vạn Độc Luyện Cổ Phiên.</w:t>
      </w:r>
    </w:p>
    <w:p>
      <w:r>
        <w:t xml:space="preserve">Ông ông Phốc xuy Tê tê </w:t>
      </w:r>
    </w:p>
    <w:p>
      <w:r>
        <w:t>Vô số âm thanh quái dị vang lên, sườn núi vốn yên tĩnh không gì sánh được bắt đầu trở nên náo nhiệt vô cùng, bất quá những thanh âm kia khiến người nghe không khỏi tê dại da đầu.</w:t>
      </w:r>
    </w:p>
    <w:p>
      <w:r>
        <w:t>Mí mắt mở ra, mùi hương quá nồng, ngay cả Triệu Vô Tà đang nhập định cũng ngửi thấy. Lúc này nếu không mở mắt đã sắp trở thành bữa điểm cho độc trùng. Thân hình Triệu Vô Tà khẽ động, lập tức bước nhanh vài bước đứng bên cạnh Hắc Thủy Độc Liên.</w:t>
      </w:r>
    </w:p>
    <w:p>
      <w:r>
        <w:t>Bởi vì hấp thu linh khí linh mạch, những linh khí kia là độc khí tụ từ ngọn núi này trăm năm ngàn năm, kịch độc vô cùng. Đối với tu sĩ bình thường mà nói là trí mạng, thế nhưng đối với Hắc Thủy Độc Liên của Triệu Vô Tà mà nói là đại bổ, những linh khí màu xám kia tiến vào trong Hắc Thủy Độc Liên. Vốn chỉ là độc hoa trung giai, cấp bậc bay lên, vậy mà có uy thế của Tiên phẩm độc vật.</w:t>
      </w:r>
    </w:p>
    <w:p>
      <w:r>
        <w:t>Bất quá đây đều là biểu tượng, Hắc Thủy Độc Liên cuối cùng vẫn là độc hoa trung giai, tuy rằng có núi độc linh mạch tương trợ nhưng trong một ngày mùi phát ra đều không khác gì độc vật tiên phẩm, ít nhất mùi thơm chỉ có hơn chứ không kém.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