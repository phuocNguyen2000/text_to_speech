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Điều này cũng đủ làm cho đám đệ tử Tụ Tiên đảo sợ vỡ mật. Bọn họ tuy rằng liều lĩnh nhưng đã bao giờ gặp qua cường giả hung ác và yêu thú hung ác như vậy. Nhất là vị thiếu đảo chủ ăn chơi phế vật kia, thần niệm của hắn đã sớm rút về bên trong tâm thần, cả người run rẩy kịch liệt.</w:t>
      </w:r>
    </w:p>
    <w:p/>
    <w:p>
      <w:r>
        <w:t>Chương thứ ba trăm hai mươi mốt, chuôi cười của phế vật.</w:t>
      </w:r>
    </w:p>
    <w:p>
      <w:r>
        <w:t>Biểu hiện lúc này của Thiểu Đảo Tân thực sự là không phụ sự tôn xưng công địch tâm cảnh kết đan tông sư của hắn, nhưng lúc này quả thực không khác gì phàm nhân, Triệu Vô Tà còn chưa sao. Hắn đã sợ hãi bộ dáng như thế, nhất là sau một hồi run rẩy kịch liệt, trong không khí lại truyền đến một mùi quái dị.</w:t>
      </w:r>
    </w:p>
    <w:p>
      <w:r>
        <w:t>Trong nháy mắt, trên dưới Tụ Tiên đảo, cả mấy vị trưởng lão Kết Đan kia, sắc mặt đều đỏ lên, giận dữ và xấu hổ muốn chết. Triệu Vô Tà ngẩn người ra một lát, sau đó liền cười lớn trên lưng của ma kình vực sâu. Quả thực là cười đến mức không thở nổi, thiếu chút nữa thì tắt thở.</w:t>
      </w:r>
    </w:p>
    <w:p>
      <w:r>
        <w:t>Ha ha ha. Thiếu đảo chủ Triệu gia của Tụ Tiên đảo cũng đã gặp qua đại đồ đệ của Ma Đế Ma La, cũng đoạt đồ đệ của lão bà nương Vong Tình, nhưng so với vị Thiếu đảo chủ này thì không tính là gì, bọn họ quả thực là không cách nào so sánh. Ha ha ha.</w:t>
      </w:r>
    </w:p>
    <w:p>
      <w:r>
        <w:t>Triệu Vô Tà ở trên lưng ma kình của vực sâu tùy ý cười to, nhưng đám tu sĩ khóc lóc đứng nhìn kia, bọn họ cũng muốn cười. Nhưng đi ngại đám đệ tử trưởng lão của Tụ Tiên đảo, không thể mở miệng, đành phải dùng sức kìm nén. Bọn họ tu luyện mấy trăm năm qua., Hẳn là lần đầu gặp phải chuyện buồn cười như thế. Chu gia bị diệt ở trên tay Triệu Vô Tà, trong Vong Tình động thiên đã để cho Triệu Vô Tà bắt đi hồng trần tiên tử, tuy rằng Chu gia và Vong Tình động thiên thể diện đều rất khó coi. Nhưng so với sự tình lúc này, quả thực chính là Tiểu Vu kiến Đại Vu. Vị Thiếu đảo chủ của Tụ Tiên đảo, đường đường là thiếu chủ một trong thập đại môn phái Tiên đạo.</w:t>
      </w:r>
    </w:p>
    <w:p>
      <w:r>
        <w:t>Vậy mà, trước mặt mấy ngàn tu sĩ, tiểu ra quần.</w:t>
      </w:r>
    </w:p>
    <w:p>
      <w:r>
        <w:t>Đây quả thực là chuyện đáng cười nhất trong ngàn năm trở lại Thiên Vân đại lục. Nếu chỉ là một phàm nhân thì không nói làm gì nhưng cũng không ai cười cả. Điểm khác biệt là vị thiếu đảo chủ kia là một tu sĩ cấp bậc Kết Đan Tông Sư, hơn nữa còn là thiếu đảo chủ của Tụ Tiên đảo. Thân phận này đã định trước làm cho toàn bộ Tụ Tiên đảo trở thành trò cười cho thiên nhiên đại lục.</w:t>
      </w:r>
    </w:p>
    <w:p>
      <w:r>
        <w:t>Lẽ ra chỉ là một tu sĩ Kết Đan Tông đã sớm tuyệt ngũ cốc tạp lương của thế tục giới, cũng tuyệt những thứ phàm tục này. Ngày thường uống quỳnh tương ngọc lộ, ăn tiên quả ngọc thực, nào có thứ này để mà tiểu. Những thứ đó vừa vào trong bụng tu sĩ liền hóa thành linh khí bị tu sĩ luyện hóa, làm sao còn có thứ còn thừa biến thành tiểu.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