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Bây giờ trở về Long tông. Ngoại trừ lão giả ra thì cũng chỉ có trung niên nhân là tu sĩ Kết Đan đại viên mãn mà thôi. Thực lực so với các đại môn phái khác thì chênh lệch quá xa. Hiện tại lão giả này cũng chỉ còn lại mấy chục năm thọ nguyên. Nếu như qua hơn mười năm thì lão giả này cũng phải bỏ mạng.</w:t>
      </w:r>
    </w:p>
    <w:p>
      <w:r>
        <w:t>Quy Long tông nhất định phải đối mặt hạo kiếp, đến lúc đó chỉ sợ bọn đạo chích kia sẽ không bỏ qua cho Quy Long tông. Nếu cơ nghiệp vạn năm bị hủy trên tay mình, người trung niên kia thật sự hổ thẹn với tổ tiên Hoàng Tuyền. Cho nên hắn nghe Triệu Vô Tà có thể giúp đỡ lão già kia kéo dài thọ nguyên, mới kích động như vậy.</w:t>
      </w:r>
    </w:p>
    <w:p>
      <w:r>
        <w:t>Không sai, chỉ cần thôn phệ tinh huyết nguyên khí toàn thân của người nọ thì Hạo Nhiên Chính Khí cũng sẽ bị ta thôn phệ. Đến lúc đó có lẽ ta không những có thể kéo dài thọ nguyên, thậm chí có thể tấn thăng lên cảnh giới Nguyên Anh Kỳ.</w:t>
      </w:r>
    </w:p>
    <w:p>
      <w:r>
        <w:t>Lúc nói lời này, trên mặt lão giả bỗng nhiên tràn ra hồng quang, trong đôi mắt kia cũng chợt lóe lên sát ý. Giờ phút này khí tức lão giả này đột nhiên biến đổi, trở nên giống với ma đầu trong ma đạo, ở đâu còn một chút khí độ của tông sư tiên đạo.</w:t>
      </w:r>
    </w:p>
    <w:p>
      <w:r>
        <w:t>Mà trung niên nhân kia, khi nghe thấy mục đích muốn thôn phệ tinh huyết nguyên khí toàn thân Triệu Vô Tà, trên mặt hiện lên một tia mất tự nhiên, nhưng sau một tia chần chờ lập tức bị kích động thay thế, trên mặt hắn cũng hiện ra một tia sát ý, khóe miệng nhếch lên một đường cong tàn nhẫn.</w:t>
      </w:r>
    </w:p>
    <w:p>
      <w:r>
        <w:t>Cho dù Triệu Vô Tà nằm mơ nghĩ cũng không nghĩ đến. Vậy mà hắn ta đã bị hai người tính kế.</w:t>
      </w:r>
    </w:p>
    <w:p>
      <w:r>
        <w:t>Hơn nữa đồ vật tính toán không phải thứ gì khác, mà là tính mạng của hắn, hắn tự nhiên cũng sẽ không nghĩ tới. Hắn dùng để giả mạo thân phận mang đến phiền toái như thế đối với hắn, cái trọng lâu kia kỳ thật cũng không phải là loại người hắn tùy tiện nói lung tung.</w:t>
      </w:r>
    </w:p>
    <w:p>
      <w:r>
        <w:t>Cách Quy Long tông làm việc, xác thực có một cái Lưu Tinh cốc, trong đó xác thực có một cái tu sĩ tên là Trọng Lâu. Tu vi cũng là Kết Đan hậu kỳ, ngoại trừ diện mạo không giống, khí tức cùng Triệu Vô Tà hiện tại giống nhau như đúc. Chẳng qua tu sĩ Trọng Lâu này dị thường không may, nghe thấy tin Triệu Vô Tà cùng mười đầu yêu thú kia thương lượng muốn diệt quy long tông, lại bị Triệu Vô Tà phát hiện.</w:t>
      </w:r>
    </w:p>
    <w:p>
      <w:r>
        <w:t>Kết quả</w:t>
      </w:r>
    </w:p>
    <w:p>
      <w:r>
        <w:t>Sau khi giết được trọng lầu kia, Triệu Vô Tà nhận được một viên Kim Đan tràn ngập Hạo Nhiên Chính Khí, vì vậy một đầu độc kế liền xuất hiện trong đầu Triệu Vô Tà. Cho nên hiện tại, Quy Long tông mới có thể thuận lợi đào thoát một kiếp, mà trong Quy Long tông lại có thêm một tu sĩ tên là Trọng Lâu.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