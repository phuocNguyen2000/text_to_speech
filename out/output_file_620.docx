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Giáp trùng vào hỏa diễm, chẳng những một chút việc cũng không có, còn mở ra cái miệng dài bắt đầu cắn nuốt những ngọn lửa kia. Tựa sa, thiên lý thần hỏa, thiên lý sa vốn chính là linh sa ngưng kết tinh hoa địa hỏa, người trung niên kia khởi động trận pháp, phóng xuất ra hỏa diễm tinh hoa bên trong Loạn Tinh Sa, Phệ Nhật Trùng dễ dàng cho Triệu Vô Tà.</w:t>
      </w:r>
    </w:p>
    <w:p>
      <w:r>
        <w:t>Khống chế Phệ Nhật Trùng vào trong sơn thể thôn phệ hỏa diễm, Triệu Vô Tà dùng Vạn Độc Cổ Phiên bao phủ thân hình mình cực kỳ chặt chẽ, lẳng lặng xem tình thế phát triển. Hắn có một loại cảm giác, trận pháp này không thể chỉ đơn giản như vậy. Thủ đoạn của quỷ mẫu còn chưa xuất hiện, đọ sức chân chính chỉ sợ còn ở phía sau.</w:t>
      </w:r>
    </w:p>
    <w:p>
      <w:r>
        <w:t>Đồ vô dụng.</w:t>
      </w:r>
    </w:p>
    <w:p>
      <w:r>
        <w:t>Trong kiệu lớn đột nhiên truyền đến một câu, sau đó sương mù màu xám bắt đầu phun trào, một làn sương mù như thủy triều từ bên cạnh thân núi vọt tới xung quanh cỗ kiệu. Vốn dĩ ngọn lửa còn mang theo uy thế kinh người như gặp phải khắc tinh, rào rào dập tắt.</w:t>
      </w:r>
    </w:p>
    <w:p>
      <w:r>
        <w:t>Đang điều chỉnh thiết kế, mấy chương này là qua độ. Muốn cho một mình heo chân tu luyện, không cần cố kỵ quá nhiều, Tam Nương không thể ở bên cạnh trư cước. Không qua bao lâu, chân heo sẽ tiến hành đại luyện cổ trùng, phong phú vạn độc cổ phiên. Cùng với uy lực làm cho cổ trùng cổ kiếm tăng mạnh. Mặt khác, hôm nay tuyệt đối ủng hộ ba lần.</w:t>
      </w:r>
    </w:p>
    <w:p/>
    <w:p>
      <w:r>
        <w:t>Chương thứ một trăm mười tám</w:t>
      </w:r>
    </w:p>
    <w:p>
      <w:r>
        <w:t>rối rắm chia sẻ với nhau.</w:t>
      </w:r>
    </w:p>
    <w:p>
      <w:r>
        <w:t>Diệt tuyệt</w:t>
      </w:r>
    </w:p>
    <w:p>
      <w:r>
        <w:t>Lúc này mọi người của Lam Lân Quỷ Tông mới phát hiện ra, cả ngọn núi đều bị những sương mù màu xám kia bao phủ, một chút khe hở cũng không có. Những khí thể màu xám này mắt thường cũng có thể thấy được, những tu sĩ có cảnh giới hơi thấp, liếc mắt nhìn liền cảm thấy trong lòng lạnh buốt, một luồng khí lạnh bay lên. Những khí đen quỷ dị này chính là quỷ khí trong cơ thể của Nguyên Anh chân nhân.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