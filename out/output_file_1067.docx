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tiếng cười duyên, tử bào nữ tử mang theo khí tức mị hoặc vô biên xuất hiện ở bên cạnh Triệu Vô Tà, một đôi tử đồng nhìn chằm chằm lão đầu lưng còng. Trong ánh mắt tràn ngập sát cơ. Trong mười vạn đại sơn, mỗi một đầu yêu thú đều không phải loại tầm thường. Vị nữ tử nhìn cực kỳ xinh đẹp này thật ra tâm địa so với rắn rết còn muốn đùa bỡn ba phần.</w:t>
      </w:r>
    </w:p>
    <w:p>
      <w:r>
        <w:t>Lúc trước nói chuyện với Triệu Vô Tà thử một phen, sau đó không thể xác định được thực lực của Triệu Vô Tà cho nên mới để cho Triệu Vô Tà tham dự vào một vụ án diệt môn sắp xảy ra này. Nếu vừa rồi Triệu Vô Tà ở vào thế hạ phong thì vị tử bào nữ tử kia nhất định sẽ không chút do dự mà lập tức hạ độc thủ với Triệu Vô Tà.</w:t>
      </w:r>
    </w:p>
    <w:p>
      <w:r>
        <w:t>Yêu nữ, tưởng Phong Vụ sơn trang ta dễ bắt nạt sao. Ân oán giữa mười vạn đại sơn yêu tộc các ngươi và Thần Tiêu Đạo Tông tự đi chấm dứt là được, vì sao còn dám tới xâm phạm Phong Vụ sơn trang ta. Hừ!</w:t>
      </w:r>
    </w:p>
    <w:p>
      <w:r>
        <w:t>Nghe xong lời này, Triệu Vô Tà thiếu chút nữa đã cười nhạo thành tiếng. Môn phái tiên đạo chính là như vậy. Thấy lực lượng không bằng người khác, liền bắt đầu nói những đạo lý chó má không kêu. Nếu thực lực mạnh hơn người khác, phỏng chừng bọn chúng sẽ không thua Ma đầu cùng hung cực ác của Ma đạo.</w:t>
      </w:r>
    </w:p>
    <w:p>
      <w:r>
        <w:t>Khanh khách không phải là đệ đệ, tu sĩ Tiên đạo đều dối trá như vậy. Chúng ta vẫn nên động thủ sớm thì hơn, miễn cho bị hắn gọi tới giúp đỡ.</w:t>
      </w:r>
    </w:p>
    <w:p>
      <w:r>
        <w:t>Tử bào nữ tử cười vang lên, sau khi nghe được Triệu Vô Tà không khỏi mắng thầm. Nàng quả nhiên không phải đèn cạn dầu. Khẳng định là đã sớm đoán được Phong Vụ sơn trang âm thầm tìm người giúp đỡ, chẳng qua nàng ta khẳng định là đang đi trên đường, trong thời gian ngắn cũng sớm không giết chết được mấy trăm tu sĩ của Phong Vụ sơn trang. Cho nên mới nhanh chóng cắt muốn kéo Triệu Vô Tà xuống nước.</w:t>
      </w:r>
    </w:p>
    <w:p>
      <w:r>
        <w:t>Thôi thì ai cho ta xem cái thứ đó là gì.</w:t>
      </w:r>
    </w:p>
    <w:p>
      <w:r>
        <w:t>Triệu Vô Tà thầm nói một tiếng, sau đó thần sắc liền biến đổi, trong mắt hiện lên vẻ tàn nhẫn.</w:t>
      </w:r>
    </w:p>
    <w:p>
      <w:r>
        <w:t>Phá cho ta.</w:t>
      </w:r>
    </w:p>
    <w:p>
      <w:r>
        <w:t>Sát ý nổi lên, Triệu Vô Tà cũng không quan tâm nói gì nữa, trực tiếp động thủ. Thân hình bỗng nhiên khẽ động, sau một khắc liền xuất hiện phía trước Nhân Trùng chén kiếm. Bàn tay đột nhiên duỗi ra. Nắm chặt nhân chung kiếm cũng là chuôi huyết hồng, lòng bàn tay tuôn ra ma nguyên. Đám huyết vụ kia càng thêm sinh động, điên cuồng phun trào lên. Thanh âm xùy xuy càng thêm kịch liệt.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