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Không có </w:t>
      </w:r>
    </w:p>
    <w:p>
      <w:r>
        <w:t>Suy đoán trong lòng đã trở thành sự thật, hận ý trong lòng Chu Vĩ Phong điên cuồng tăng vọt, tròng trắng mắt của hắn đã không thấy đâu nữa. Toàn bộ biến thành màu đỏ, giờ phút này hắn giống như Chu gia gia chủ lúc trước đến mức nào.</w:t>
      </w:r>
    </w:p>
    <w:p>
      <w:r>
        <w:t>Ồ, xem ra ta còn rất trung thành với Chu gia. Như vậy, có thích món quà này của ta không?</w:t>
      </w:r>
    </w:p>
    <w:p>
      <w:r>
        <w:t>Triệu Vô Tà vẻ mặt vui vẻ phiêu phù ở không trung cách đó không xa, dưới chân giẫm lên ma kiếm đen kịt. Điểm điểm quang mang tràn ra, khoảng bảy mươi hai cây kim dài màu đen như mực tổ hợp lại một chỗ, chậm rãi chuyển động, mùi máu tanh nồng nặc từ trên những cây kim dài này truyền ra.</w:t>
      </w:r>
    </w:p>
    <w:p>
      <w:r>
        <w:t>Bảy mươi hai cây Thiên Sát ma châm, nhìn thấy đồ vật trong lòng bàn tay của Triệu Vô Tà, hận ý trong mắt Chu Vĩ Phong lập tức lại tăng vọt lên một cấp độ khác. Ánh mắt chuyển tới mặt bảy cỗ thi thể kia, đôi mắt của bảy người đều trở nên trống rỗng vô cùng, con ngươi vốn nên có trong mắt đều đã biến mất.</w:t>
      </w:r>
    </w:p>
    <w:p>
      <w:r>
        <w:t>Chỉ có hai hốc mắt tối tăm, bên trên còn lưu lại một chút khí tức kinh khủng. Chính là bảy mươi hai cây Thiên Sát ma châm lưu lại.</w:t>
      </w:r>
    </w:p>
    <w:p>
      <w:r>
        <w:t>Ngươi thật ác độc a</w:t>
      </w:r>
    </w:p>
    <w:p>
      <w:r>
        <w:t>Linh trí trong mắt Chu Vĩ Phong dần dần mất đi, sắc thái lý trí cũng sắp biến mất. Nhập ma, giống thế nào với gia chủ Chu gia lúc trước, chỉ là hiện tại. Vị lão tổ tông kia sẽ không xuất hiện làm hắn tỉnh táo lại, về phần Triệu Vô Tà, không cần ma âm trợ giúp đã tốt lắm rồi.</w:t>
      </w:r>
    </w:p>
    <w:p>
      <w:r>
        <w:t>Ác độc ha ha, đường đường một trong Ngũ Đại Ma Đạo gia tộc mà lại tâm ngoan độc với ta. Đây là thủ đoạn ma đạo rất chính tông, thật ra ta đã rất từ bi, bởi vì ta giữ lại toàn thây cho bọn chúng.</w:t>
      </w:r>
    </w:p>
    <w:p>
      <w:r>
        <w:t>Vẻ mặt Triệu Vô Tà cười lạnh như băng, ngón tay lắc lư, bảy mươi hai cây Thiên Sát ma châm một lần bay ra. Bay tới bay lui quanh người Triệu Vô Tà, ma khí dài đen kịt vô cùng, âm lãnh lành lạnh, làm cho người ta kinh hãi, thật sự là hung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