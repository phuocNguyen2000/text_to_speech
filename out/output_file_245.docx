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Lần này tần số của hai người đã tăng thêm ba mươi độ, rồi tiếp tục xem ba ngàn nghị khí.</w:t>
      </w:r>
    </w:p>
    <w:p>
      <w:r>
        <w:t>Rất khẩn trương, tốt rồi. Tỷ tỷ còn có việc phải làm, trước hết bỏ qua cho ngươi. Các ngươi nghe cho ta, nếu ai dám thương tổn tiểu đệ đệ này của ta, ta sẽ nhổ da của người đó. Hừ.</w:t>
      </w:r>
    </w:p>
    <w:p>
      <w:r>
        <w:t>Câu cuối cùng kia là nói với những người khác, nhưng hiển nhiên không phải tất cả mọi người đều muốn mua. Đoàn người chính tông liếc mắt khinh miệt nhìn yêu nữ, sau đó hừ lạnh một tiếng ngự kiếm bay đi.</w:t>
      </w:r>
    </w:p>
    <w:p>
      <w:r>
        <w:t>Phảng phất như là một tín hiệu, tất cả mọi người đều nghĩ giống như nhớ tới cái gì, toàn bộ thi triển thủ đoạn rời đi. Nhất thời, nguyên bản địa phương còn náo nhiệt phi phàm, trở nên chỉ còn lại có Triệu Vô Tà.</w:t>
      </w:r>
    </w:p>
    <w:p>
      <w:r>
        <w:t>Tiểu đệ đệ, phải bảo vệ tính mạng thật tốt a. Ba tháng sau nếu ngươi còn sống, tỷ tỷ sẽ dẫn ngươi vào Lam Lân Quỷ Tông, hì hì.</w:t>
      </w:r>
    </w:p>
    <w:p>
      <w:r>
        <w:t>Triệu Vô Tà lại lần nữa cười khổ, sờ sờ mũi. Lần thứ ba bị yêu nữ này đùa giỡn, Triệu Vô Tà có vài lần muốn bạo khởi giáo huấn yêu nữ một phen. Cuối cùng đành phải từ bỏ.</w:t>
      </w:r>
    </w:p>
    <w:p>
      <w:r>
        <w:t>Hắn cũng không vội, chậm rãi đi tới, bước chân khoan thai. Súc địa thành thốn, mặc dù là chậm rãi nhưng Triệu Vô Tà vẫn tìm rừng rậm đi vào. Bên ngoài cốc này là hai thế giới, không chỉ có khác biệt về linh khí, bên trong Vô Cấu cốc quả thực rộng lớn vô biên. Ít nhất Triệu Vô Tà liếc mắt một cái là không thấy được biên giới của Vô Cấu cốc, chẳng trách có thể trở thành sân thí luyện ngàn năm.</w:t>
      </w:r>
    </w:p>
    <w:p>
      <w:r>
        <w:t>Yêu nữ, không cần tới ba tháng là chúng ta có thể gặp mặt rồi. Hắc hắc</w:t>
      </w:r>
    </w:p>
    <w:p>
      <w:r>
        <w:t>Triệu Vô Tà cười lạnh, đưa tay vuốt qua bờ vai, sau đó ma nguyên bắt đầu khởi động trên bàn tay, lập tức hơn mười đoàn ánh sáng màu lam phát ra từ lòng bàn tay của Triệu Vô Tà. Ánh sáng này cũng giống như ánh sáng trên đạo bào của đám người Lam Lân Quỷ Tông, hiển nhiên là được ả yêu nữ kia âm thầm đặt trên người Triệu Vô Tà.</w:t>
      </w:r>
    </w:p>
    <w:p>
      <w:r>
        <w:t xml:space="preserve">Ầm ầm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