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Ánh mắt của hắn lập tức trừng lớn, một mảnh hào quang đỏ rực rất quen thuộc, chính là đàn rắn Xích Luyện đang vây khốn hắn lúc trước. Lúc này nếu còn không biết tên Triệu Vô Tà này đổi ý, muốn trở về giết hắn mà nói, tu sĩ Hắc Hùng thật quá ngu xuẩn.</w:t>
      </w:r>
    </w:p>
    <w:p>
      <w:r>
        <w:t>Khinh người quá đáng.</w:t>
      </w:r>
    </w:p>
    <w:p>
      <w:r>
        <w:t>Người bùn còn ba phần tức giận, huống chi là tu sĩ tính tình vốn nóng nảy như gấu đen, sợ hãi thì sợ hãi. Giờ phút này đối mặt với sự vô sỉ của Triệu Vô Tà, hắn ta cũng mạnh mẽ đè xuống sự sợ hãi, nộ khí bộc phát ra. Toàn thân khí thế bộc phát, râu đen dày đặc, uy thế kinh người.</w:t>
      </w:r>
    </w:p>
    <w:p>
      <w:r>
        <w:t>Song chùy nâng lên, mang theo âm thanh ầm ầm nổ vang nện xuống mảng lớn xích hồng quang mang kia. Đáng tiếc là, hắn nhất định phải chết. Bởi vì hắn đã quên quy tắc của ma đạo, vậy chính là không nên tin tưởng bất luận kẻ nào, hắn cho rằng Triệu Vô Tà là một cao thủ ít nhất. Hắn sẽ không làm ra chuyện đánh lén, càng thêm quên, người trong ma đạo lúc nào cũng không nên buông lỏng cảnh giác.</w:t>
      </w:r>
    </w:p>
    <w:p>
      <w:r>
        <w:t xml:space="preserve">Oanh </w:t>
      </w:r>
    </w:p>
    <w:p>
      <w:r>
        <w:t>Ầm ầm nổ vang, song chùy kia cũng là một kiện bảo vật tốt, linh khí thượng phẩm. phối hợp ma nguyên cuồng bạo trong cơ thể hắc hùng tu sĩ, uy lực cũng rất cường đại, bất quá Xích luyện xà nào cũng không phải tầm thường, chúng nó đã thành cổ. Muốn giết chúng nó cũng không phải chuyện dễ dàng, bầy rắn chẳng qua là bị đập bay mà thôi, không tổn hao gì.</w:t>
      </w:r>
    </w:p>
    <w:p>
      <w:r>
        <w:t xml:space="preserve">Phốc phốc </w:t>
      </w:r>
    </w:p>
    <w:p>
      <w:r>
        <w:t>Một đạo hồng mang hiện lên, Nhân Trùng Cổ Kiếm xen lẫn ở trong đám xích hổ xà không chút khó khăn liền xuyên qua ngực hắc hùng tu sĩ, một chút chênh lệch cũng không có. Khẳng định rất chính xác xuyên qua ngực ngực, sau đó tiếp theo chính là một màn thê thảm, huyết trùng xuất hiện khiến hắc hùng tu sĩ kinh hồn chiến xuất hiện.</w:t>
      </w:r>
    </w:p>
    <w:p>
      <w:r>
        <w:t>Không cảm ứng được sức mạnh trong cơ thể, kinh khủng, sợ hãi, điên cuồng. Trên không rừng rậm, trong một mảng lớn khí tức đỏ đậm, tiếng kêu thảm thiết của một người truyền khắp chung quanh. Vô cùng oán khí phóng lên tận trời, thế nhưng còn chưa kịp hiện hình, oán khí đã biến mất. Kỳ thực cũng không thể xem như là biến mất, chỉ là bị cắn nuốt mà thôi.</w:t>
      </w:r>
    </w:p>
    <w:p>
      <w:r>
        <w:t>Đứng trên một sườn núi, Triệu Vô Tà bỗng vươn một cánh tay ra, mở bàn tay ra. Một đạo hồng quang Vèo từ đằng xa phóng tới, sau đó nhẹ nhàng dừng trước bàn tay Triệu Vô Tà, năm ngón tay nắm chặt.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