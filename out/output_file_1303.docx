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cong lên ý cười tàn nhẫn vô cùng, thiếu niên áo vàng trong miệng hung hăng nói. Khi tiếng nói của hắn vừa rơi xuống, cát vàng vốn còn vô cùng mềm mại lập tức biến đổi, hạt cát vàng ngưng tụ lại thành từng con cự mãng màu vàng đậm, sau khi quay cuồng trên không trung vài cái bắt đầu lộ ra Trảm Nha dữ tợn.</w:t>
      </w:r>
    </w:p>
    <w:p>
      <w:r>
        <w:t>Những cự mãng màu vàng kia quấn quanh nhau, quấn quanh mấy ngàn đệ tử Thần Tiêu Đạo Tông vào trong đó, sau đó trên người cự mãng bắt đầu chớp động hoàng quang dày nặng vô cùng. Trong những hoàng quang kia thậm chí còn kèm theo không ít huyết quang đỏ thẫm, mùi máu tanh nồng đậm nhất thời từ trong những hạt cát màu xích hoàng kia trào ra.</w:t>
      </w:r>
    </w:p>
    <w:p>
      <w:r>
        <w:t>Sau một lát, tiếng kêu thảm thiết ngừng lại, cát vàng kia như là nhận được lực chỉ dẫn nào đó tự mình tản ra. Sau đó hóa thành một đám mây vàng, cuối cùng rơi về phía sau thiếu niên áo vàng.</w:t>
      </w:r>
    </w:p>
    <w:p>
      <w:r>
        <w:t>Tê Phất</w:t>
      </w:r>
    </w:p>
    <w:p>
      <w:r>
        <w:t>Một loạt âm thanh hít vào một hơi lạnh vang lên, mười vạn tu sĩ đến viện trợ kia nhìn thấy cảnh tượng sau khi đám cát vàng rời đi kia, tất cả đều đại kinh thất sắc, mấy ngàn đệ tử kia vốn ở đâu cũng không có gì, ngay cả vết máu cũng không còn, cứ như là biến mất vào hư vô vậy.</w:t>
      </w:r>
    </w:p>
    <w:p>
      <w:r>
        <w:t>Là súc sinh trường trùng từ trong huyết mạc đi ra.</w:t>
      </w:r>
    </w:p>
    <w:p>
      <w:r>
        <w:t>Một vị tu sĩ may mắn trốn được ra hai mắt đỏ bừng nói. Ánh mắt hắn bắn về phía thiếu niên áo vàng đứng ở không trung. cừu hận huyết quang cao siêu chớp động trong ánh mắt hắn. Bị hắn nhắc nhở, không ít tu sĩ đều nhớ tới lai lịch của thiếu niên áo vàng kia. Bên trong Thiên Lang điện chủ, hung danh sa mạc máu vàng cũng không có.</w:t>
      </w:r>
    </w:p>
    <w:p>
      <w:r>
        <w:t>Những hạt cát màu vàng kia chính là trong cơ thể mỗi một con Hoàng Sa Huyết Mãng sau lưng thiếu niên áo vàng đi ra, những hạt cát đó liên hợp cùng một chỗ, có thể dễ dàng đem kẻ địch cắn nuốt, sau khi hòa tan thành tinh khí sau đó dung hợp vào trong những hạt cát đó, tăng cường uy lực. Biết được lai lịch của thiếu niên áo vàng, các trưởng lão Thần Tiêu Đạo tông cũng đã biết kết cục của mấy ngàn đệ tử kia.</w:t>
      </w:r>
    </w:p>
    <w:p>
      <w:r>
        <w:t xml:space="preserve"> Súc sinh, ngươi muốn chết à!</w:t>
      </w:r>
    </w:p>
    <w:p>
      <w:r>
        <w:t>Vị lão giả trên dưới toàn thân tràn ngập khí tức uy nghiêm kia nổi giận, râu bạc trắng toàn bộ đều dựng lên, trong ánh mắt giống như muốn phun ra lửa. Kết Đan Đại viên mãn tu vi cuồng bạo vô cùng, khí thế so với lão giả mày kiếm còn mạnh hơn mấy phần. Cùng cảnh giới Nguyên Anh kỳ kia cũng chỉ là một cước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