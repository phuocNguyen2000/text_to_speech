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Ra tay không hề có dấu hiệu báo trước, một đạo kiếm khí lạnh lẽo từ đầu ngón tay người trung niên phóng ra, bên trong kiếm khí tựa như ẩn chứa vô số hơi nước. Sau khi bắn ra, mặt biển phía dưới cũng khó hiểu nhấc lên hai luồng sóng biển, một rãnh sâu cũng xuất hiện theo. Nhưng động tĩnh thật lớn chính là ở phía sau, đạo kiếm khí kia mới đầu còn là bình thường, nhưng đã đến trước mặt Triệu Vô Tà.</w:t>
      </w:r>
    </w:p>
    <w:p>
      <w:r>
        <w:t xml:space="preserve">Oanh </w:t>
      </w:r>
    </w:p>
    <w:p>
      <w:r>
        <w:t>Hư không bị phá nát, mạnh mẽ bị kiếm khí kia xé rách, hư không loạn lưu cuồng bạo trào ra. Nhưng lại không thể ảnh hưởng một tia kiếm khí đó, mục tiêu của kiếm khí này không phải Triệu Vô Tà, mà là Thiếu đảo chủ. Sát khí ẩn chứa bên trong căn bản không phải là giả, mà là hàng thật giá thật.</w:t>
      </w:r>
    </w:p>
    <w:p>
      <w:r>
        <w:t>Hắn ta thật sự muốn giết vị Thiếu đảo chủ kia, giết con trai của hắn ta. Chuyện này xảy ra quá đột ngột, ngay cả Triệu Vô Tà cũng không kịp phản ứng.</w:t>
      </w:r>
    </w:p>
    <w:p/>
    <w:p>
      <w:r>
        <w:t>Kết cục của hạng ba trăm hai mươi hai Chương, phế vật.</w:t>
      </w:r>
    </w:p>
    <w:p>
      <w:r>
        <w:t>Người trung niên mặt hầm lạnh lùng, ánh mắt sâu sắc mang theo Sát Tiên Kháng Tranh - cường giả Nguyên Anh hậu kỳ, ra tay không lưu tình chút nào. Đạo kiếm khí xé rách hư không kia hướng về thiếu đảo chủ nào đã bị cảnh tượng này dọa cho sợ mà đi. Khí tức ẩn chứa trong kiếm khí quá mức sắc bén, Thiếu đảo chủ kia bất quá chỉ là tu vi Kết Đan tông sư.</w:t>
      </w:r>
    </w:p>
    <w:p>
      <w:r>
        <w:t>Hơn nữa còn dùng linh dược cưỡng ép thăng cấp, căn cơ bất ổn, uổng cho tu vi mạnh mẽ như vậy. Không có chiến lực, đối mặt với đạo kiếm khí kia, căn bản không cách nào né tránh. Chỉ có thể trơ mắt nhìn kiếm khí kia lao về phía hắn, khi hư không bị xé nát, kiếm khí đã tới trước mặt Thiếu đảo chủ.</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