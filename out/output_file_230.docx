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Tiền bối    tiền bối.</w:t>
      </w:r>
    </w:p>
    <w:p>
      <w:r>
        <w:t>Hai người nếu đã là Tu Chân giả, mặc dù là hai Tu Chân giả cấp thấp không thể thấp hơn, dùng phế vật để hình dung cũng không quá đáng. Nhưng vẫn biết Tu Chân giả không thể nhìn dung mạo, cho nên sau khi cảm nhận được khí thế Triệu Vô Tà, không chút do dự nào. Hai người đồng thời nửa quỳ trên mặt đất cung kính nói với Triệu Vô Tà.</w:t>
      </w:r>
    </w:p>
    <w:p>
      <w:r>
        <w:t>Đem trận thí luyện mới rồi nói lại cho ta nghe một lần, phải nói tường tận. Ừm, ngươi nói xem.</w:t>
      </w:r>
    </w:p>
    <w:p>
      <w:r>
        <w:t>Triệu Vô Tà đứng trước mặt hai người, ngón tay non mịn tùy tiện chỉ một cái, sau đó nhắm mắt lại giả vờ nghe.</w:t>
      </w:r>
    </w:p>
    <w:p>
      <w:r>
        <w:t xml:space="preserve"> Vâng, tiền bối </w:t>
      </w:r>
    </w:p>
    <w:p>
      <w:r>
        <w:t>Người bị điểm đến đây chỉ là ngơ ngẩn một chút sau đó nhanh chóng mở miệng bắt đầu nói. Thí luyện tràng là do chính môn cùng Lam Lân Quỷ Tông chủ trì, mỗi trăm năm một lần, hai tông phái môn hạ đệ tử tham gia thí luyện. Đồng thời trong phạm vi thống trị của hai đại tông phái phái phái phái người tham gia., Ngoài ra, tán tu cũng tham gia, bên trong có rất nhiều bảo vật, cũng có rất nhiều nguy hiểm, người tham gia có thể ở bên trong ngồi chơi ba tháng. Nếu ba tháng sau không ra sẽ bị hai tông liên thủ bố trí trận pháp cường đại hủy diệt.</w:t>
      </w:r>
    </w:p>
    <w:p>
      <w:r>
        <w:t>Tràng thí luyện cách Vô Cấu cốc hơn năm ngàn dặm này.</w:t>
      </w:r>
    </w:p>
    <w:p>
      <w:r>
        <w:t>Vô Cấu cốc</w:t>
      </w:r>
    </w:p>
    <w:p>
      <w:r>
        <w:t>Triệu Vô Tà nhẹ nhàng phun ra ba chữ, dáng vẻ suy tư, người không nói chuyện bên cạnh dường như biết rõ Vô Cấu cốc là nơi nào. Muốn nói lại thôi, bởi vì không được vị tiền bối trước mắt cho phép, hắn ta không dám mở miệng.</w:t>
      </w:r>
    </w:p>
    <w:p>
      <w:r>
        <w:t>Ngươi biết, vậy ngươi nói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