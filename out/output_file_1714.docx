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địa bàn của Tiểu Độc Vật, chậc chậc. Khí tức này Bọn tiểu nhân. Đi, đi xem xem tiểu độc vật kia lại đang giày vò cái gì. Hặc hặc.</w:t>
      </w:r>
    </w:p>
    <w:p>
      <w:r>
        <w:t>Đi Đi.</w:t>
      </w:r>
    </w:p>
    <w:p>
      <w:r>
        <w:t>Một đại hán áo tím, một thiếu niên áo vàng, hai người sau khi cảm ứng được nơi phát ra khí tức đó. Trong lòng đều là một ý nghĩ tranh đoạt bảo vật, người khác không biết, hai người bọn họ rất rõ ràng. Triệu Vô Tà rốt cuộc đáng sợ bao nhiêu, mặc dù đang ở mười vạn đại sơn, nhưng tin tức của bọn họ cũng không hề bế tắc.</w:t>
      </w:r>
    </w:p>
    <w:p>
      <w:r>
        <w:t>Ở bên ngoài, tên Triệu Vô Tà này tận lực chú ý đến động tĩnh mà bọn chúng đều vô cùng rõ ràng. Nhất là khi Chu gia bị diệt khiến cho hai người này chết. Cầm đầu của thế lực lớn đều kinh hãi, cũng tin tưởng lời đồn đại. Tên Triệu Vô Tà này đã là cường giả Nguyên Anh.</w:t>
      </w:r>
    </w:p>
    <w:p>
      <w:r>
        <w:t>Trong một địa bàn của cường giả Nguyên Anh đoạt được bảo vật, so với tìm chết có gì khác nhau. Nhưng trong lòng bọn chúng hiếu kỳ, đều mang theo thủ hạ đi về phía đầm lầy màu đen trong chín vạn dặm.</w:t>
      </w:r>
    </w:p>
    <w:p>
      <w:r>
        <w:t>Sau khi chúng nó động đậy lại, Thiên Lang điện từ sau khi trở về từ Thần Tiêu đạo tông vẫn luôn yên lặng, có ba đạo hào quang từ trong điện phóng ra, lấy tốc độ khủng khiếp hướng về phía đầm lầy màu đen chín vạn dặm. Mặc dù không phải là người động thủ trước, nhưng ba đạo hào quang kia lại là tốc độ nhanh nhất chạy tới đầm lầy màu đen trong chín vạn dặm.</w:t>
      </w:r>
    </w:p>
    <w:p>
      <w:r>
        <w:t>Sau một canh giờ, đầm đen chín vạn dặm náo nhiệt hẳn lên, từng đạo quang mang từ bốn phương tám hướng chạy tới. Quang mang dừng ở trên không chín vạn dặm của đầm nước đen. Ở trên không trung của hồ nước ngàn dặm kia, bất quá tất cả yêu thú từ quang mang đi ra đều không nhúc nhích một chút nào.</w:t>
      </w:r>
    </w:p>
    <w:p>
      <w:r>
        <w:t>Mà là một mặt yêu thú vẻ mặt tiếc hận cùng khẩn trương nhìn ba người đứng ở phía trên cùng cốc nước, ba đại hán này. Ba đại hán này, làm cho các đại thế lực yêu thú từ bốn phương tám hướng chạy tới kia ngay cả thở mạnh cũng không dám.</w:t>
      </w:r>
    </w:p>
    <w:p>
      <w:r>
        <w:t>Trong ba người, Chấp pháp trưởng lão, Thiên Lang điện chủ, Thanh Kỳ trưởng lão. Thanh kỳ đứng phía trước nhất, điện chủ Thiên Lang điện đứng ở phía sau. Vị chấp pháp trưởng lão kia thì vẻ mặt cung kính đứng ở phía sau. Nhưng mà cho dù là chấp pháp trưởng lão, cũng có thể làm cho các thủ lĩnh thế lực yêu thú phía sau không dám nhúc nhích một chút.</w:t>
      </w:r>
    </w:p>
    <w:p>
      <w:r>
        <w:t>Đại hán áo tím cùng thiếu niên áo vàng kia đều là yêu thú cường hoành trong mười vạn năm chém giết trong núi lớn, đương nhiên rất rõ ràng ý niệm hiện tại ở trên không trung những yêu thú kia. Trong lòng hắn cười thầm, cũng không đi làm cái khác, chỉ lẳng lặng nhìn về phía trên không trung của chén nước.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