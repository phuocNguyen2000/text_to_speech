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Xuất hiện trước người Triệu Vô Tà, trên thân kiếm màu huyết hồng, từng sợi khí tức huyết hồng tràn ra, hoàn toàn không có dừng lại. Toàn bộ quấn lên thân thể Triệu Vô Tà, trong khoảnh khắc, huyết nhục toàn thân hắn đã khôi phục. Đáng tiếc đây là tầng cương sa, ngay khi huyết nhục toàn thân hắn khôi phục hoàn toàn. Đát cát tuôn ra. Một lát sau, Triệu Vô Tà lại biến thành một bộ xương.</w:t>
      </w:r>
    </w:p>
    <w:p>
      <w:r>
        <w:t>Nhân sâm kiếm tựa như dùng hết tất cả vốn liếng. Căn bản không quan tâm những cát mịn kia. Chỉ cần máu thịt toàn thân Triệu Vô Tà biến mất, lập tức huyết khí tiên thiên sẽ tuôn ra, ngay sau đó khôi phục lại huyết nhục như cũ. Huyết nhục toàn thân Triệu Vô Tà kiên trì càng ngày càng lâu, vốn chỉ cần một hơi thở là huyết nhục hoàn toàn bị phá hủy, về sau cũng phải mất nửa canh giờ mới xong.</w:t>
      </w:r>
    </w:p>
    <w:p>
      <w:r>
        <w:t>Thằng nhãi này vậy mà có thể nương theo Cương Sa mạnh mẽ rèn luyện thân thể. Cương Sa hung mãnh vô cùng, không làm gì được Vạn Độc Bát Phiên, Nhân Chung Kiếm và Triệu Vô Tà một thân sát cốt. Nhưng máu thịt toàn thân Triệu Vô Tà không thể không sợ Ô Sa.</w:t>
      </w:r>
    </w:p>
    <w:p>
      <w:r>
        <w:t>Thời gian từng ngày trôi qua, một ngày hai ngày ba ngày, mí mắt Triệu Vô Tà chưa từng mở ra lần nào. Cũng chỉ có thằng nhãi này mới có thể nhịn được, mặc dù có người uống rượu, nhưng lần lượt bị phá hủy huyết nhục toàn thân. Loại thống khổ này chỉ sợ cũng chỉ có Triệu Vô Tà có thể làm được mà không chút quan tâm, thậm chí ngay cả lông mày cũng không nhíu lại.</w:t>
      </w:r>
    </w:p>
    <w:p/>
    <w:p>
      <w:r>
        <w:t>Chương thứ ba mươi bốn mươi mốt, Bách Cổ tinh huyết.</w:t>
      </w:r>
    </w:p>
    <w:p>
      <w:r>
        <w:t>Nhận sát cốt trong cơ thể tâm vô tà chính là thực sự có thể có được cảnh giới Hóa Thần Sa quân chân chính. Việc chịu khổ rút xương luyện hóa di hài của Viễn Cổ Sát Thú vào trong cơ thể mình, Triệu Vô Tà này cũng thực sự làm. Ma đầu, đối với người khác tâm ngoan thủ lạt, đối với chính mình lại càng không biết lưu tình. Lúc này cũng giống như vậy.</w:t>
      </w:r>
    </w:p>
    <w:p>
      <w:r>
        <w:t>Huyết nhục toàn thân bị mấy cái sa mạc ma sát một chút, liền hóa thành tro bụi biến mất. Bốn khối Ngoại Tinh Thành và Triệu Vô Tà bị cát Toan Nghê bao phủ hoàn toàn, không lưu tình chút nào, ma sát va chạm. Những cát mịn này cũng chỉ có những thủ đoạn này, nhưng chỉ cần thủ đoạn này, uy lực của cát Đào Ngột căn bản không thể so sánh được.</w:t>
      </w:r>
    </w:p>
    <w:p>
      <w:r>
        <w:t>Thân thể Triệu Vô Tà là tu sĩ Nguyên Anh, nhưng vẫn không chịu nổi cái cát mịn này mà tùy tiện ma sát, có thể thấy nếu quả thật là tu sĩ Nguyên Anh Kỳ đến nơi này. Bị cát vàng này vây quanh, một chút cơ hội sống sót cũng không có, trong khoảng thời gian ngắn sẽ chết mất Cửu Tuyền. Tên này ỷ vào nhân trùng chung kiếm, dứt khoát lợi dụng Kính Sa của mình rèn luyện thân thể của mình.</w:t>
      </w:r>
    </w:p>
    <w:p>
      <w:r>
        <w:t>Ba ngày trôi qua, thời gian của Triệu Vô Tà cũng không còn nhiều, hắn mất trọn vẹn thời gian một năm mới gom được số cát này lại. Vẻn vẹn chỉ có thể duy trì năm ngày mà thôi, năm ngày qua đi, nơi này sẽ khôi phục nguyên dạng.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