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Ảnh độn, độn pháp kỳ diệu mà Triệu Vô Tà học được từ một tu sĩ đã giết trước kia, thân hình biến thành một cái bóng vặn vẹo. Một chút trở ngại cũng không có, trực tiếp quấn lấy hai chân Chu Giác, sau đó khi Chu Giác còn chưa kịp phản ứng lại thì</w:t>
      </w:r>
    </w:p>
    <w:p>
      <w:r>
        <w:t>Cái bóng vặn vẹo leo lên, sau đó biến mất sau lưng Chu Giác.</w:t>
      </w:r>
    </w:p>
    <w:p>
      <w:r>
        <w:t>Nhất thời, Chu Giác trong lòng cảm thấy lạnh toát, đang muốn khu động Thiết Phù trước người bùng phát ra lôi điện từ quang. Nhưng sau một khắc, trên người bỗng nhiên buông lỏng, loại cảm giác khác thường đó đã biến mất. Nhưng trong lòng linh cảm không tốt nhưng không những không mất mà trái lại càng thêm kịch liệt.</w:t>
      </w:r>
    </w:p>
    <w:p>
      <w:r>
        <w:t>Một đạo huyết quang bỗng nhiên biến lớn trước mặt hắn, trong con ngươi hiện ra kinh hãi, Bốp bốp lôi quang lần nữa bùng lên. Nhưng khiến Chu Giác cảm thấy kinh hãi chính là âm lôi từ quang không đốt cháy trường đằng màu đỏ như trước.</w:t>
      </w:r>
    </w:p>
    <w:p>
      <w:r>
        <w:t>Thân rắn uốn lượn giống như vậy, nguyên bản dây leo huyết hồng trong suốt truy đuổi Triệu Vô Tà vây khốn toàn thân Chu Giác, tuy lôi quang vẫn bạo thiểm. Nhưng phía trên dây leo dài này không ngừng bốc lên huyết khí, vậy mà ngăn trở những lôi quang kia.</w:t>
      </w:r>
    </w:p>
    <w:p>
      <w:r>
        <w:t>Kinh hãi kinh hãi</w:t>
      </w:r>
    </w:p>
    <w:p>
      <w:r>
        <w:t>Không chỉ có Chu Giác, mà còn có Lục Hàn, mọi chuyện phát sinh quá nhanh. Đầu tiên là Triệu Vô Tà dùng thủ đoạn cường đại tiêu diệt hơn phân nửa đám Trường Đằng Yêu Mục Bích Huyết Đằng, sau đó vào lúc hắn rút đi, bỗng nhiên duỗi ra một cây mây dài rất quỷ dị.</w:t>
      </w:r>
    </w:p>
    <w:p>
      <w:r>
        <w:t>Hiện giờ, cây dây leo kia không bắt được Triệu Vô Tà thế nhưng lại trói chặt lấy Chu Giác.</w:t>
      </w:r>
    </w:p>
    <w:p>
      <w:r>
        <w:t>Chuyện này quả thực.</w:t>
      </w:r>
    </w:p>
    <w:p>
      <w:r>
        <w:t xml:space="preserve">Hừ cho ta phá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