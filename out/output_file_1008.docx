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người tàn sát một người, một môn phái cỡ trung, phần thực lực này đã đủ để đứng ngang hàng với chúng nó.</w:t>
      </w:r>
    </w:p>
    <w:p>
      <w:r>
        <w:t>Nói xong.</w:t>
      </w:r>
    </w:p>
    <w:p>
      <w:r>
        <w:t xml:space="preserve">Hủy diệt Tiên đạo tàn sát sát sát sát sát ầm ầm </w:t>
      </w:r>
    </w:p>
    <w:p>
      <w:r>
        <w:t>Thân hình đại hán nửa người trên đột nhiên phồng to, sát khí màu xanh đậm tràn ngập, bên trong dòng lũ màu xanh kia xuất hiện một con cự lang. Nó mở cái miệng sói cực lớn, hướng lên bầu trời rống dậy, những cự lang kia nhao nhao hiện ra ở sau lưng cự lang. Những cự lang kia nhao nhao gào thét hướng lên bầu trời, Thiên Lang nhất tộc.</w:t>
      </w:r>
    </w:p>
    <w:p>
      <w:r>
        <w:t>Cả một vạn con Thiên Lang điên cuồng gào thét, vô biên vô hạn hung sát khí bộc phát. Con cự lang kia mắt tỏa sát khí, vậy mà lại dẫn đầu phóng về phía bầu trời xa xa. Phía sau dòng lũ màu xanh gắt gao theo sau, sau đó đem con cự lang nhét vào trong đó, hướng về bầu trời xa xa đánh tới.</w:t>
      </w:r>
    </w:p>
    <w:p>
      <w:r>
        <w:t>Rống rống rống rống rống rống.</w:t>
      </w:r>
    </w:p>
    <w:p>
      <w:r>
        <w:t>Hơn mười người khí thế kinh người kia cũng đều tự mình hóa ra bản thể, hơn mười đầu cự đại.</w:t>
      </w:r>
    </w:p>
    <w:p>
      <w:r>
        <w:t>Lần này hai bên cùng nhau nghiền nát nhau, dốc sức liều mạng nghiên cứu đòn tấn công ba mươi lần.</w:t>
      </w:r>
    </w:p>
    <w:p>
      <w:r>
        <w:t>Yêu thú cực kỳ mạnh mẽ đã xuất hiện trên bầu trời. Trong cơ thể chúng nó cũng tràn ngập lực lượng mạnh mẽ, Triệu Vô Tà lấy máu hiến tế chính là có tác dụng đối với yêu thú Kết Đan hậu kỳ.</w:t>
      </w:r>
    </w:p>
    <w:p>
      <w:r>
        <w:t>Dùng tinh huyết của cả môn phái trên dưới đều dẫn động lực lượng trong cơ thể mấy chục vạn yêu thú kia, không phải Triệu Vô Tà giao cho chúng lực lượng mà là dẫn động lực lượng trong cơ thể chúng nó. Cho dù là yêu thú Kết Đan hậu kỳ cũng không thể tránh bị dẫn động. Nếu nói trong mấy chục vạn yêu thú này có không ít ảnh hưởng, cũng có một vị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