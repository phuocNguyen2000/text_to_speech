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Sẽ có cơ hội ha ha.</w:t>
      </w:r>
    </w:p>
    <w:p>
      <w:r>
        <w:t>Triệu Vô Tà để lại nụ cười quỷ quyệt sau lưng hai người rời đi, trong đầu nghiên mực hiện lên một buổi tối kia, Triệu Vô Tà lập tức giết sạch đám người áo đen kia.</w:t>
      </w:r>
    </w:p>
    <w:p>
      <w:r>
        <w:t>Có lẽ vậy</w:t>
      </w:r>
    </w:p>
    <w:p/>
    <w:p>
      <w:r>
        <w:t>Đệ nhị thập chương cửu kiếm tiên môn, Hắc khẳng nhị môn Hắc lây</w:t>
      </w:r>
    </w:p>
    <w:p>
      <w:r>
        <w:t>Triệu Vô Tà một mình bay ở phía trước, thân hình hơi lay động, nói đến đây là lần đầu tiên hắn ngự không phi hành. Mặc dù cảnh giới đã đến nhưng hắn có chút quá phận, vẫn luôn cưỡi ngựa chạy đi. Lần này bị hai người Cửu Kiếm Tiên môn bắt được, vì thế buộc Triệu Vô Tà bay ở phía trước.</w:t>
      </w:r>
    </w:p>
    <w:p>
      <w:r>
        <w:t>Mặc dù như vậy, trên mặt thằng nhóc này vẫn mang theo ý cười, hào quang Chân Nguyên lấp lóe, có vẻ như hắn đang nỗ lực phi hành, trên mặt hai người phía sau đều lộ vẻ không kiên nhẫn.</w:t>
      </w:r>
    </w:p>
    <w:p>
      <w:r>
        <w:t xml:space="preserve">Vù </w:t>
      </w:r>
    </w:p>
    <w:p>
      <w:r>
        <w:t>Thanh niên kia bỗng nhiên xuất hiện ở phía trước Triệu Vô Tà, dưới chân thanh niên đạp một thanh bảo kiếm kim quang lập lòe, cho dù là ở giữa không trung. Kịch liệt lấp lóe kim quang kia cũng không giấu được, đối với cái này Triệu Vô Tà chỉ là âm thầm bĩu môi, trong lòng thầm nghĩ: muốn khoe khoang như vậy, sớm muộn gì cũng bị người ta tranh đoạt.</w:t>
      </w:r>
    </w:p>
    <w:p>
      <w:r>
        <w:t>Thanh niên đạp trên kim quang lập lòe bảo kiếm không biết mình đã bị Triệu Vô Tà nguyền rủa, chỉ là vẻ mặt thiếu kiên nhẫn nói với Triệu Vô Tà: Ngươi ngay cả một thanh phi kiếm cũng không có sao.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