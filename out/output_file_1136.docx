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phu sống nhiều năm như vậy, cũng có thể coi là một chữ lâu đời, nhưng là phế vật. Còn chưa tới phiên ngươi nói, hừ</w:t>
      </w:r>
    </w:p>
    <w:p>
      <w:r>
        <w:t>Phía trước vẫn là trước, thanh âm già nua mờ nhạt, thế nhưng câu sau, lão giả này đột nhiên hừ lạnh một tiếng. Thân hình chuyển động, một bóng đen mơ hồ tại trong đồng tử của đông đảo yêu thú lắc lư một cái. Sau một khắc, người áo tím kia cũng đã bay ra ngoài.</w:t>
      </w:r>
    </w:p>
    <w:p>
      <w:r>
        <w:t xml:space="preserve">Phốc phốc phốc phốc phốc </w:t>
      </w:r>
    </w:p>
    <w:p>
      <w:r>
        <w:t>Quả thực giống như bị phun máu, trong miệng người áo bào tím không ngừng phun ra huyết dịch đỏ thẫm, trước ngực của nó không biết từ khi nào đã lún xuống bốn phía. Quá kinh khủng, sau khi thân hình người áo bào tím bay ra ngoài liền lập tức bị một cỗ lực lượng mạnh mẽ kéo trở về, một lần nữa xuất hiện trước mặt lão giả kia.</w:t>
      </w:r>
    </w:p>
    <w:p>
      <w:r>
        <w:t>Uống lão già này muốn chết</w:t>
      </w:r>
    </w:p>
    <w:p>
      <w:r>
        <w:t>Ánh mắt người áo tím nổ tung, tựa hồ ngay cả con ngươi cũng muốn nhảy ra ngoài, bên trong bắn ra quang mang bạo nộ. Còn có nhục nhã, đồng thời cự chùy trong tay không chút do dự đập tới lão giả kia, quang mang của thượng phẩm huyền khí bùng lên, uy lực mạnh mẽ cũng bạo phát vào lúc này.</w:t>
      </w:r>
    </w:p>
    <w:p>
      <w:r>
        <w:t>Bành</w:t>
      </w:r>
    </w:p>
    <w:p>
      <w:r>
        <w:t>Một màn làm cho người ta cảm thấy hoảng sợ xuất hiện, lão giả thần bí kia vậy mà cũng không thèm nhìn cự chùy kia, chỉ là tiện tay vung lên.</w:t>
      </w:r>
    </w:p>
    <w:p>
      <w:r>
        <w:t>Cuối cùng hai người chia ra nghiền nhánh đọc mật tiết 147.</w:t>
      </w:r>
    </w:p>
    <w:p>
      <w:r>
        <w:t>Bàn tay đụng vào cự chùy kia, lập tức ở phía trên va đập ra một cái hố to, cự chùy thượng phẩm Huyền khí vậy mà bị một bàn tay kia đập ra một cái hố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