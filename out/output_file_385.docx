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Đại hội Ma đạo gia tộc chỉ có các tu sĩ Ma đạo mới có thể tham gia, hơn nữa Kết Đan Tông Sư không thể tham dự đại hội thi đấu. Chỉ cần tiền bối gia nhập Trịnh gia, có thể đại diện cho Trịnh gia ta tham gia thi đấu đại hội. Lấy tu vi tiền bối, muốn lấy danh hiệu đệ nhất quả thực đơn giản giống như lấy đồ trong túi.</w:t>
      </w:r>
    </w:p>
    <w:p>
      <w:r>
        <w:t>Sau khi thanh niên nói xong bỗng nhiên cảm thấy thân thể nhẹ bẫng, hai luồng khí xám kinh khủng một mực quấn quanh người đã biến mất. Cũng chỉ còn kịp nhìn một chút, hai luồng khí xám đúng là chui vào trong lá cờ quỷ dị kia.</w:t>
      </w:r>
    </w:p>
    <w:p>
      <w:r>
        <w:t>Một đóa hoa sen màu đen, chín cánh hoa, tựa hồ trên mỗi cánh hoa đều mang theo khí tức kỳ dị. Hơn nữa mặt cờ màu xám giống như có vô số ảo ảnh lúc ẩn lúc hiện, làm cho người ta nhìn một lát sẽ cảm giác toàn thân vô lực, tâm thần giống như muốn thất thủ.</w:t>
      </w:r>
    </w:p>
    <w:p>
      <w:r>
        <w:t xml:space="preserve">Ngươi tên là </w:t>
      </w:r>
    </w:p>
    <w:p>
      <w:r>
        <w:t>Một tiếng kêu bỗng nhiên truyền đến, đánh thức thanh niên kia, mồ hôi đầm đìa. Rất khó tưởng tượng vừa rồi hắn đã trải qua chuyện gì, bởi vì hoa sen màu đen kia nhiều thêm một chút, tâm thần thiếu chút nữa thất thủ. Nếu vừa rồi hắn thật sự bị mê hoặc tâm thần, cho dù tỉnh lại, tu vi sau này chỉ sợ cũng khó tiến thêm.</w:t>
      </w:r>
    </w:p>
    <w:p>
      <w:r>
        <w:t>Lần đầu tiên nhìn thấy ánh mắt Triệu Vô Tà mang theo một tia cảm kích, sau khi nghe thấy câu hỏi của Triệu Vô Tà lập tức cúi đầu cung kính nói.</w:t>
      </w:r>
    </w:p>
    <w:p>
      <w:r>
        <w:t>Vãn bối Trịnh Phương, thủ tịch đệ tử chi một mạch Trịnh gia.</w:t>
      </w:r>
    </w:p>
    <w:p>
      <w:r>
        <w:t>Triệu Vô Tà mặt không chút thay đổi gật đầu, sau đó quay người đối mặt với cả tòa độc sơn. Vạn độc cổ phiên trong giây lát thu nhỏ lại lớn bằng lòng bàn tay. Sau đó hào quang chợt lóe rồi biến mất trên tay Triệu Vô Tà, mà trên cổ tay Triệu Vô Tà có thêm một dấu vết ma phiên. Khí tức trên mặt hắn như ẩn như hiện khiến người ta sợ hãi.</w:t>
      </w:r>
    </w:p>
    <w:p>
      <w:r>
        <w:t>Nhìn bóng lưng Triệu Vô Tà, Trịnh Phương tâm thần chấn động mãnh liệt, thầm nghĩ tu sĩ trẻ tuổi kinh khủng trước mắt này là một tên hỉ nộ vô thường. Trong khoảng thời gian ngắn, vài lần làm cho tâm tình của hắn đại biến, cảm giác nguy hiểm về tính mạng không thể nằm trong tay mình thật sự không tốt. Lần này lại là một nan đề, nếu xử lý không tốt, Trịnh Phóng hoài nghi tên trước mắt này nhất định sẽ bạo khởi giết người.</w:t>
      </w:r>
    </w:p>
    <w:p>
      <w:r>
        <w:t>Trịnh Phương ta nguyện ý thề, bất luận thấy cái gì, có thấy không. Vĩnh viễn không được tiết lộ tất cả mọi chuyện vừa mới phát sinh, như có lời thề, thiên lôi oanh tâm mà chết.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