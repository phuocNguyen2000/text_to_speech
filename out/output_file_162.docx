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trùng không có linh trí, chỉ biết xông tới, Triệu Vô Tà lúc này cũng không dư lực khống chế chúng. Cho nên, chỉ trong nháy mắt, ba mươi sáu cổ trùng liền bị giết sạch sành sanh, giống như mưa rơi ầm ầm xuống, sau khi rơi xuống đất đều chia thành mấy khối tứ chi. Hắc Lũng ma kiếm thôi phát kiếm khí so với kiếm khí trong kiếm Vô Phụng Mục thì sắc bén hơn nhiều.</w:t>
      </w:r>
    </w:p>
    <w:p>
      <w:r>
        <w:t xml:space="preserve">Hừ </w:t>
      </w:r>
    </w:p>
    <w:p>
      <w:r>
        <w:t>Đau lòng thì đau lòng, Triệu Vô Tà không muốn ngồi chờ chết. Trong lúc bất đắc dĩ, Triệu Vô Tà đột nhiên nặn ra một vật tròn trịa trong Trấn Cổ đại, trong màu vàng có màu xanh. Có chút kỳ quái, sắc mặt hung ác, Triệu Vô Tà ném vật kia vào trong miệng.</w:t>
      </w:r>
    </w:p>
    <w:p>
      <w:r>
        <w:t xml:space="preserve">Phốc phốc </w:t>
      </w:r>
    </w:p>
    <w:p>
      <w:r>
        <w:t>Máu tuôn như suối, nuốt vật kia không bao lâu, trên người Triệu Vô Tà lập tức bị phá vỡ mấy cái lỗ lớn. Máu đỏ tươi phun ra nhuộm đỏ nửa người hắn ta, chỉ có điều lần này hắn ta đã bị thương nặng. Thậm chí dưới đất dưới chân hắn ta còn tụ tập một bãi máu, rất là chói mắt.</w:t>
      </w:r>
    </w:p>
    <w:p/>
    <w:p>
      <w:r>
        <w:t>Chương thứ ba mươi hai, người khát máu côn trùng.</w:t>
      </w:r>
    </w:p>
    <w:p>
      <w:r>
        <w:t>Sau khi nuốt được vật màu xanh lá cây vàng sẫm kia, trạng thái của Triệu Vô Tà lập tức phát sinh biến hóa kinh người. Vốn là gã bị trọng thương, sau đó làn da toàn bộ biến thành màu đỏ máu, bất luận là bên ngoài hay là bên ngoài đều bị quần áo bao trùm. Mà ở ngực gã, có vài chỗ lồi ra rất rõ ràng, thậm chí có thể nhìn thấy xuyên thấu qua quần áo.</w:t>
      </w:r>
    </w:p>
    <w:p>
      <w:r>
        <w:t>Tình cảnh này rất quỷ dị, Triệu Vô Tà nghiến răng, hai mắt đỏ thẫm. Khóe miệng một mảng lớn vết máu cũng mặc kệ, trên người trào ra huyết dịch cũng mặc kệ. Triệu Vô Tà đưa tay cầm lấy Nhân Cổ Kiếm, chậm rãi đâm rách làn da nơi ngực mình, từ dưới làn da chui ra một con sâu màu đỏ như máu.</w:t>
      </w:r>
    </w:p>
    <w:p>
      <w:r>
        <w:t>Hình dáng của huyết trùng cùng huyết trùng trên thân cổ kiếm giống nhau như đúc, mặt mũi mơ hồ, có thể nhìn thấy một tầng màng mỏng chắn lấy. Bên trong cái gì, không thấy rõ lắm. Con huyết trùng này vừa chui ra ngoài, lạch cạch một cái vậy mà chui vào trong thân kiếm. Tình cảnh này càng quỷ dị, một đầu thực chất huyết trùng làm sao tiến vào cực kỳ cứng rắn, trong thân kiếm không hề có khe hở.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