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Thượng phẩm huyền khí a, đó cũng không phải là loại linh khí chỉ tùy tiện là có thể nhìn thấy, đó là binh khí mà chỉ chưởng môn một đại môn phái mới có thể có được. Ví dụ như Thần Tiêu đạo tông, một trong thập đại môn phái tiên đạo, cực kỳ mạnh mẽ. Thế nhưng môn hạ có huyền khí thượng phẩm cũng chỉ có thể là huyền khí thượng phẩm mà thôi.</w:t>
      </w:r>
    </w:p>
    <w:p>
      <w:r>
        <w:t>Lão tổ tông là luyện khí tông sư không giả, nhưng muốn luyện chế một thanh thượng phẩm huyền khí cũng không phải đơn giản như vậy. Chỉ sợ phải dùng không ít bảo vật trân quý, nguyên bản Quy Long tông đang ở thời kì nguy hiểm, nào còn có thể tiêu xài như thế. Tuy rằng trong lòng nghi hoặc, nhưng mấy người lại không ai dám đi ngăn cản lão tổ tông. Chỉ có thể để cho hai người tùy ý rời đi, một chút ý ngăn trở cũng không dám.</w:t>
      </w:r>
    </w:p>
    <w:p>
      <w:r>
        <w:t>Chưởng môn, lão tổ tông</w:t>
      </w:r>
    </w:p>
    <w:p>
      <w:r>
        <w:t>Tuy không dám ngăn trở lão tổ tông, nhưng mấy người vẫn không có cách nào bỏ qua nghi hoặc trong lòng. Vì vậy tìm được chưởng môn sư huynh, vị lão giả thân hình tráng kiện kia cau mày há mồm hỏi.</w:t>
      </w:r>
    </w:p>
    <w:p>
      <w:r>
        <w:t>Chúng sư đệ không cần phải nói, lão tổ tông cần nghịch cái kia trọng lâu, bởi vì người nọ có thể giúp lão tổ tông kéo dài thọ nguyên, thậm chí là Đột phá cảnh giới. Cho nên lúc này vô luận như thế nào cũng không thể quấy rầy lão tổ tông. Quy long tông ta hưng suy tồn vong ngay trong vòng ba ngày này. Nói như thế, các vị sư đệ đã rõ ràng.</w:t>
      </w:r>
    </w:p>
    <w:p>
      <w:r>
        <w:t>Ngồi ngay giữa bữa vân giường, người trung niên kia nhắm chằm hai mắt, nhưng hắn vừa mở miệng nói chuyện. Sau khi nói xong cũng không quản phản ứng của mấy vị trưởng lão nữa, tự mình nhắm mắt tu luyện. Mà mấy vị trưởng lão nghe xong lời của hắn, trong lòng hung hăng kinh ngạc, sau đó cũng hiểu được trọng yếu trong đó. Đến tự động ngậm miệng, tự mình trở về phòng tu luyện của mình.</w:t>
      </w:r>
    </w:p>
    <w:p>
      <w:r>
        <w:t>Sự tình lần này, tựa hồ hết thảy đều bình tĩnh, chỉ là đằng sau bình tĩnh, mạch nước ngầm bắt đầu khởi động. Chỉ là mạch nước ngầm lại cuồn cuộn chảy ra, không biết muốn lật đổ cái quái vật khổng lồ gì đây.</w:t>
      </w:r>
    </w:p>
    <w:p>
      <w:r>
        <w:t>Trên đỉnh núi cao, mây mù cuồn cuộn, sơn môn Quy Long tông như ẩn như hiện. Sơn môn hùng vĩ vô cùng, luận sơn môn hùng vĩ, đại lục Thiên Vân mặc dù có thể so với Quy Long tông không ít. Nhưng đều là những thế lực vô cùng cường đại, như mười đại môn phái tiên đạo. Thế nhưng lại rất ít sơn môn hùng vĩ, đại môn phái hoặc đại gia tộc như Quy Long tông.</w:t>
      </w:r>
    </w:p>
    <w:p>
      <w:r>
        <w:t>Hoàng Kim chi thành của Ma đạo Chu gia cũng là một tông môn cực kỳ hùng vĩ nhưng nếu so với Quy Long tông thì cũng kém hơn một chút. Nhưng mà, mất đi vị cường giả Nguyên Anh kia, con quái vật khổng lồ Quy Long tông này cũng tránh không được kết quả bị người ta nhìn chằm chằm. Hơn nữa cũng không phải là tồn tại bình thường.</w:t>
      </w:r>
    </w:p>
    <w:p>
      <w:r>
        <w:t>Lúc này, cách đỉnh núi Quy Long Tông ngàn dặm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