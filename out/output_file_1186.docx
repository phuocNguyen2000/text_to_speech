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điểm tiếng hừ lạnh vang lên, tất cả yêu thú trên không trung cùng tu sĩ Quy Long tông đều cảm giác được một cỗ sát khí phóng lên tận trời, hoàn toàn làm cho người ta không thể phản kháng. Cỗ sát khí này bộc phát ra, hoàng sa mãng một đôi mắt mãng xà lập tức khôi phục vẻ tỉnh táo, một cảm giác nguy hiểm cực kỳ mãnh liệt tràn ngập trong lòng.</w:t>
      </w:r>
    </w:p>
    <w:p>
      <w:r>
        <w:t>Tê tê tê</w:t>
      </w:r>
    </w:p>
    <w:p>
      <w:r>
        <w:t>Thân thể hoàng sa mãng thật lớn điên cuồng giãy dụa, muốn thoát khỏi bàn tay lão giả nọ, nhưng đáng tiếc, tu vi cảnh giới mặc dù chỉ kém có một cảnh giới, nhưng chính là điểm sai biệt này, làm chiến lực giữa một người một thú chênh lệch quá xa, căn bản không thể giãy giụa, chỉ có thể vô lực kêu đau.</w:t>
      </w:r>
    </w:p>
    <w:p>
      <w:r>
        <w:t>Ánh mắt lão giả mặc hắc bào lạnh lùng vô cùng, bên trong đều là sát khí, thân hình trong chớp mắt. Thân hình già nua gầy yếu xuất hiện ở trước mặt mãng xà, một ngón tay chậm rãi lớn dần ở trong mắt mãng xà của hoàng sa. Một chỉ trước đó, bị đầu lâu cứng rắn của mãng xà hoàng sa ngăn cản, nhưng một chỉ này.</w:t>
      </w:r>
    </w:p>
    <w:p>
      <w:r>
        <w:t>Lão giả nổi lên sát tâm vô tận, lần này trên ngón tay kia chớp động lên quang mang chân nguyên chói mắt. Chân nguyên quang mang trên đầu ngón tay tựa hồ mang theo một chút uy áp kỳ dị. Lúc xuất hiện ở đầu ngón tay, không khí lại bạo động, mảnh không gian kia trở nên mơ hồ.</w:t>
      </w:r>
    </w:p>
    <w:p>
      <w:r>
        <w:t>Cuối cùng hai tay nhau chia ra đọc kết cục mười bốn phần mười thít.</w:t>
      </w:r>
    </w:p>
    <w:p>
      <w:r>
        <w:t>Kết quả chỉ có thể nhìn thấy một ngón tay, còn có quang mang ở đầu ngón tay.</w:t>
      </w:r>
    </w:p>
    <w:p>
      <w:r>
        <w:t>Nê Hoàn cung, ngón tay cắm về phía Hoàng Sa Mãng Giang Quan Gia Bình tính mệnh thì bùn hoàn là một cây Xuyên Ký Hoàn Cung nhiều năm chỉ trích. Chỉ sợ cho dù là cường giả cấp bậc Hóa Thần Đạo Quân. Cũng bất lực, chân nguyên vô cùng khủng bố trên đó, chỉ riêng uy áp kia cũng đã khiến cho toàn thân Hoàng Sa Mãng không thể động đậy.</w:t>
      </w:r>
    </w:p>
    <w:p>
      <w:r>
        <w:t>Lúc này, có năng lực cứu nó cũng chỉ có người thủ lĩnh tử huyết hổ kia, nhưng mà tình cảnh nó cũng không tốt. Quy Long tông tông chủ, người trung niên kia, có thể lên làm tông chủ một đại môn phái. Tự nhiên không phải hạng người vô năng, lúc trước thiếu chút nữa bị hai đấm của người áo bào tím đánh chết, lúc này thoát ly khỏi đuôi rắn cát vàng.</w:t>
      </w:r>
    </w:p>
    <w:p>
      <w:r>
        <w:t>Lửa giận trong lòng tất nhiên là phát tiết lên người tử bào nhân, người áo tím vẫn là hóa thành hình người như cũ, chỉ có điều trên mặt lộ vẻ trắng bệch. Hai tay chậm rãi buông xuống, khóe miệng còn có vết máu đỏ sậm, đúng là vừa bị lão giả áo đen kia một quyền đánh rách hai tay. Tuy nhìn bên ngoài không có gì, nhưng xương cốt bên trong đã biến thành phấn vụn.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