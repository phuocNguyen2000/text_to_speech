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Ngươi có thể nói cho ta biết, sư tôn Ma La Ma Đế của ngươi muốn ngươi tương trợ Chu gia rốt cuộc là vì cái gì hay không.</w:t>
      </w:r>
    </w:p>
    <w:p>
      <w:r>
        <w:t>Vấn đề rất đơn giản, sau khi Triệu Vô Tà hỏi ra vấn đề này, đáy lòng đông đảo tu sĩ sáu nhà liền dâng lên ý niệm nghi hoặc đến cực điểm.</w:t>
      </w:r>
    </w:p>
    <w:p>
      <w:r>
        <w:t>Đều là ở trong lòng thầm nghĩ, Triệu Vô Tà sao lại hỏi ra vấn đề rõ ràng như vậy. Không cần Ma La công tử giải thích bọn họ liền biết. Chỉ cần nghe đoạn đối thoại vừa rồi của Ma La công tử cùng lão tổ Chu gia là có thể biết, là do Ma La Ma Đế kia năm xưa có giao tình với lão tổ tông Chu gia. Cho nên mới phái đại đệ tử xuất môn đến tương trợ Chu gia.</w:t>
      </w:r>
    </w:p>
    <w:p>
      <w:r>
        <w:t>Các đệ tử có rất nhiều sáu nhà nghĩ như thế, nhưng có người lại không phải. Vào lúc Triệu Vô Tà hỏi ra vấn đề kia, sắc mặt của lão tổ tông lập tức thay đổi, trở nên có chút khó coi. Ánh mắt nhìn về phía Ma La công tử cũng trở nên sắc bén. Không giống chút nào so với lúc trước, bởi vì sợ hãi hung danh của Ma La Ma Đế nên không dám đối với Ma La công tử kia như thế nào.</w:t>
      </w:r>
    </w:p>
    <w:p>
      <w:r>
        <w:t>Thật ra vào lúc này, Ma La công tử đáy lòng cũng cả kinh, không nghĩ tới Triệu Vô Tà đáng sợ như thế. Nhưng nghĩ đến tính toán luân phiên trước đó của hắn, dễ dàng hủy diệt toàn bộ Chu gia, đáy lòng Ma La công tử cũng thoải mái hơn. Hắn cũng là người thông minh, nếu không cũng sẽ không được Ma La Ma Đế coi trọng trở thành đại đệ tử.</w:t>
      </w:r>
    </w:p>
    <w:p>
      <w:r>
        <w:t>Giờ phút này hắn đã nghĩ thông suốt, biết đây là một lần khảo nghiệm. Nếu như hắn nói thật, Triệu Vô Tà có lẽ sẽ buông tha hắn. Nếu hắn nói dối, có lẽ kế tiếp sẽ là công kích quỷ dị của Triệu Vô Tà. Ma La công tử tuy rằng tự cho mình rất cao, trên người cũng có thủ đoạn bảo mệnh sư tôn Ma La Ma Đế của hắn, nhưng dù vậy hắn cũng biết, nếu Triệu Vô Tà muốn giết hắn trừ phi Ma La Đế xuất hiện ở đây.</w:t>
      </w:r>
    </w:p>
    <w:p>
      <w:r>
        <w:t>Nếu không, hắn chắc chắn phải chết.</w:t>
      </w:r>
    </w:p>
    <w:p>
      <w:r>
        <w:t>Ma La công tử nhìn qua phong độ nhẹ nhàng, như nho sinh ở thế tục giới, nhưng có thể ở ma đạo có uy vọng như vậy. Cũng không phải chỉ dựa vào sư tôn Ma La Ma Đế, hắn cũng là nhân vật ma đầu vô cùng tàn nhẫn. Lúc này cũng biết, không nói chính là chết, cho nên rất dễ dàng lựa chọn.</w:t>
      </w:r>
    </w:p>
    <w:p>
      <w:r>
        <w:t>Chân nhân, có nghe nói qua Mộ Thược</w:t>
      </w:r>
    </w:p>
    <w:p>
      <w:r>
        <w:t>Trên mặt vẫn là cười nhạt, nhưng lời nói ra của hắn lại làm cho đáy lòng lão tổ tông lục gia toát ra từng tia hàn khí cùng sát cơ lạnh lẽo vô cùng. Nhưng tựa hồ lại nghĩ tới Triệu Vô Tà đứng ở bên cạnh hắn, còn có người đứng phía sau Thanh y công tử này, chỉ có thể mạnh mẽ áp chế sát khí từ đáy lòng mình xuống.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