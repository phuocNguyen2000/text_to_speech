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 ảnh là hư ảnh Triệu Vô Tà để lại. Đồ sát bắt đầu. Không có một con hung thú nào có thể kiên trì cho thủ hạ của Triệu Vô Tà trong thời gian một hơi thở, cơ hồ đều là vừa đối mặt đã chết. Triệu Vô Tà xem bộ dáng cũng không có kiên nhẫn, tên này cầm trong tay cổ trùng, quả thực chính là một Sát Thần.</w:t>
      </w:r>
    </w:p>
    <w:p>
      <w:r>
        <w:t>Nếu cảnh tượng này truyền tới Thiên Vân đại lục, chỉ sợ sẽ dẫn phát một phản ứng như trời long đất lở, mặc kệ đều đủ để dẫn phát một trận hạo kiếp tuyệt thế mãnh thú. Vào lúc này, thủ hạ của Triệu Vô Tà lại không hề có năng lực phản kháng. Một mặt tàn sát nghiêng sang một bên, cũng chính là thời gian mười mấy hơi thời gian, mười mấy con tuyệt thế hung thú kia.</w:t>
      </w:r>
    </w:p>
    <w:p>
      <w:r>
        <w:t>Tất cả đều đã chết, thật là đáng sợ. Dù cho đáy lòng Tam nương hồng trần vô hạn tin tưởng Triệu Vô Tà, nhưng lúc này tận mắt nhìn thấy, vẫn là hoảng sợ đến đôi mắt đẹp trợn tròn. Lúc nào, Triệu Vô Tà mới mở ra.</w:t>
      </w:r>
    </w:p>
    <w:p>
      <w:r>
        <w:t>Cuối cùng hai tay nhau lần lượt thuật lại sự dao động của Bàn Cửu Khiếu.</w:t>
      </w:r>
    </w:p>
    <w:p>
      <w:r>
        <w:t>Tên quỷ này đã đạt đến trình độ Thần chặn giết Thần Ma.</w:t>
      </w:r>
    </w:p>
    <w:p>
      <w:r>
        <w:t>Chuẩn bị sách mới đi điểu.</w:t>
      </w:r>
    </w:p>
    <w:p/>
    <w:p>
      <w:r>
        <w:t>Chương thứ ba trăm chín mươi mốt, U Xà Viễn Cổ Thâm Uyên Viễn Cổ.</w:t>
      </w:r>
    </w:p>
    <w:p>
      <w:r>
        <w:t>Một đôi chân trần trắng nõn như nữ tử, đạp trên mặt biển. Nước biển xanh thẳm đã sớm biến mất, hiện tại trên mặt biển đều là một mảnh đỏ thẫm. Một thân áo vải, cầm trong tay trường kiếm đỏ như máu, Triệu Vô Tà vốn thanh tú trở nên yêu dị.</w:t>
      </w:r>
    </w:p>
    <w:p>
      <w:r>
        <w:t>Ông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