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 yêu, Triệu Vô Tà nhẹ giọng lẩm bẩm. Mấy đại hán trong đám mây đen kia đều là lang yêu. Hẳn là yêu thú Lang tộc tu luyện đến Kết đan kỳ, sau khi cô đọng ra nội đan liền hóa ra hình người.</w:t>
      </w:r>
    </w:p>
    <w:p>
      <w:r>
        <w:t>Bất quá cho dù như thế, cũng không thể che dấu khí tức hung tàn của yêu thú. Lúc này mây đen kia đã phiêu đãng rất gần, con mắt Triệu Vô Tà không nhúc nhích nhìn bầu trời, bởi vì ở hai ngày trước., Đám tu sĩ Thần Tiêu Đạo Tông kia, chính là ở nơi nào bày ra một cái trận pháp. Chỉ là trận pháp kia ẩn giấu ở trong hư không, lại có loại bảo vật như Ẩn Tức Phù ẩn tàng khí tức mười hai người kia, Triệu Vô Tà không thi triển thần thông xuyên suốt ba chỗ cũng không thể biết được sự tồn tại của bọn họ.</w:t>
      </w:r>
    </w:p>
    <w:p>
      <w:r>
        <w:t>Rất gần, rất gần. Mây đen kia cuối cùng cũng bị Triệu Vô Tà nhìn chăm chú rồi bay vào bên trong trận pháp kia. Sau mây đen là sáu luồng khói liền muốn đi vào theo. Nhưng đúng lúc này, ngọn núi cao đột nhiên tuôn ra một luồng khí thế kinh người, một tia lôi quang màu tím nổ vang trên mặt đất.</w:t>
      </w:r>
    </w:p>
    <w:p>
      <w:r>
        <w:t>Động thủ.</w:t>
      </w:r>
    </w:p>
    <w:p>
      <w:r>
        <w:t>Tiếng rống to lớn đột nhiên vang lên, đạo lôi quang màu tím kia từ đỉnh núi đánh xuống, đúng là thẳng tắp hướng sáu cỗ khói báo kỳ dị kia mà tiếp xúc, mùi máu tanh chung quanh khói báo động liền bị lôi quang kia đánh tan, một chút trở ngại cũng không có. Sáu cỗ khói báo động kỳ dị kia bị đánh trở tay không kịp, muốn tránh cũng không kịp.</w:t>
      </w:r>
    </w:p>
    <w:p>
      <w:r>
        <w:t>Thiếp</w:t>
      </w:r>
    </w:p>
    <w:p>
      <w:r>
        <w:t>Lôi quang va chạm với khói báo động, trong khoảnh khắc đó sáu cỗ khói báo động tụ lại một chỗ, hóa thành một đại hán mặc áo đen. Trên mặt đại hán kia hiện ra vẻ kinh hãi, mặc dù sau một khắc trên người đã sáng lên yêu khí yêu nguyên mạnh mẽ., Mang nhưng vẫn bị lôi quang kia đánh vào trên người. Một tu sĩ Kết Đan Hậu Kỳ Cổ Phong toàn lực đánh lén, đại hán áo đen mặc dù cũng có tu vi Kết Đan Hậu Kỳ, nhưng lần này trực tiếp khiến hắn hộc máu, sau đó đập hắn xuống mặt đất.</w:t>
      </w:r>
    </w:p>
    <w:p>
      <w:r>
        <w:t>Mà yêu vân kia tiến vào phiến thiên không kia, lập tức từ trong hư không vang lên mười hai tiếng quát nhẹ, sau đó áp lực cường đại từ bốn phương tám hướng vọt tới.</w:t>
      </w:r>
    </w:p>
    <w:p/>
    <w:p>
      <w:r>
        <w:t>Chương thứ một trăm bốn mươi lăm, chim sẻ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