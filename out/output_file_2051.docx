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Rầm</w:t>
      </w:r>
    </w:p>
    <w:p>
      <w:r>
        <w:t>rãnh trời qua, vách ngăn Nguyên Anh khiến vô số tu sĩ thiên tài bỏ mạng đã trôi qua. Một chút trở ngại cũng không có, tu vi Hồng Trần tiên tử trong nháy mắt đã tới cảnh giới Nguyên Anh, thế nhưng lại không dừng lại. Sau khi tấn thăng tới cảnh giới Nguyên Anh, không chút ý dừng lại, tu vi Hồng Trần tiên tử tiếp tục tăng vọt.</w:t>
      </w:r>
    </w:p>
    <w:p>
      <w:r>
        <w:t xml:space="preserve">Ầm ầm ầm ầm </w:t>
      </w:r>
    </w:p>
    <w:p>
      <w:r>
        <w:t>Ở trên không trung ngàn dặm chung trì, bỗng nhiên xuất hiện một đám mây đen, cũng là rất lớn. Vậy mà bao trùm nửa cái chén lớn ngàn dặm, ở trong đám mây đen kia, vô số cuồng lôi bùng lên. Uy áp to lớn không gì sánh được đè xuống, huyết thủy trong huyết trì cũng chịu ảnh hưởng, ục ục ục bốc lên mãnh liệt.</w:t>
      </w:r>
    </w:p>
    <w:p>
      <w:r>
        <w:t>Thiên kiếp không cần nói cũng biết đây là thiên kiếp xuất hiện sau khi Hồng Trần tiên tử thăng cấp lên cảnh giới Nguyên Anh. Thế nhưng sự tình kỳ dị phát sinh lại có uy áp vô cùng lớn của thiên kiếp mới vừa xuất hiện. Thế nhưng kiếp lôi bên trong còn chưa kịp rơi xuống thì đã quỷ dị biến mất không thấy đâu nữa, những thiên lôi lóe lên trong kiếp vân cũng tiêu tán đi mất.</w:t>
      </w:r>
    </w:p>
    <w:p>
      <w:r>
        <w:t>Một đám mây đen cực lớn vang vọng một hồi rồi tiêu tán, như thế căn bản không có người độ kiếp.</w:t>
      </w:r>
    </w:p>
    <w:p>
      <w:r>
        <w:t>Triệu Vô Tà cũng nhìn Hồng Trần Tiên Tử một cách kỳ dị. Động tĩnh bên ngoài hắn vô cùng thê thảm, ngay cả tên Triệu Vô Tà cũng không thể hiểu nổi trong khoảng thời gian ngắn. Tại sao Thiên kiếp lại tiêu tán. Mặc dù không gian Huyết Trì này là do hắn mở ra, nhưng với thần thông của hắn lại không có bản lĩnh che chắn thiên kiếp cảm ứng. Thiên kiếp vì sao lại tiêu tán, hắn hiện tại cũng chỉ là một đầu sơ thủy.</w:t>
      </w:r>
    </w:p>
    <w:p>
      <w:r>
        <w:t>Nhưng có một điều có thể khẳng định, nữ tu tuyệt thế trước mắt này, đã không còn là tu sĩ Kết Đan cảnh giới kia, mà là Nguyên Anh cường giả, tu vi Nguyên Anh trung kỳ hàng thật giá thật. Triệu Vô Tà chỉ là thoáng ngây người một chút liền nở nụ cười, ý cười thành công, đoạn đời sau của Hồng Trần tiên tử hắn hiểu rất rõ ràng.</w:t>
      </w:r>
    </w:p>
    <w:p>
      <w:r>
        <w:t>Tiểu thư, người còn nhớ Tiểu Lục</w:t>
      </w:r>
    </w:p>
    <w:p>
      <w:r>
        <w:t>Tiểu Lục mặt lộ vẻ lo lắng, nhìn về phía tiểu thư nhà mình hy vọng từ trên mặt Hồng Trần tiên tử nhìn ra điều gì. Nhưng còn chưa kịp nhìn nhiều, Triệu Vô Tà đã không chút khách khí đi tới. Đôi tay bẩn thỉu nắm lấy eo của tiểu thư, tiếng cười cuồng ngạo lại vang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