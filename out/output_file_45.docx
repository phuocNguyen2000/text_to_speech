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Những bổ khoái kia tới gần, tuy rằng những người này đều là u sinh, nhưng dù sao cũng là nam nhân. Dương khí trên người còn sót lại một chút, bị dương khí này xông lên, hồn phách của nàng càng thêm mờ nhạt.</w:t>
      </w:r>
    </w:p>
    <w:p>
      <w:r>
        <w:t>Ha ha ha huyện lệnh bản huyện lệnh sẽ biết, ngọc bội tiên sư quả nhiên lợi hại.</w:t>
      </w:r>
    </w:p>
    <w:p>
      <w:r>
        <w:t>Bao huyện lệnh lại khôi phục dáng vẻ trước đó, bất quá vẫn không dám tới gần vợ của Giang gia, những bộ khoái kia cũng như vậy. Tới gần một chút thì không dám cử động nữa, một đám người sợ hãi rụt rè vây quanh hồn phách của vợ mình. Tiếp tục như vậy, nàng sớm muộn cũng là kết cục hồn phi phách tán.</w:t>
      </w:r>
    </w:p>
    <w:p>
      <w:r>
        <w:t>Có phải là ngọc bội tiên sư của ngươi có thể ngăn cản bảo bối của bọn ta không, cạc cạc</w:t>
      </w:r>
    </w:p>
    <w:p>
      <w:r>
        <w:t>Một tiếng cười kinh khủng đột nhiên vang lên không biết tên ở địa phương nào, ngay sau đó là tiếng vang của lam nhân ong ong. Triệu Vô Tà bước ra từ phía sau hòn giả sơn, đề khí tung bay, bồng bềnh hạ xuống trước người cô vợ. Quay đầu lại cho cô ta một nụ cười ôn nhu, khi xoay người thì khuôn mặt đã chuyển lạnh, một tiếng huýt gió vang lên.</w:t>
      </w:r>
    </w:p>
    <w:p>
      <w:r>
        <w:t xml:space="preserve">Ong ong ong ong </w:t>
      </w:r>
    </w:p>
    <w:p>
      <w:r>
        <w:t>Thứ kinh khủng rốt cuộc hiện nguyên hình, một trăm lẻ tám con Huyết Sát Cổ bị Triệu Vô Tà thả ra toàn bộ tạo thành một đám Huyết Vân xuất hiện ở trước mặt một đám Huyết Sát Cổ Trùng. Thanh âm Huyết Sát Cổ Trùng phi hành làm cho người ta nghe xong sinh lòng bực bội, khí huyết phập phồng, càng thêm kinh khủng chính là tốc độ và cái miệng kinh khủng của chúng nó.</w:t>
      </w:r>
    </w:p>
    <w:p>
      <w:r>
        <w:t>Tiếng huýt sáo của Triệu Vô Tà còn chưa dứt thì một trăm lẻ tám con Huyết Sát cổ trùng đã lao ra. Đây là lần đầu tiên sau khi chúng luyện thành huyết thực, tất cả cổ trùng đều rất hưng phấn, phóng nhanh về phía những bộ khoái kia. Từng tiếng kêu thảm thiết vang lên từ bên trong huyện nha, tạo thành một con quỷ vực bên trong huyện nha.</w:t>
      </w:r>
    </w:p>
    <w:p>
      <w:r>
        <w:t>Đứng ở phía sau Triệu Vô Tà, vợ của Giang gia nhìn thiếu niên trước mặt mình, ánh mắt bạo ngược bởi vì bị thương mà nhiều thêm một tia đáng thương. Cảm nhận được ánh mắt đáng thương của cô gái, Triệu Vô Tà âm thầm đề phòng., Tiên Thiên chân nguyên ngưng tụ mà không phát. Hắn không dám cam đoan lệ quỷ này có thể nổi hung tính, ngay cả ân nhân cứu mạng như hắn cũng muốn giết. May mắn nàng dâu Giang gia tuy rằng oán khí trùng thiên, nhưng vẫn chưa hoàn toàn biến thành lệ quỷ, còn giữ lại vài phần thần trí, lấy không ra tay với Triệu Vô Tà.</w:t>
      </w:r>
    </w:p>
    <w:p>
      <w:r>
        <w:t>Tiếng kêu thảm thiết đột nhiên ngừng lại, bên trong huyện nha lại từng chút từng chút một, ngay cả hơi thở của sinh linh cũng chỉ còn lại một cái. Đó chính là Triệu Vô Tà, những người khác đều đã chết. Nhìn hài cốt đầy đất, Triệu Vô Tà kỳ quái phát hiện mình vậy mà một chút cảm giác không khỏe cũng không có., Phải biết rằng huyết sát cổ trùng của hắn đã giết mấy chục người. Bao gồm huyện lệnh kia, mười mấy bộ khoái cộng thêm một số gia đinh cùng sư gia kia, toàn bộ huyện nha mấy chục người đều bị huyết sát cổ trùng ăn sạch sẽ. Chỉ để lại mấy chục bộ hài cốt, một tia máu thịt cũng không lưu lại, toàn bộ bị huyết sát cổ trùng kinh khủng cắn nuốt.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