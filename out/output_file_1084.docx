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kêu thảm thiết vẫn tiếp tục, lão già kia không hề biết nơi ngực của mình đã có một thanh trường kiếm trí mạng màu đỏ. Huyết vụ tràn ngập, chậm rãi bao bọc thân hình đang gấp khúc của lão giả. Theo huyết vụ lan tràn, ý cười trên mặt Triệu Vô Tà càng thêm rõ ràng, khóe miệng khẽ động. Thanh âm như mộng nói vang lên bên tai lão giả Hạt Nhật Bảng hàm, chữ nhật ký trên sách lậu.</w:t>
      </w:r>
    </w:p>
    <w:p>
      <w:r>
        <w:t>Tất cả đều là nữ tử áo bào tím kia sai, là nàng giết đệ đệ ngươi, là nàng hủy diệt Phong Vụ giang. Là nàng để ngươi thống khổ như vậy, là nàng giết đệ đệ ngươi, cũ</w:t>
      </w:r>
    </w:p>
    <w:p>
      <w:r>
        <w:t>Thanh âm ảm đạm tựa như mông lung khẽ nói, chỉ có hai người có thể nghe thấy được. Mà lão giả vốn dĩ bị huyết vụ bao trùm hoàn toàn, sau khi thanh âm này vang lên, hai mắt đã ảm đạm vô cùng đột nhiên tuôn ra một đoàn thần quang lớn.</w:t>
      </w:r>
    </w:p>
    <w:p>
      <w:r>
        <w:t>Sinh cơ vốn đã hết, thân thể đột nhiên bộc phát một cỗ lực lượng mạnh mẽ, đó là lực lượng oán khí. Vào thời khắc sống còn, cũng không biết Triệu Vô Tà tại sao phải nói những lời đó, những lời nói khẽ kia giống như mang theo vô tận ma lực, làm cho lão giả sắp chết tuôn ra lực lượng cuối cùng.</w:t>
      </w:r>
    </w:p>
    <w:p>
      <w:r>
        <w:t>Súc sinh, ta muốn giết ngươi.</w:t>
      </w:r>
    </w:p>
    <w:p>
      <w:r>
        <w:t>Huyết vụ bỗng nhiên bị một cỗ lực lượng đẩy ra, lão giả đã không còn thành hình người đột nhiên hóa thành một đạo quang mang bạo khởi, sau một khắc liền lao ra khỏi huyết vụ. Tốc độ quả thực nhanh đến cực hạn, cho dù là Triệu Vô Tà, cũng hoàn toàn không kịp phản ứng. Thân hình lão giả kia liền hoàn toàn biến mất trước mặt hắn, sau một khắc liền xuất hiện ở trước mặt nữ tử áo tím.</w:t>
      </w:r>
    </w:p>
    <w:p>
      <w:r>
        <w:t>Tìm chết sao.</w:t>
      </w:r>
    </w:p>
    <w:p>
      <w:r>
        <w:t>Một đoàn huyết nhục mơ hồ xuất hiện trước mặt nữ tử áo bào tím sau khi lóe lên hào quang, sau khi hoàn vàng không thấy rõ xuất hiện như thế nào. Cũng không nhìn ra được đoàn huyết nhục trước mắt là hình người thế nào. Chỉ có thể nhìn thấy hai hốc mắt mơ hồ, bên trong tràn đầy vẻ oán hận. Diệt môn thù hận, cộng thêm thù giết đệ, lão giả kia đã bị tra tấn không phải là người.</w:t>
      </w:r>
    </w:p>
    <w:p>
      <w:r>
        <w:t>Nói cách khác, nếu lão giả hôm nay có thể bình an trở lại, không cần bao lâu, nhất định phải nhập ma. Hơn nữa là hoàn toàn nhập ma, không phải tu sĩ ma đạo tu luyện ma công, mà là ma đầu đánh mất lý trí, chỉ biết giết chóc.</w:t>
      </w:r>
    </w:p>
    <w:p>
      <w:r>
        <w:t>Kinh hãi, tử bào nữ tử nguyên bản còn đang nhìn Triệu Vô Tà đi đến phía trước đoàn huyết nhục kia, huyết hồng trường thương mắt thấy đã sắp lấy đi tính mạng lão giả kia. Thế nhưng là sau một khắc, vẻn vẹn chỉ thời gian một hơi thở mà thôi, đoàn huyết nhục kinh khủng kia đã xuất hiện ở trước người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