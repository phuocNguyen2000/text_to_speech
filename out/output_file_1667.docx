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này cầm trường đao trong tay, dĩ nhiên là một cường giả Nguyên Anh, hơn nữa nhìn trên người hắn phát ra cường hoành. Vậy mà vẫn là một cường giả Nguyên Anh trung kỳ, vừa xuất hiện trường đao trong nháy mắt, hư không liền bắt đầu bị nghiền nát.</w:t>
      </w:r>
    </w:p>
    <w:p>
      <w:r>
        <w:t>Tạch tạch tạch tạch</w:t>
      </w:r>
    </w:p>
    <w:p>
      <w:r>
        <w:t>Hư không hoàn toàn bị nghiền nát, nơi đây không phải là tầng cương phong, hư không nơi này lại là một cường giả Nguyên Anh trung kỳ, yếu ớt vô cùng.</w:t>
      </w:r>
    </w:p>
    <w:p>
      <w:r>
        <w:t>Cuối cùng hai mươi hai lần nghiền nát nhau.</w:t>
      </w:r>
    </w:p>
    <w:p>
      <w:r>
        <w:t>Không sai biệt lắm so với trang giấy, hư không và cả thân hình Triệu Vô Tà cùng nhau vỡ nát, sau đó bị cuốn vào trong loạn lưu kia. Hai, chỉ là đao, Triệu Thiên Tà giống như hoàn toàn biến mất ở trong thiên địa song tâm của chúng thiên địa.</w:t>
      </w:r>
    </w:p>
    <w:p>
      <w:r>
        <w:t>Đại hán cầm trường đao kia đánh nát hư không, sau đó không nói một lời đứng sau lưng Vong Tình Ma Đế. Khí tức trên người dần dần lắng xuống, cuối cùng giống như không tồn tại, hồn nhiên không giống cường giả Nguyên Anh trung kỳ vừa rồi uy thế vô cùng.</w:t>
      </w:r>
    </w:p>
    <w:p>
      <w:r>
        <w:t>Triệu Vô Tà và cả mảnh vỡ hư không cùng bị cuốn vào trong loạn lưu, thế nhưng trên mặt lại không biểu lộ chút nào khác, mà dùng ánh mắt không mang theo một tia cảm tình nhìn về một nơi.</w:t>
      </w:r>
    </w:p>
    <w:p>
      <w:r>
        <w:t>Tốt lắm, không nghĩ tới Triệu gia ta thiếu chút nữa lật thuyền trong khe rãnh, thiếu chút nữa bị lão bà nương nhà ngươi tính kế. Nhưng đáng tiếc a. Lúc trước tại Tuyệt Tình Thâm Uyên, ta đã biết thủ đoạn của lão bà nương ngươi. Thật là tốt, không ngờ quả nhiên là như thế, cái Tuyệt Tình Thâm Uyên kia, chỉ sợ đã bị ngươi luyện hóa, cấm chế thiên địa a.</w:t>
      </w:r>
    </w:p>
    <w:p>
      <w:r>
        <w:t>Hư không nhộn nhạo, Triệu Vô Tà xuất hiện, lời nói ra đủ khiến cho toàn bộ tu sĩ Thiên Vân Đại Lục phải kinh ngạc đến ngây người.</w:t>
      </w:r>
    </w:p>
    <w:p>
      <w:r>
        <w:t>Triệu gia gặp phải hận Thiên Ma Đế kia, tự nhận nếu như toàn lực ra tay cũng có thể chém giết ngang ngửa với hắn. Thiên Vân đại lục có lời đồn, lão bà nương Vong Tình là người có thực lực yếu nhất trong lục đại Ma Đế, ta thấy còn chưa hẳn. Tính toán ra sao, tuyệt tình thâm uyên đều luyện chế vào trong cơ thể, những tu sĩ bên trong chỉ sợ đều vì con rối của ngươi mà sai khiến cho ngươi. Cũng giống như tên ngu ngốc phía sau ngươi, thủ đoạn thật hay, thủ đoạn hay.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