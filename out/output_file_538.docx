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Trải qua vẻ mặt ngàn vạn đau khổ không thể chịu đựng được liền dừng trên khuôn mặt kia, ngũ quan ấn lên khuôn mặt giống như đúc của Nhân Trùng cổ, con Nhân Trùng cổ thứ ba. Đây là con Nhân Cổ thứ ba, Chu Giác đã mất đi tất cả, thân thể cùng hồn phách.</w:t>
      </w:r>
    </w:p>
    <w:p>
      <w:r>
        <w:t>Nhìn Nhân Trùng Cổ chậm rãi bò trở về trong Nhân Trùng cổ kiếm, Triệu Vô Tà bỗng nhiên mở miệng: Nhìn đủ chưa?</w:t>
      </w:r>
    </w:p>
    <w:p>
      <w:r>
        <w:t>Vừa nói xong, một ngọn lửa bỗng phun ra, địa phế độc hỏa. Ngọn lửa đỏ như máu kia đã cháy sạch, lộ ra một người, là Lục Hàn. Lúc này vẻ mặt của Lục Hàn đã không còn lạnh như băng khi mới gặp nữa, mà thay vào đó là vẻ mặt không thể tưởng tượng nổi, trong ánh mắt cũng toàn bộ là sự sợ hãi.</w:t>
      </w:r>
    </w:p>
    <w:p>
      <w:r>
        <w:t>Nhân loại, giao dịch đã hoàn thành</w:t>
      </w:r>
    </w:p>
    <w:p>
      <w:r>
        <w:t>Trong âm thanh này rõ ràng có run rẩy, khí tức ẩn giấu ở sâu trong không gian huyết hồng kia, dao động kịch liệt.</w:t>
      </w:r>
    </w:p>
    <w:p>
      <w:r>
        <w:t>Thu hồi Nhân Trùng cổ kiếm, Triệu Vô Tà tiếp tục vuốt vuốt Phệ Nhật Trùng trong tay, một đạo độ cong khó hiểu lại hiện lên trên khóe miệng của hắn.</w:t>
      </w:r>
    </w:p>
    <w:p>
      <w:r>
        <w:t>Không, ta còn có một giao dịch, nhưng không phải ngươi. Đúng.</w:t>
      </w:r>
    </w:p>
    <w:p>
      <w:r>
        <w:t xml:space="preserve">Oanh </w:t>
      </w:r>
    </w:p>
    <w:p>
      <w:r>
        <w:t>Rừng rậm đất trống, tiếng nổ mạnh vang vọng trong vòng mười dặm, ngay cả bên ngoài rừng rậm cũng mơ hồ nghe thấy. Ngay lúc âm thanh ầm ầm vừa dứt, sắc mặt gia chủ Chu gia bỗng nhiên biến đổi, giống như lão tử vừa chết.</w:t>
      </w:r>
    </w:p>
    <w:p>
      <w:r>
        <w:t>Có chút kinh hoảng từ trong lòng lấy ra một món đồ, sau đó dùng ánh mắt không thể tin được nhìn món đồ kia. Đó là một mảnh ngọc giản, phía trên có khắc một ít phù lục, ở trung tâm phù lục. Có một giọt huyết dịch, giống như ở trong các không gian khác nhau trôi nổi.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