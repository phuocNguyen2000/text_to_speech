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Đi theo phía sau là hai tên đệ tử chính tông và Lam Lân Quỷ Tông, e ngại uy vọng bình thường của hai người, đều làm bộ như mắt không liếc, trong lòng mắng to, gian phu dâm phụ.</w:t>
      </w:r>
    </w:p>
    <w:p>
      <w:r>
        <w:t>Phượng Khâu đại ca, bây giờ các ngươi tách ra đi tìm đệ tử Vân Kiếm Tông dùng linh phù đưa tin. Hôm nay Phượng Khâu đại ca mất đi ba vị sư đệ, Ngũ Hành Kim Viêm đại trận kia không thể bố trí được. Còn phải cẩn thận mới được.</w:t>
      </w:r>
    </w:p>
    <w:p>
      <w:r>
        <w:t>Lam Mị Nhi bỗng nhiên dừng thân hình lại, nàng nói với Trương Phượng Khâu, muốn tách ra đi tìm kiếm đệ tử Vân Kiếm Tông. Sau đó vây giết, mặc dù Trương Phượng Khâu không muốn tách khỏi yêu nữ Lam Mị Nhi này, nhưng vì kế hoạch kia mà cũng không thể phản bác được. Đành phải đồng ý, sau đó nghe thấy Lam Mị Nhi nhắc nhở hắn phải cẩn thận.</w:t>
      </w:r>
    </w:p>
    <w:p>
      <w:r>
        <w:t>Mày kiếm chớp động, trên mặt lộ ra vẻ ngang ngược kiêu ngạo, thân hổ chấn động khí thế đột nhiên.</w:t>
      </w:r>
    </w:p>
    <w:p>
      <w:r>
        <w:t>Tính mạng Trương Phượng Khâu ta không phải ai cũng có thể lấy được, ít nhất trong Vô Cấu cốc này không ai làm được.</w:t>
      </w:r>
    </w:p>
    <w:p>
      <w:r>
        <w:t>Nói xong liền tìm một nơi ngự kiếm phá không mà đi, mặc kệ Lam Mị Nhi vẫn còn đứng nguyên tại chỗ, nhưng cũng không chú ý tới khóe miệng Lam Mị Nhi nhếch lên cười nhạt.</w:t>
      </w:r>
    </w:p>
    <w:p/>
    <w:p>
      <w:r>
        <w:t>Chương thứ sáu mươi hai, Mê Thần Quỷ Nguyệt Hương, tự bạo.</w:t>
      </w:r>
    </w:p>
    <w:p>
      <w:r>
        <w:t>Trương Phượng Khâu và Lam Mị Nhi đều không biết, có một tên sát tinh đã chú ý đến tính mạng của hai người bọn họ. Trong bốn mươi chín ngày nuôi Hắc Thủy Bích Thiềm Cổ của Triệu Vô Tà, Chính Nhất Tông và Lam Lân Quỷ Tông đã âm thầm tự sát hơn phân nửa trong Vô Cấu cốc, sau khi đệ tử Mãnh Hổ tông chết hết, cuối cùng chỉ còn lại Vân Kiếm Tông.</w:t>
      </w:r>
    </w:p>
    <w:p>
      <w:r>
        <w:t>Vân Kiếm Tông, hừ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