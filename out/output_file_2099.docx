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cầm theo Nhân Trùng Chung Kiếm chậm rãi đi về phía Vụ Nô, lúc này đông đảo tu sĩ mới phát hiện ra điều bất thường. Vụ Nô không ngờ lại bị giam cầm trong Hư Không lao tù nho nhỏ. Đây chính là thần thông mà tu sĩ Nguyên Anh có thể thi triển. Dùng để giam cầm những tu vi dưới cảnh giới Nguyên Anh. Cái lồng giam này ngược lại có thể dùng để giam cầm tu sĩ Nguyên Anh, vậy thì thật yếu đuối hơn một ít.</w:t>
      </w:r>
    </w:p>
    <w:p>
      <w:r>
        <w:t>Nhưng quỷ dị chính là, vụ Nô bổ Hư Không Lao kia ra không biết từ khi nào, hư không chung quanh chín mươi con huyết trùng phàm kinh vụ nô không có bất cứ thứ gì che giấu. Ngay cả sương mù huyết hồng cũng bị trùng chung kiếm thu về, nhưng chính chín mươi con huyết trùng kia lại khiến vụ nô không thể động đậy.</w:t>
      </w:r>
    </w:p>
    <w:p>
      <w:r>
        <w:t>Triệu Vô Tà cầm chặt chén kiếm, đi về phía Vụ Nô, nhưng ánh mắt vẫn nhìn về phía Vong Tình Ma Đế. Biểu cảm trên mặt đều là những kẻ hí kịch, trong lòng mọi người đều có cảm giác phát lạnh, ngay cả Ma La Ma Đế và Phạm Thiên Tiên Quân cũng vậy. Hiện tại xem ra, người mạnh nhất trên phần mộ Nguyên Anh này không phải cường giả tuyệt thế sau lưng các thế lực lớn.</w:t>
      </w:r>
    </w:p>
    <w:p>
      <w:r>
        <w:t>Mà là Triệu Vô Tà.</w:t>
      </w:r>
    </w:p>
    <w:p>
      <w:r>
        <w:t>Tình cảnh biến hóa quá nhanh, vụ Nô lúc trước còn uy thế vô biên vậy mà chỉ trong nháy mắt đã biến thành tù nhân của Triệu Vô Tà. Nơi này có rất nhiều cường giả nhưng lúc này không dám tin nhìn Triệu Vô Tà. Nhất là hai đại tông môn vốn có thù oán với Triệu Vô Tà.</w:t>
      </w:r>
    </w:p>
    <w:p>
      <w:r>
        <w:t>Sắc mặt hai người Thần Tiêu Đạo Tông và Tụ Tiên đảo vô cùng khó coi, hai người không phải kẻ ngu ngốc đương nhiên sẽ nhìn ra vụ nô không phải là đối thủ của Triệu Vô Tà. Mặc dù hai người tự tin nếu như thật sự chém giết nhau, hai người đều có thể đánh bại vụ nô, nhưng tuyệt đối không thể như Triệu Vô Tà. Thật quá dễ dàng, hơn nữa kinh khủng nhất là tất cả mọi người đều cảm thấy Triệu Vô Tà dường như căn bản là không dùng hết toàn lực.</w:t>
      </w:r>
    </w:p>
    <w:p>
      <w:r>
        <w:t>Không ít ánh mắt nhìn về phía cự phiên cao ngàn trượng sau lưng Triệu Vô Tà, chỉ cần có tu sĩ có mắt đều thấy. Uy năng của Nhân Chung Kiếm và Vạn Độc Cốt Phiên. Vạn Độc Bát Phiên thậm chí còn trên cả Nhân Trùng Kiếm, từ trong Vạn Độc Bát Phiên tuôn ra cả trăm chén, rất nhiều tu sĩ Nguyên Anh Đại viên mãn cũng chỉ có thể tránh né.</w:t>
      </w:r>
    </w:p>
    <w:p>
      <w:r>
        <w:t>Uy thế này quá mức khủng bố, trăm chung đi qua, thập bát</w:t>
      </w:r>
    </w:p>
    <w:p>
      <w:r>
        <w:t>Cuối cùng hai trăm hai mươi hai lần nghiền nát nhau.</w:t>
      </w:r>
    </w:p>
    <w:p>
      <w:r>
        <w:t>Liệu sao cũng sẽ không lưu lại. Nhất thời, tất cả tu sĩ đều nhìn chằm chằm vào Triệu Vô Tà, thứ mà Triệu Vô Tà bày ra đã không phải là Nguyên Anh đại viên mãn. Nhưng không có tu sĩ nào nguyện ý tin tưởng, tên Triệu Vô Tà này đã là cường giả Hóa Thần đạo quân.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