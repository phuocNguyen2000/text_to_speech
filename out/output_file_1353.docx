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Linh tuân theo Tiên Thiên Linh Chi Khí mà thành, chính là Kiếm Linh bên trong Nhân Trùng Cốc Kiếm, vô cùng kinh khủng. Một khi Nhân Chung Kiếm đại thành, Huyết Linh kia cũng sẽ đại thành, đến lúc đó sẽ sinh ra ý thức tự chủ. Uy năng của Nhân Trùng sẽ tăng lên tới mức khủng bố, hoàn toàn không thua Vạn Độc Bát Phiên sau khi đại thành.</w:t>
      </w:r>
    </w:p>
    <w:p>
      <w:r>
        <w:t>Lúc này Triệu Vô Tà kinh hãi, không nghĩ chỉ là một tia sát khí, hơn nữa còn không phải nhằm vào Triệu Vô Tà hắn ta. Vậy mà có thể dẫn phát khí tức sinh ra của huyết linh trong Nhân Chung Kiếm sinh ra hộ chủ, có thể thừa nhận một luồng sát khí này mà sinh ra.</w:t>
      </w:r>
    </w:p>
    <w:p>
      <w:r>
        <w:t>Đầu quay qua, Triệu Vô Tà ở trong đại quân yêu thú, ánh mắt rơi trên thân ảnh toàn thân đều là huyết hồng kia. Ai cũng không nhận thấy được, nếu không phải Triệu Vô Tà lúc này nhìn qua, cũng sẽ không phát giác được. Ngay tại lúc đại hán kia trong mắt hiện lên một tia sát khí, thân hình hận Thiên Ma Đế lại có thể hung hăng run rẩy một chút.</w:t>
      </w:r>
    </w:p>
    <w:p>
      <w:r>
        <w:t>Chỉ là biên độ run rẩy kia quá nhỏ, trừ Triệu Vô Tà ra, không ai phát hiện ra. Triệu Vô Tà sợ Thiên Ma Đế phát hiện ra ánh mắt hắn ta, vội vàng quay đầu lại, cuối cùng vẫn rơi xuống người đại hán kia. Ngay khi Triệu Vô Tà quay đầu lại, sắc mặt hắn ta trở nên rất khó coi, sắc mặt so với trước tái nhợt hơn một chút.</w:t>
      </w:r>
    </w:p>
    <w:p>
      <w:r>
        <w:t>Độc Thậm chíp bốp, phành phành</w:t>
      </w:r>
    </w:p>
    <w:p>
      <w:r>
        <w:t>Cuối cùng vẫn tới, phong bạo hư không loạn lưu vô hình không có ý thức, cũng sẽ không dừng lại. Trong nháy mắt đâm sầm vào lôi trì vắt ngang trên hư không kia, nối thẳng Cửu U Vân Tiêu, xuyên qua cương phong tầng, dẫn thiên lôi trên chín tầng trời. Lôi trì tồn tại là chỗ dựa của Thần Tiêu Đạo Tông, có thể sừng sững ở Thiên Vân Đại Lục mấy vạn năm.</w:t>
      </w:r>
    </w:p>
    <w:p>
      <w:r>
        <w:t>Tiên đạo thập đại môn phái đều có chỗ dựa mạnh mẽ, Thần Tiêu Đạo Tông hắn, ngoại trừ lôi pháp mạnh mẽ. Chính là Lôi Trì tồn tại, bất cứ kẻ địch nào muốn xâm phạm Thần Tiêu Đạo Tông đều phải thông qua lôi trì. Nhưng sự tồn tại của lôi trì đối với những kẻ địch kia mà nói, quả thực chính là rãnh trời không thể vượt qua.</w:t>
      </w:r>
    </w:p>
    <w:p>
      <w:r>
        <w:t>Trong mấy vạn năm, không biết bao nhiêu yêu thú tu sĩ đã chết trong lôi trì kia, bị lực lượng thiên lôi đánh bể thành từng mảnh nhỏ, tính mạng hồn phách đều không còn.</w:t>
      </w:r>
    </w:p>
    <w:p>
      <w:r>
        <w:t>Năm đó, ta ở Lôi Trì lĩnh ngộ lôi pháp. Lĩnh ngộ tất cả cấm chế nơi này, lôi pháp chính là thiên phạt, uy nghiêm chính khí không thể mạo phạm. Hễ kẻ phạm, chịu nỗi khổ vạn lôi phệ thể. Chỉ có Lôi Thiên của ta một ngày, ai cũng đừng hòng hủy diệt Thần Tiêu Đạo Tông ta. Nếu như hạo kiếp tự Thần Tiêu Tiêu Tiêu nổi lên., Vậy đều do Lôi Thiên ta chịu. Hừ nói cho các ngươi biết mấy lão gia hỏa sau lưng kia, nếu ta không ngồi không được tử quan, bọn họ cũng đừng nghĩ đến an bình. Thiên Vân đại lục này, bình tĩnh vạn năm, nên có chút động tĩnh. Nếu đã lựa chọn trêu chọc Thần Tiêu Đạo Tông ta, vậy thì chuẩn bị sẵn sàng chịu lửa giận của Lôi Thiên ta. Cút đi cho ta.</w:t>
      </w:r>
    </w:p>
    <w:p>
      <w:r>
        <w:t>Bạo phát, không phải là hư không loạn lưu, mà là đại hán kia. Đứng trong lôi trì, chỉ trong nháy mắt, ngàn vạn lôi quang trong lôi trì đã ngưng tụ về phía đại hán kia. Bên cạnh hắn nhảy lên lấp lóe, ai cũng thấy rõ, đại hán kia căn bản không làm một động tác nào. Những thiên lôi kia tự động ngưng tụ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