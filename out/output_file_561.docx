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Cái gì gọi là ác nhân cáo trạng trước, chính là Chu gia gia gia chủ rồi. Người sáng suốt đều có thể nhìn ra ma nguyên kình khí bám vào ba vật kia, đừng nói Triệu Vô Tà chỉ là một tu sĩ Trúc Cơ Đại viên mãn, đổi một Kết Đan tông sư khác cũng không cản được.</w:t>
      </w:r>
    </w:p>
    <w:p>
      <w:r>
        <w:t>Gia chủ Chu gia dùng ánh mắt mang theo nhục nhã nhìn Triệu Vô Tà, ánh mắt kia làm cho người ta nổi giận trong lòng. Triệu Vô Tà vốn đã nổi giận dị thường, lần này thì càng không tầm thường rồi. Chẳng qua sau khi phập phồng vài cái thật mạnh giữa ngực bụng, Triệu Vô Tà bỗng nhiên nhoẻn miệng cười.</w:t>
      </w:r>
    </w:p>
    <w:p>
      <w:r>
        <w:t>Mang theo nụ cười khó hiểu, từng chút từng chút cười nhạo, lần này đến lượt gia chủ Chu gia giận dữ rồi. Ánh mắt Triệu Vô Tà đang cười nhạo sự ngu xuẩn của gã, không sai, chính là ngu xuẩn. Vốn định mượn lần đại hội Ma đạo gia tộc này, áp đảo Lục gia một đầu, để tiến hành một loạt kế hoạch tiếp theo.</w:t>
      </w:r>
    </w:p>
    <w:p>
      <w:r>
        <w:t>Nhưng không nghĩ tới, giữa đường giết ra một Triệu Vô Tà, vì ba kiện phần thưởng mà đánh lén Chu Giác, đoạt được hạng nhất, chính là như vậy. Chu gia không ngừng tổn thất uy danh, đắc tội với một đại gia tộc, còn mất đi người kế nhiệm là Chu Giác.</w:t>
      </w:r>
    </w:p>
    <w:p>
      <w:r>
        <w:t>Những chuyện này vừa qua, Chu gia có thể nói là trên dưới đều muốn điên cuồng, Chu Thủy thân là gia chủ càng vài lần thiếu chút nữa phát cuồng. Nếu không phải cuối cùng dựa vào tâm trí kiên định cuối cùng bình tĩnh trở lại, chỉ sợ hiện tại Chu gia đã bắt đầu khai chiến với Lục gia Trịnh gia.</w:t>
      </w:r>
    </w:p>
    <w:p>
      <w:r>
        <w:t>Lớn mật, hôm nay ta sẽ thay Trịnh huynh giáo huấn ngươi một chút.</w:t>
      </w:r>
    </w:p>
    <w:p>
      <w:r>
        <w:t>Gia chủ Chu gia nói xong cũng không đợi gia chủ Trịnh gia nói cái gì, lập tức liền động thủ, phong bạo màu vàng óng lại bộc phát ra. Chẳng qua hai thân hình bỗng nhiên đứng ở phía trước Triệu Vô Tà, một Trịnh Huyên vẻ mặt lo sợ, một người lại là gia chủ Lục gia.</w:t>
      </w:r>
    </w:p>
    <w:p>
      <w:r>
        <w:t>Chu Thủy, ngươi thật cho rằng Trịnh Thích ta là người dễ bắt nạt như thế Lấy lớn hiếp nhỏ</w:t>
      </w:r>
    </w:p>
    <w:p>
      <w:r>
        <w:t>Hai người đồng thời lên tiếng, tình cảnh nhất thời giương cung bạt kiếm. Gia chủ Chu gia toàn thân sát khí tỏa ra bốn phía, nếu hôm nay không phát tiết ra những sát ý này, vị thiên cổ bá hoàng này có thể sẽ chạy đến thế tục giới. Lại trình diễn một lần bi kịch tàn sát sạch ngàn vạn người, làm cho danh tiếng ma đầu của hắn càng thêm hiển hách.</w:t>
      </w:r>
    </w:p>
    <w:p>
      <w:r>
        <w:t>Chẳng qua tàn sát phàm nhân chỉ sợ những tu sĩ Tiên đạo kia sẽ không bỏ qua cho Chu gia gia chủ trước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