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Mặc kệ những thứ khác, Triệu Vô Tà nuốt hết mười gốc nhân sâm, ngồi xếp bằng trên giường bắt đầu bổ sung tinh huyết.</w:t>
      </w:r>
    </w:p>
    <w:p/>
    <w:p>
      <w:r>
        <w:t>Ma Tung thứ mười bảy trên chiến trường.</w:t>
      </w:r>
    </w:p>
    <w:p>
      <w:r>
        <w:t>Cuộc sống mấy ngày nay của Triệu Vô Tà rất thoải mái, Hòe Thai Khánh biết vị tiên sư đại nhân Thái tử điện hạ kia bị hắn giết, tự nhiên cho rằng thực lực của Triệu Vô Tà rất mạnh mẽ. Thêm vào bộ dạng hắn ta lại như thiếu niên, đương nhiên cho rằng Triệu Vô Tà đến từ một đại phái tu chân, cũng không sợ Cửu kiếm tiên môn kia đến trả thù. Cho nên, Triệu Vô Tà hầu hạ trên nghiên mực thoải mái, muốn cái gì thì có cái đó.</w:t>
      </w:r>
    </w:p>
    <w:p>
      <w:r>
        <w:t>Triệu Vô Tà nằm trên giường trải tơ lụa đẹp đẽ hơn, hai mắt híp lại, hưởng thụ sự hầu hạ của cung nữ bên cạnh. Thằng nhãi này dường như rất thích ứng cuộc sống xa xỉ trong hoàng cung, đối với lời chúc mừng của nghiên mực là không từ chối.</w:t>
      </w:r>
    </w:p>
    <w:p>
      <w:r>
        <w:t>Đến buổi tối, Triệu Vô Tà đang híp mắt bỗng nhiên biến sắc, mở miệng đuổi cung nữ bên cạnh đi. Đợi tất cả cung nữ đều ra ngoài, Triệu Vô Tà vỗ túi trấn cổ bên hông, một tiếng vù vù rất nhỏ vang lên. Hơn mười con cổ trùng màu đỏ bay ra., Mỗi người tìm một nơi hạ xuống, có kẻ ở bên ngoài phòng, có kẻ ở ngay bên trong phòng. Là đang cảnh giới cho Triệu Vô Tà, lúc này trên mặt hắn đã không còn biểu tình, mặt hắn hiện lên vẻ, bắt đầu tu luyện.</w:t>
      </w:r>
    </w:p>
    <w:p>
      <w:r>
        <w:t>Tuy mỗi ngày đều sống vô cùng xa xỉ, nhưng Triệu Vô Tà vừa đến buổi tối liền bắt đầu tu luyện, ngược lại là một ngày cũng không có hạ xuống. Kỳ thật không phải Triệu Vô Tà không muốn tu luyện, mà là hôm nay Xi Vưu Quyết tiến vào bình cảnh đầu tiên, muốn đột phá cần thời gian tích lũy. Hoặc là chính là bí pháp hoặc đụng phải cơ duyên gì đó, cơ duyên liền không có, bí pháp Triệu Vô Tà hôm qua cũng đã thi triển.</w:t>
      </w:r>
    </w:p>
    <w:p>
      <w:r>
        <w:t>Tu luyện nửa ngày, Triệu Vô Tà cảm giác khí tức trong cơ thể vẫn như vậy, rất khó tiến thêm một bước. Khóe miệng hắn nhếch lên ý cười, Triệu Vô Tà bắt đầu không lo lắng chút nào, thế giới này và địa cầu cổ đại không khác nhau lắm. Càng kỳ diệu hơn chính là, nơi này linh khí tràn đầy, hơn nữa còn rất nhiều người, quốc gia rất nhiều. Đây quả thực chính là nơi Triệu Vô Tà muốn nhất, không cách nào không ai quản, tung hoành tiêu dao trần thế.</w:t>
      </w:r>
    </w:p>
    <w:p>
      <w:r>
        <w:t>Hôm qua, Đại Phong quốc cùng một quốc gia bên cạnh bạo phát tranh chấp, hai nước đàm phán không vui mà tán. Tình huống như vậy, chỉ cần một kết quả, đó chính là kể ra chiến tranh. Đối với điều này Triệu Vô Tà hai tay giơ chân tán thành, nhất là thời điểm tướng lãnh lĩnh lĩnh lĩnh binh tới nghiên mực chúc mừng, đầu óc xấu xa của Triệu Vô Tà đã dùng tới.</w:t>
      </w:r>
    </w:p>
    <w:p>
      <w:r>
        <w:t>Nhị Hoàng Tử, sắp xuất chinh rồi, mời mang theo túi Tĩnh Tâm Hương của tiểu đạo, bảo vệ tính mạng ngươi không có gì đáng ngại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