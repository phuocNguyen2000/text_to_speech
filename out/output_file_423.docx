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Cầm đầu là một thanh niên phong thần tuấn lãng, mặc y phục trắng toát, trên mặt mang theo nụ cười như ánh mặt trời. Mỹ nam tử thanh thoát, bất kể là ai trông thấy trong lòng người này cũng sẽ hiện lên ý niệm như vậy. Chẳng qua khiến Triệu Vô Tà kinh ngạc chính là tuổi tác của thanh niên này không lớn hơn Triệu Vô Tà bao nhiêu, thế nhưng tu vi lại là Trúc Cơ đại viên mãn.</w:t>
      </w:r>
    </w:p>
    <w:p>
      <w:r>
        <w:t>Đứng phía sau thanh niên này là hai vị lão giả, vẻ mặt lạnh lùng. Nhưng là Triệu Vô Tà sau khi trông thấy bọn họ thì ánh mắt càng thêm kinh ngạc, hai vị lão giả này đều là tu sĩ Kết Đan sơ kỳ. Hai vị tông sư Kết Đan sơ kỳ lại cam tâm tình nguyện đi theo sau một tu sĩ Trúc Cơ kỳ trẻ tuổi.</w:t>
      </w:r>
    </w:p>
    <w:p>
      <w:r>
        <w:t>Tiền bối, bọn họ chính là đệ tử bổn gia Trịnh gia ta, người thanh niên trước mặt kia tên là Trịnh Ngạo. Nghe nói là kỳ tài ngút trời tư chất tốt nhất bổn gia mấy trăm năm qua, hai mươi năm đã tu luyện đến Trúc Cơ đại viên mãn. Một chân đã bước vào cảnh giới Kết Đan tông sư, nhưng hắn là người tốt, không giống như những đệ tử bổn gia khác, ngạo mạn phải chết.</w:t>
      </w:r>
    </w:p>
    <w:p>
      <w:r>
        <w:t>Xem ra Trịnh Phương oán niệm rất sâu, lúc nói chuyện ánh mắt nhìn về phía sau hai lão giả kia, Triệu Vô Tà đi theo nhìn qua. Quả nhiên trông thấy mười mấy tu sĩ trẻ tuổi vẻ mặt ngạo mạn vô cùng, tu vi đều ở Trúc Cơ sơ kỳ trung kỳ, nhưng mà mặt đều sắp nhăn lên trời rồi.</w:t>
      </w:r>
    </w:p>
    <w:p>
      <w:r>
        <w:t>Ha ha ha ha, đã lâu không gặp, cháu thật sự rất nhớ nhung a.</w:t>
      </w:r>
    </w:p>
    <w:p>
      <w:r>
        <w:t>Thanh niên kia cười sang sảng, chân đạp một thanh trường kiếm màu trắng bạc, hào quang chói mắt. Triệu Vô Tà nhàn nhạt nhìn thoáng qua, đỉnh cấp linh khí, không hổ là đệ tử trực hệ Trịnh gia có tư chất nhất. Trên người không có thứ nào là phàm phẩm, ngoại trừ một thanh đỉnh cấp linh khí, vòng tay đeo trên cổ tay mới càng khiến Triệu Vô Tà chú ý.</w:t>
      </w:r>
    </w:p>
    <w:p>
      <w:r>
        <w:t>Pháp bảo trữ vật, dưới ống tay áo của mình có giấu Vô Cấu Chung Hoàn, Triệu Vô Tà đương nhiên có thể nhận ra vòng tay trên cổ tay thanh niên này cũng là pháp bảo trữ vật. Tuy cấp bậc không cao bằng Vô Cấu Chung Hoàn nhưng đã rất hiếm thấy. Xem ra Trịnh gia này có thực lực cường đại hơn chính tông và Lam Lân Quỷ Tông, ít nhất Triệu Vô Tà không phát hiện trữ vật thủ trạc trên người Trương Phượng Khâu.</w:t>
      </w:r>
    </w:p>
    <w:p>
      <w:r>
        <w:t>Chỉ e là ta vẫn luôn nhớ thương cái xương già này vẫn chưa tới đại nạn.</w:t>
      </w:r>
    </w:p>
    <w:p>
      <w:r>
        <w:t>Lời này vừa nói ra, sắc mặt Triệu Vô Tà nhất thời trở nên kỳ quái, nhưng biểu tình của Trịnh Phương lại rất bình thường, dường như đã sớm biết đại hán râu quai nón sẽ nói như vậy.</w:t>
      </w:r>
    </w:p>
    <w:p>
      <w:r>
        <w:t>Ha ha Hừ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