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Phốc phốc</w:t>
      </w:r>
    </w:p>
    <w:p>
      <w:r>
        <w:t>Lão giả râu tóc bạc trắng không hề đoán sai, khóe miệng Triệu Vô Tà khẽ nhếch lên, mũi kiếm đỏ như máu bỗng nhiên đâm về phía trước. Trong không khí liền vang lên âm thanh của thứ gì đó bị đâm thủng, sau đó chỉ thấy biểu lộ trên mặt lão giả râu bạc trắng kia lập tức ngưng trệ, thần thái trong đôi mắt nhanh chóng nhạt xuống, bắt đầu trở nên u ám. Giống sương mù xung quanh một màu xám xịt, một chút sinh khí cũng không có.</w:t>
      </w:r>
    </w:p>
    <w:p>
      <w:r>
        <w:t>Không cam lòng, trong mắt lão giả râu bạc trắng kia, trừ không cam lòng hay không cam lòng ra thì sự oán hận ở trên người lão giả lại bộc phát ra. Lão già kia một thân tu vi Kết Đan hậu kỳ khủng bố, thế nhưng lại chết không minh bạch như vậy. Tâm thần lão liên tục bị đả kích, mắt thấy hơn vạn con muỗi đen khát máu do Triệu Vô Tà phóng thích ra, mới bị Triệu Vô Tà thừa dịp có thể thừa dịp.</w:t>
      </w:r>
    </w:p>
    <w:p>
      <w:r>
        <w:t>Nhân chung kiếm đâm rách Nê Hoàn cung, cho dù là Hóa Thần đạo quân trong truyền thuyết cũng không có biện pháp cứu lão giả râu bạc trắng này. Bất quá dù sao cũng là tu vi Kết Đan hậu kỳ. Triệu Vô Tà mặc dù liều lĩnh vô cùng, nhưng cũng không phải là người lỗ mãng. Một đôi mắt ngưng tụ thị lực nhìn về phía lão giả râu bạc trắng, lưới tốt thấy lão giả râu bạc trắng kia dần dần mất đi sinh cơ trong mắt hiện lên vẻ điên cuồng nhè nhẹ.</w:t>
      </w:r>
    </w:p>
    <w:p>
      <w:r>
        <w:t>Cơ hồ trong nháy mắt đó, trong lòng Triệu Vô Tà hiện lên một ý niệm không tốt, sau đó cổ tay khẽ động. Trong đan điền tuôn ra một cỗ Ma Nguyên, ngay lập tức quán chú vào trong thân của Nhân Trùng xương kiếm.</w:t>
      </w:r>
    </w:p>
    <w:p>
      <w:r>
        <w:t>Hừ, muốn tự nổ giễu cợt.</w:t>
      </w:r>
    </w:p>
    <w:p>
      <w:r>
        <w:t>Thanh âm mũi kiếm màu đỏ bỗng nhiên phát ra ngàn vạn kiếm khí, trong nháy mắt đã đánh vỡ nát đầu lão già râu bạc trắng kia, ngay cả tâm thần của lão cũng bị đánh nát bấy trong nháy mắt kia.</w:t>
      </w:r>
    </w:p>
    <w:p>
      <w:r>
        <w:t>Sau khi đầu lâu lão giả râu trắng bị đánh nát, cũng không thu lại chén kiếm, mà lại trực tiếp thu lại.</w:t>
      </w:r>
    </w:p>
    <w:p>
      <w:r>
        <w:t>Huy xuy.</w:t>
      </w:r>
    </w:p>
    <w:p>
      <w:r>
        <w:t>Cổ tay khẽ động, chén kiếm lập tức bay lên, sau đó mũi kiếm lại đâm thẳng xuống phía dưới, mất đi đầu, lão giả râu bạc trắng đã chết không thể chết thêm lần nữa. Một thân thể tông sư Kết Đan Hậu Kỳ được linh khí rèn luyện nuôi dưỡng mấy trăm năm, cứ như vậy bị người ta cắm vào miệng.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