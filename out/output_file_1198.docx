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vụ bao phủ lấy bàn tay Triệu Vô Tà, trên mặt vẫn là nụ cười lạnh lùng. Thế nhưng đối với lão giả áo đen, quả thực chẳng khác nào tấm bùa đòi mạng của Diêm Vương. Vào thiên đường trong nháy mắt rơi xuống Địa ngục, lão giả áo đen chính là cường giả Nguyên Anh kỳ vốn là như thế, người người kính sợ. Thế nhưng ngay vào lúc sắp thành công, hết thảy đều thay đổi.</w:t>
      </w:r>
    </w:p>
    <w:p>
      <w:r>
        <w:t>Khụ khụ khụ.</w:t>
      </w:r>
    </w:p>
    <w:p>
      <w:r>
        <w:t>Kinh ngạc ngây người, mặc kệ là tu sĩ Quy Long tông hay là mười vạn yêu thú kia đều hoàn toàn sợ ngây người. Nhìn thẳng vào Triệu Vô Tà, khí thế hung mãnh toàn thân của lão giả áo đen dần dần tiêu tán, tóc mai bắt đầu trở lại màu trắng, thậm chí càng thêm trắng bệch, thân hình càng thêm run rẩy.</w:t>
      </w:r>
    </w:p>
    <w:p>
      <w:r>
        <w:t>Trì Mộ, tựa hồ trong khoảnh khắc đó, lão giả áo đen liền từ một thanh niên hoàn toàn biến thành lão nhân sắp chết. Chỉ có lão giả áo đen cùng Triệu Vô Tà biết rõ, huyết khí trong cơ thể lão giả sau khi cắn nuốt xong chân nguyên, lại bắt đầu cắn nuốt tinh nguyên tinh khí của lão giả. Lão giả mấy trăm năm thu nạp tinh khí nguyên khí tồn tại của linh khí, vậy mà chỉ trong chốc lát đã bị những huyết khí kia cắn nuốt sạch sẽ.</w:t>
      </w:r>
    </w:p>
    <w:p>
      <w:r>
        <w:t>Khóe miệng chảy ra huyết dịch đỏ thẫm, vô cùng ít ỏi. Đó là máu mà cuối cùng hắn có thể chảy ra. Bởi vì trong cơ thể hắn lúc này đã không còn một tia huyết dịch. Rốt cuộc ngươi là ai</w:t>
      </w:r>
    </w:p>
    <w:p>
      <w:r>
        <w:t>Hắc bào lão giả run rẩy bắt lấy vạt áo Triệu Vô Tà, vẻ mặt không cam lòng, vẻ oán hận trong ánh mắt tựa hồ muốn nuốt sống Triệu Vô Tà vào trong bụng. Biến đổi đột ngột như vậy chỉ trong nháy mắt. Trong lúc đại hỉ đại lạc, một cường giả chí cao trong nháy mắt trở nên giống như phàm nhân. Thậm chí ngay cả phàm nhân cũng không bằng, bởi vì sau một khắc,</w:t>
      </w:r>
    </w:p>
    <w:p>
      <w:r>
        <w:t>Ngươi không phải là người, ngươi không phải người, ngươi là Ma, là Ma!</w:t>
      </w:r>
    </w:p>
    <w:p>
      <w:r>
        <w:t>Tiếng kêu thảm thiết biến mất, bởi vì vị lão giả kia đã không nói nên lời, không dám tin tưởng nhìn vào trước ngực của mình. Toàn bộ bàn tay Triệu Vô Tà được bao bọc trong huyết hồng nhẹ nhàng như không có gì xuyên vào tim hắn ta. Sau đó chậm rãi lấy ra, ở lòng bàn tay hắn ta, một trái tim không còn sức sống đang đập.</w:t>
      </w:r>
    </w:p>
    <w:p>
      <w:r>
        <w:t>Quy Long gửi, xong rồi.</w:t>
      </w:r>
    </w:p>
    <w:p>
      <w:r>
        <w:t>Vị trung niên nhân kia, Quy Long tông tông tông chủ, dùng ánh mắt càng thêm khó tin nhìn một màn không trung sinh ra kia, ánh mắt chuyển hướng hướng hướng mười vạn yêu thú dần dần bắt đầu tản đi khí tức hung tàn kia, trong miệng lẩm bẩm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