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lúc này mới nhớ tới nữ tỳ vừa bóp mặt hắn ta chẳng qua chỉ là một cái lái xe, thế nhưng tu vi so với đại đệ tử Chưởng môn xui xẻo kia thì kiếm hùng cao hơn một mảng lớn, lại nghĩ tới nữ tử cực kỳ thần bí trong cỗ xe kia. Triệu Vô Tà đổ mồ hôi lạnh, vội vàng bắt đầu chữa thương, chỉ cần bị thương lành hẳn trong lòng mới an tâm một chút.</w:t>
      </w:r>
    </w:p>
    <w:p/>
    <w:p>
      <w:r>
        <w:t>Chương thứ ba mươi lăm, Tàng Khí cổ, Hoàn Lang điện.</w:t>
      </w:r>
    </w:p>
    <w:p>
      <w:r>
        <w:t>Thời gian một ngày ngắn ngủi, đối với người tu chân mà nói, chẳng qua chỉ là trong nháy mắt nhắm mắt lại mở ra mà thôi. Triệu Vô Tà không có hứng thú đi thăm dò cấm chế mà Tiểu Lục lưu lại trước khi đi. Hai chân hắn trực tiếp thu lại ngồi xếp bằng trên giường băng vạn năm, ôm nguyên thủ tâm, bão thai ấn. Xi Vưu Quyết vận chuyển, lập tức trong động lộ ra một trận băng tuyết, hàn khí lạnh thấu xương hình thành một vòng xoáy nhắm thẳng về phía Triệu Vô Tà.</w:t>
      </w:r>
    </w:p>
    <w:p>
      <w:r>
        <w:t>xoáy nước linh khí, đây là bởi vì uy năng cường đại của Xi Vưu Quyết, cũng không phải tu vi Triệu Vô Tà cao thâm bao nhiêu. Muốn giơ tay nhấc chân hình thành một cái vòng xoáy linh khí, ít nhất cũng cần tu vi cường đại như Kết Đan hậu kỳ, nếu không chỉ có thể chậm rãi từ trong thiên địa linh khí rộng lớn khôn cùng hấp thu linh khí để rèn luyện thân thể.</w:t>
      </w:r>
    </w:p>
    <w:p>
      <w:r>
        <w:t>Xi Vưu Quyết chính là tuyệt thế ma công, đổi đầu heo để tu luyện vẫn có thể nhấc lên linh khí lốc xoáy, vẫn dư thừa linh khí nhập thể Triệu Vô Tà tu luyện một năm nếu không có tu vi Trúc Cơ hậu kỳ, vậy thật sự là muốn đâm chết.</w:t>
      </w:r>
    </w:p>
    <w:p>
      <w:r>
        <w:t>Lúc Tiểu Đình Thiến Ảnh xuất hiện ở phía trước cấm chế, Triệu Vô Tà vẫn nhắm mắt chữa thương, linh khí trong Hàn Băng động đều mang theo hàn ý lẫm liệt. Lúc hấp thu linh khí này trên người Triệu Vô Tà không thể tránh khỏi một tầng băng sương, tóc tai đều biến thành bạc trắng.</w:t>
      </w:r>
    </w:p>
    <w:p>
      <w:r>
        <w:t>Ồ, tiểu tử này biến thành người tuyết rồi. Hì hì</w:t>
      </w:r>
    </w:p>
    <w:p>
      <w:r>
        <w:t>Ngón tay tại cấm chế liên tục điểm hơn mười cái, một đám ma nguyên đặc thù bắn vào trong đó, nhất thời quang mang của cấm chế chợt lóe biến mất không thấy nữa. Tiểu Lục sôi nổi chạy đến trước người Triệu Vô Tà, hai bàn tay nhỏ bé duống ra, lại muốn bóp chết khuôn mặt Triệu Vô Tà.</w:t>
      </w:r>
    </w:p>
    <w:p>
      <w:r>
        <w:t>Dựa lại muốn phi lễ lão tử, quả thực là đáng nhẫn nhịn. hù chết ngươi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