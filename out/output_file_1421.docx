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phốc xuy </w:t>
      </w:r>
    </w:p>
    <w:p>
      <w:r>
        <w:t>Không trung lại vang lên lôi quang, trong mắt Triệu Vô Tà hiện lên vẻ tàn khốc, hai tay đột nhiên nắm chặt chuôi Nhân Huyết Kiếm. Sau đó không do dự chút nào, hai tay đột nhiên dùng lực, thân kiếm màu đỏ máu của Nhân Chung Kiếm không ngưng lại chút nào, xuyên qua trái tim của Triệu Vô Tà.</w:t>
      </w:r>
    </w:p>
    <w:p>
      <w:r>
        <w:t>Uống đi!</w:t>
      </w:r>
    </w:p>
    <w:p>
      <w:r>
        <w:t>Trái tim bị xỏ xuyên, cơn đau đớn lập tức khiến cho ngũ quan Triệu Vô Tà vặn vẹo, sâu trong cổ họng phát ra âm thanh làm người ta ê răng. Thế nhưng thống khổ vẫn còn ở phía sau, trái tim của Triệu Vô Tà bị xỏ xuyên qua trong nháy mắt, trong thân kiếm đột nhiên tuôn ra một đoàn linh khí tiên thiên tinh thuần đến cực điểm.</w:t>
      </w:r>
    </w:p>
    <w:p>
      <w:r>
        <w:t>Đoàn huyết khí này sau khi xuất ra thì trong nháy mắt tản ra, hóa thành những điểm nhỏ biến mất trong cơ thể của Triệu Vô Tà. Lục phủ ngũ tạng, tứ chi bách hài, những điểm màu huyết hồng kia nháy mắt biến mất tại thân thể Triệu Vô Tà, có phải là vì trong cơ thể bị rót vào linh huyết linh trời sinh cực kỳ tinh thuần, trên mặt Triệu Vô Tà đột nhiên xuất hiện màu đỏ.</w:t>
      </w:r>
    </w:p>
    <w:p>
      <w:r>
        <w:t>Thế nhưng chỉ sau một khắc, màu đỏ ửng trên khuôn mặt hắn đã biến mất, thay vào đó là vẻ thống khổ vô tận. Trong trái tim hắn, ba mươi mốt con Nhân Trùng chén kia, khi đoàn tiên ngọc sinh linh huyết khí tinh thuần đến cực điểm kia xuất hiện, toàn bộ đã tỉnh lại từ trong giấc ngủ say.</w:t>
      </w:r>
    </w:p>
    <w:p>
      <w:r>
        <w:t>Thân trùng vặn vẹo mở rộng ra, mơ hồ từ hư không truyền đến thanh âm làm toàn thân người ta đổ mồ hôi lạnh, bị đoàn linh khí tiên thiên cực kỳ tinh thuần kia thức tỉnh, sau khi ba mươi mốt chén nhân trùng này tỉnh lại, vậy mà tự động giãy dụa thân thể côn trùng, hướng về phía lục phủ ngũ tạng Triệu Vô Tà, tứ chi bách hài mà đi.</w:t>
      </w:r>
    </w:p>
    <w:p>
      <w:r>
        <w:t>A, rống,</w:t>
      </w:r>
    </w:p>
    <w:p>
      <w:r>
        <w:t>Hư không đột nhiên rung động lắc lư, bởi vì từng tiếng gào to từ trong miệng Triệu Vô Tà phát ra. Khuôn mặt Triệu Vô Tà trở nên vô cùng dữ tợn, miệng mở lớn, mắt thường có thể thấy được sóng âm từ yết hầu hắn bộc phát ra. Hướng vào hư không trên sơn cốc, toàn bộ hư không rung động.</w:t>
      </w:r>
    </w:p>
    <w:p>
      <w:r>
        <w:t>Sóng âm còn chưa ngừng lại, Triệu Vô Tà lại như phát điên, toàn thân hắn lúc này đều là màu đỏ máu. Cả người hắn ngồi xếp bằng trên không trung, bị những làn sương đỏ kia nâng lên, nhưng thân hình không ngừng rung động lắc lư. Khuôn mặt vốn thanh tú giờ trở nên dữ tợn đáng sợ như quỷ Tu 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