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Còn hai chương, đêm nay mười hai điểm tả hữu truyền</w:t>
      </w:r>
    </w:p>
    <w:p/>
    <w:p>
      <w:r>
        <w:t>Chương thứ tám mươi lăm, Nhân cổ trùng kinh khủng</w:t>
      </w:r>
    </w:p>
    <w:p>
      <w:r>
        <w:t>Triệu Vô Tà đếm một chút, chỗ ngồi phiêu phù trên đài cao tổng cộng có ba mươi lăm cái, trên mỗi cái đều có bảo quang lập lòe. Hào quang vàng óng ánh, ngọc quang đan vào cùng một chỗ, làm người hoa mắt. Cảm ứng một chút, Triệu Vô Tà có thể khẳng định giá trị của vật liệu dùng để chế tạo ghế ngồi không thấp hơn chút nào so với một kiện trung phẩm linh khí.</w:t>
      </w:r>
    </w:p>
    <w:p>
      <w:r>
        <w:t>Mặc dù bởi vì tu luyện Cổ Kinh, lại mang trong người Vạn Độc Cổ Phiên, Nhân Cổ Kiếm là Cổ Khí đỉnh giai, Triệu Vô Tà đã hoàn toàn không để ý đến Linh Khí của thế giới này. Trừ phi là Huyền Khí hoặc là Tiên Khí, nếu không thật đúng là rất khó khiến Triệu Vô Tà chú ý đặc biệt, chớ nói chi là tham niệm.</w:t>
      </w:r>
    </w:p>
    <w:p>
      <w:r>
        <w:t>Điều khiến Triệu Vô Tà thật sự để ý, là gia chủ của các gia tộc Ma đạo ngồi trên ghế phía trên mấy chục cái ghế kia. Trước kia Trịnh Phương đã nói cho hắn biết một số chuyện về đại hội của gia tộc Ma đạo lần này, cho nên hắn biết, có thể làm được việc trên ghế kia đều là gia tộc có thực lực.</w:t>
      </w:r>
    </w:p>
    <w:p>
      <w:r>
        <w:t>Tỷ như Trịnh gia, là một trong ngũ đại gia tộc ma đạo, vị trí Trịnh gia chủ Trịnh Hận ở chính giữa mấy chỗ ngồi. Ở hai bên hắn, có bốn lão giả khí thế bất phân cao thấp, tu vi đều là Kết Đan hậu kỳ. Ngoại trừ Ngũ đại gia chủ, ba mươi mốt người còn lại tu vi đại bộ phận đều là Kết Đan trung kỳ. Tuy rằng cũng có mấy người Kết Đan hậu kỳ, nhưng khí thế rõ ràng không bằng ngũ đại gia chủ.</w:t>
      </w:r>
    </w:p>
    <w:p>
      <w:r>
        <w:t>Thế lực thật mạnh.</w:t>
      </w:r>
    </w:p>
    <w:p>
      <w:r>
        <w:t>Triệu Vô Tà thầm nghĩ, nhìn bốn phía xung quanh quảng trường. Có rất nhiều người đứng, tu vi Kết Đan kỳ trở lên còn có hơn tám mươi vị trí, ngay cả tâm trí kiên định của Triệu Vô Tà cũng bị dọa cho hết hồn. Nếu những gia tộc Ma đạo này triệt để liên hợp lại, chỉ sợ muốn tiêu diệt thế lực Ma đạo như Vong Tình Động Thiên cũng có thể.</w:t>
      </w:r>
    </w:p>
    <w:p>
      <w:r>
        <w:t>Bên trong Vong Tình Động Thiên, ngoại trừ Vụ Nô và Vong Tình Ma Đế, có lẽ còn có thể che dấu một hai cao thủ Nguyên Anh. Nhưng tu sĩ cấp bậc Kết Đan Tông Sư tuyệt đối không vượt quá hai mươi vị, là vô luận như thế nào cũng không thể cùng những Ma Đạo gia tộc này liên hợp chống lại lực lượng. Bất quá Triệu Vô Tà cũng rõ ràng rằng đó là tình huống tuyệt đối không có khả năng phát sinh, cho dù có xảy ra thì năm Đại Ma Đế khác cũng sẽ không khoanh tay đứng nhìn.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