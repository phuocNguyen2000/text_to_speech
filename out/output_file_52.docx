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Chương thứ mười một cung phụng tiên sư</w:t>
      </w:r>
    </w:p>
    <w:p>
      <w:r>
        <w:t>Đây là lần thứ hai Triệu Vô Tà trông thấy cái gọi là pháp bảo cung phụng tiên sư luyện chế, lần đầu tiên là lúc ở huyện nha Thanh Lương, ngọc bội trong tay huyện lệnh kia. Nhưng theo Triệu Vô Tà, thủ pháp luyện chế hai pháp bảo đều bình thường, thậm chí có thể nói là thấp kém. Ngọc bội trong tay Huyện lệnh kia, chất ngọc không tệ, bùa vẽ trên đó chỉ có thể thương tổn đến một con lệ quỷ cũng không tính là oan hồn.</w:t>
      </w:r>
    </w:p>
    <w:p>
      <w:r>
        <w:t>Mà hiện tại cái túi trong tay người áo đen kia tựa hồ càng tốt hơn một chút, nhưng cũng bởi vì tài liệu trên võng ti, Kim Tà. Triệu Vô Tà là tu chân đến từ địa cầu, trên người có thể nói là nghèo kiết xác, không cần nói Kim Tàm Ti. Ngay cả mấy túi đựng Huyết Sát Cổ đều là túi vải bình thường, cộng thêm tinh huyết yêu văn của hắn, hôm nay nhìn thấy kim quang lập lòe, Triệu Vô Tà liền âm thầm đem cái lưới kia thu về.</w:t>
      </w:r>
    </w:p>
    <w:p>
      <w:r>
        <w:t>Ai là ai?</w:t>
      </w:r>
    </w:p>
    <w:p>
      <w:r>
        <w:t>Triệu Vô Tà trong lòng cả kinh, bị phát hiện rồi. Hắn cúi đầu nhìn, quả nhiên thật là tất cả mọi người đều đang nhìn hắn. Nguyên lai hắn nghĩ đến hưng phấn, vậy mà lại cười thành tiếng, làm sao để người khác không biết hắn đang ở đâu.</w:t>
      </w:r>
    </w:p>
    <w:p>
      <w:r>
        <w:t>Huynh đài,</w:t>
      </w:r>
    </w:p>
    <w:p>
      <w:r>
        <w:t>Bọn chúng lần lượt xem tấn công từng lần một.</w:t>
      </w:r>
    </w:p>
    <w:p>
      <w:r>
        <w:t>Nơi này rất nguy hiểm, ngươi mau rời đi đi.</w:t>
      </w:r>
    </w:p>
    <w:p>
      <w:r>
        <w:t>Nhị hoàng tử khí vũ hiên ngang kia vậy mà chào Triệu Vô Tà rời đi, miễn cho bị lan đến, chỉ điểm này đã khiến Triệu Vô Tà lau mắt mà nhìn. Có điều cho dù hắn ta đang giở tâm cơ cũng không sao, dù sao Triệu Vô Tà hắn ta đã hạ quyết tâm phải quản chuyện này, đương nhiên chủ yếu vẫn là vì cái Kim Hoàng Truy kia.</w:t>
      </w:r>
    </w:p>
    <w:p>
      <w:r>
        <w:t>Nguy hiểm ha ha ha, ta không tin trên đời này còn có nơi Triệu Vô Tà ta không thể 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