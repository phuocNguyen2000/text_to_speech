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Oanh </w:t>
      </w:r>
    </w:p>
    <w:p>
      <w:r>
        <w:t>Tầng cương phong dĩ nhiên bị hai đạo tinh quang này bắn xuyên qua, tiến nhập vào tầng Sa Sa, hai đạo hào quang kia mới chậm rãi biến mất. Ở trên đảo nhỏ phía xa, Tam nương hồng trần đều cảm thấy bên trong hai đạo hào quang kia ẩn chứa lực lượng đáng sợ, không có tâm niệm Triệu Vô Tà truyền âm. Các nàng vẫn ở trên đảo, không dám vọng động.</w:t>
      </w:r>
    </w:p>
    <w:p>
      <w:r>
        <w:t>Ánh sáng biến mất, bầu trời dần dần khôi phục bình thường, vòng xoáy vô cùng to lớn chậm rãi biến mất. Không trung không bờ bến, mỗi trăm cổ trùng cũng hóa thành hư ảnh mơ hồ biến mất. U Minh Hải lại quay về trước, tĩnh mịch vô cùng, nước biển đỏ thẫm che giấu tất cả giết chóc.</w:t>
      </w:r>
    </w:p>
    <w:p>
      <w:r>
        <w:t>Ít nhất tại khu vực của Triệu Vô Tà, yên tĩnh trước nay chưa từng có, một chút tiếng động cũng không có. Ánh mắt Triệu Vô Tà mang theo một tia kinh hỉ, nhìn Vạn Độc Cổ phiên trên không trung, cảm thụ khí tức của Bách Cổ bên trong. Lại nhìn Nhân Trùng Cổ Kiếm trước mặt mình, trên mặt vẫn vui vẻ như cũ.</w:t>
      </w:r>
    </w:p>
    <w:p>
      <w:r>
        <w:t>Mặc dù uy năng giảm xuống, nhưng so với thu hoạch, chính là hủy đi cả chuôi Nhân Cổ Kiếm. Triệu Vô Tà ngay cả lông mày cũng không nhíu một cái, hồn phách U Xà ở vực sâu, hắn đã hoàn toàn luyện hóa.</w:t>
      </w:r>
    </w:p>
    <w:p>
      <w:r>
        <w:t>Chín mươi năm sau, bí giới sụp đổ, sinh linh viễn cổ bên trong đều trở về tới đại dương mênh mông cùng Thiên Vân đại lục. Cái này chính là đại kiếp vạn năm còn có mộ thược không?</w:t>
      </w:r>
    </w:p>
    <w:p>
      <w:r>
        <w:t>Triệu Vô Tà lẩm bẩm trong miệng, trên mặt không biết là thần sắc gì mà dường như đang hưng phấn và cuồng nhiệt. Luyện hóa hồn phách U Xà dưới vực sâu, Triệu Vô Tà đã biết hết mọi bí mật trong đó. Nếu như có chút bí mật nói ra, chỉ sợ sẽ khiến tất cả sinh linh ở Vô Tận đại dương cùng Thiên Vân đại lục đều không thể tin được.</w:t>
      </w:r>
    </w:p>
    <w:p>
      <w:r>
        <w:t>Thiên Vân đại lục, mỗi vạn năm một lần, cấm thần uyên mở ra. Tiến vào trong đó có thể tấn thăng đến Hóa thần đạo quân, vô tận đại dương cũng có truyền thuyết tương tự, mỗi vạn năm một lần đều có thể từ trong U minh hải tiến vào cấm thần uyên sau đó tấn thăng đến cảnh giới Hóa Thần. Thế nhưng mặc kệ là Thiên Vân đại lục hay là vô tận đại dương, cái gọi là Cấm Thần Uyên đều chỉ là âm mưu mà thôi.</w:t>
      </w:r>
    </w:p>
    <w:p>
      <w:r>
        <w:t>Cấm Thần Uyên, căn bản không phải là thượng giới gì, linh khí dồi dào. Mà là bí giới, thời kỳ viễn cổ xuất hiện một không gian bí mật, có thể né tránh không gian quy tắc thiên đạo. Thời viễn cổ, không ít sinh linh cường đại đều trốn vào trong đó, may mắn thoát khỏi kiếp nạn viễn cổ, nhưng bởi vì linh khí trong bí giới không có, cho nên vô tận năm tháng qua, rất nhiều yêu thú hung thú cùng đại thần thông giả đều lâm vào ngủ say hoặc là đã chết.</w:t>
      </w:r>
    </w:p>
    <w:p>
      <w:r>
        <w:t>Một ít cường giả vẫn còn tỉnh, liền lợi dụng bí giới vạn năm mở ra một lần quy tắc, cường đại sinh linh tiến vào trong đó. Sau khi thôn phệ, miễn cưỡng có thể bảo trì chúng nó thanh tỉnh. Vạn năm tới nay, lần nào cũng như thế. Chỉ là bởi vì không gian bí giới có hạn, mỗi lần tiến vào bên trong đều có số lượng hạn chế, cho nên Thiên Vân Đại Lục mới xuất hiện trăm cái chìa khoá mộ.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