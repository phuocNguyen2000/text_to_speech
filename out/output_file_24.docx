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trừng mắt nhìn một hồi, Triệu Vô Tà không chút do dự bước vào. Kiếp trước Hoàng Bác là đại sư phong thuỷ huyền học, mặc dù chỉ nhìn qua vài lần nhưng ông ta có thể phán định trong sơn động này không có rắn rết chuột gì, hoặc là độc vật gì khác, chỉ là một sơn động bình thường mà thôi.</w:t>
      </w:r>
    </w:p>
    <w:p>
      <w:r>
        <w:t>Đạo Phong Thủy, Quan Sơn biện thủy, nhưng cũng là thần thông lợi hại.</w:t>
      </w:r>
    </w:p>
    <w:p>
      <w:r>
        <w:t>Đi vào sơn động, dần dần trở nên u ám, ánh sáng bên ngoài tiến vào không được. Bất quá sơn động cũng không sâu, đi một lát là tới, miễn cưỡng còn có thể nhìn vật. Triệu Vô Tà đặt mấy thứ trên lưng xuống, thấy sắc trời đã tối, cũng không nghỉ ngơi. Lập tức khoanh chân ngồi xuống, bình phục hô hấp, bắt đầu lần tu luyện đầu tiên.</w:t>
      </w:r>
    </w:p>
    <w:p>
      <w:r>
        <w:t>Đạo của Trường Sinh.</w:t>
      </w:r>
    </w:p>
    <w:p>
      <w:r>
        <w:t>Triệu Vô Tà cuối cùng nhắc tới một câu, lúc này mới nhắm mắt lại tiến vào trong cảnh giới đả toạ. Tâm linh hôm qua được gột rửa đến cảnh giới khí sinh hương, cho nên Triệu Vô Tà không chút trở ngại tiến vào trạng thái rất yên tĩnh. Trong lòng vừa động, yêu văn chữ Vạn trong đầu bỗng nhiên sinh ra biến hóa, giống như trùng trùng nước chảy, chậm rãi chảy qua trong lòng Triệu Vô Tà.</w:t>
      </w:r>
    </w:p>
    <w:p>
      <w:r>
        <w:t>Hỗn độn mới bắt đầu, thiên địa chưa mở, Đạo Giả tức ma</w:t>
      </w:r>
    </w:p>
    <w:p>
      <w:r>
        <w:t>Thông hiểu thượng cổ yêu văn, trong Xi Vưu Quyết ẩn chứa đại đạo huyền ảo, Triệu Vô Tà lý giải không khó. Chỉ là kinh văn kia quá mức huyền ảo, Triệu Vô Tà không thể tránh khỏi, rất nhanh đã đắm chìm trong đó. Lần này không giống như quan khán, Triệu Vô Tà không quên tu luyện, tâm thần đắm chìm. Nhưng thân thể lại động, tay chân chuyển động, bày ra một tư thế quái dị vô cùng. Không phải ngũ tâm hướng lên trời, cũng không phải tư thế ngồi xếp bằng khác.</w:t>
      </w:r>
    </w:p>
    <w:p>
      <w:r>
        <w:t>Duy trì tư thế quái dị vô cùng, Triệu Vô Tà vẫn luôn đắm chìm trong tu luyện. Thời gian trôi qua, đêm bên ngoài rốt cục đã sâu, trong sơn động sớm không thể nhìn thấy. Triệu Vô Tà không quản những thứ đó, hiện giờ tâm thần hắn đã không còn vật gì nữa, chỉ còn lại đại đạo huyền ảo mà thôi.</w:t>
      </w:r>
    </w:p>
    <w:p>
      <w:r>
        <w:t>Tối nay chỉ lộ ra một chút Nguyệt nha nhi, Thanh Lương sơn rải không đến bao nhiêu ánh trăng, bất quá sườn dốc âm u này ngược lại nhiều hơn sườn dốc dương một chút. Nhật chủ dương, Nguyệt chủ âm.</w:t>
      </w:r>
    </w:p>
    <w:p>
      <w:r>
        <w:t>Cũng không biết là ảo giác hay là thật, Nguyệt Nha Nhi treo trên bầu trời đêm bỗng nhiên rung động một chút, sau đó trên sườn núi mát lạnh bỗng nhiên phát sáng lên. Loại ánh sáng xanh này, mang theo một loại cảm giác mát mẻ, là một loại kỳ cảnh.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