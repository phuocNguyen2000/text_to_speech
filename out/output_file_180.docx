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Tiểu Lục tỷ, tỷ mau cho ta gặp tiểu thư đi, ta muốn cảm ơn ân cứu mạng của nàng, cầu xin tỷ.</w:t>
      </w:r>
    </w:p>
    <w:p>
      <w:r>
        <w:t>Lúc Triệu Vô Tà cứng rắn gạt ra âm thanh như vậy, chắc chắn sẽ làm người ta nổi da gà khắp mặt đất, nếu như Đạm Đài Khánh ở đây nhất định sẽ thổ huyết ba thăng.</w:t>
      </w:r>
    </w:p>
    <w:p>
      <w:r>
        <w:t>Hết lần này tới lần khác Tiểu Lục lại ăn một trò này, nghe thấy những lời Triệu Vô Tà nói, thần sắc vốn kiên định của nó đột nhiên xuất hiện một chút dao động. Triệu Vô Tà lập tức thừa dịp nóng rèn sắt, bắt đầu nói những lời buồn nôn.</w:t>
      </w:r>
    </w:p>
    <w:p>
      <w:r>
        <w:t>Trong ba ngày này, Triệu Vô Tà đã quen biết với Tiểu Lục, bởi vì Tiểu Lục không hề nghi ngờ tuổi của Triệu Vô Tà. Cho rằng hắn chỉ là một thiếu niên, còn là một thiếu niên có tu vi cao hơn mình một mảng lớn. Hoàn toàn không biết thân thể kia thật sự là thiếu niên tuổi, nhưng linh hồn ẩn bên trong lại là một lão khốn kiếp sống hơn một trăm tuổi.</w:t>
      </w:r>
    </w:p>
    <w:p>
      <w:r>
        <w:t>Không được không, tiểu thư sẽ không gặp ngươi đâu. Ngươi đã khỏi thương tích nhiều lắm rồi, mau rời khỏi đây, nếu không động chủ trở về ngươi nhất định sẽ chết.</w:t>
      </w:r>
    </w:p>
    <w:p>
      <w:r>
        <w:t>Triệu Vô Tà nghe xong lập tức trừng mắt, thầm nghĩ: Hoá ra Triệu gia ta biểu diễn nửa ngày cũng không có tác dụng gì, còn bị hạ lệnh đuổi khách. Chẳng qua trong lòng Triệu Vô Tà nghĩ tới đây là nơi nào, cảm giác nguy cơ nảy sinh, nghĩ thầm tốt nhất là nên đi rồi. Nếu bị tên đệ tử kia Vong Tình Ma Đế kia phát hiện, cho dù mình có mười cái mạng cũng chỉ là cái chết mà thôi.</w:t>
      </w:r>
    </w:p>
    <w:p>
      <w:r>
        <w:t>Ba ngày ở đây, Triệu Vô Tà từ tiểu lục tiểu nha đầu tâm tư đơn thuần xuất hiện không ít tình huống ở tu chân giới thế giới này. Cũng như vậy, hắn càng biết nơi này là địa phương nào. Địa bàn của Vong Tình động thiên, Vong Tình Ma Đế có thể nói là nơi nguy hiểm nhất đại lục Thiên Vân cũng không quá đáng. Trong lòng hắn càng thêm khẳng định muốn rời khỏi. Trong đầu hắn liền cảm giác được sinh mệnh trọng yếu, mỹ nữ có thể tìm cơ hội xem.</w:t>
      </w:r>
    </w:p>
    <w:p>
      <w:r>
        <w:t>Dạ, Tiểu Lục tỷ, thương thế của muội đã khỏi. Đưa muội đi rồi không cần liên lụy tiểu thư nữa.</w:t>
      </w:r>
    </w:p>
    <w:p>
      <w:r>
        <w:t>A, vẻ mặt của ngươi trở nên thật nhanh a</w:t>
      </w:r>
    </w:p>
    <w:p>
      <w:r>
        <w:t>Tiểu Lục thầm nói, vẻ mặt Triệu Vô Tà vừa nãy nháy mắt đã thay đổi hoàn toàn, nghiêm trang tỏ vẻ muốn rời khỏi Vong Tình Động Thiên.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