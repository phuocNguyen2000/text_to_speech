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đầu hiện lên một ý niệm, ấn ký hình cốc phiên trên cổ tay Triệu Vô Tà sáng ngời. Mặt phiên cuốn lấy Triệu Vô Tà, rơi xuống rừng rậm phía dưới, toàn bộ khí tức trên người hắn đều ẩn giấu.</w:t>
      </w:r>
    </w:p>
    <w:p>
      <w:r>
        <w:t>Sau khi ẩn nấp không lâu, bầu trời bỗng xuất hiện mười mấy đạo quang mang, cực kỳ chói mắt. Từ nơi xa bay đến, ngay lập tức đứng ở chỗ Triệu Vô Tà đã ở lại ban đầu.</w:t>
      </w:r>
    </w:p>
    <w:p>
      <w:r>
        <w:t>Kiếm quang tản ra, bên trong một đám người đi ra. Người đầu lĩnh là một lão giả, diện mục vô cùng uy nghiêm, một đôi mày kiếm chỉ thẳng trời. Bộ dáng này không khác gì kiếm tu mà Triệu Vô Tà đã gặp lúc trước. Thế nhưng tu vi hai người cách biệt một trời một vực.</w:t>
      </w:r>
    </w:p>
    <w:p>
      <w:r>
        <w:t>Triệu Vô Tà ở bên dưới hai mắt híp lại, đem khí tức toàn thân che giấu đi, tu vi của lão già kia khiến cho hắn vô cùng kiêng kị. Kết Đan hậu kỳ đỉnh phong, Triệu Vô Tà liếc mắt một cái liền nhìn ra tu vi của lão già kia không ngờ lại là Kết Đan hậu kỳ đỉnh phong. Khó khăn lắm mới một cước đã bước vào cảnh giới Kết Đan đại viên mãn.</w:t>
      </w:r>
    </w:p>
    <w:p>
      <w:r>
        <w:t>Trong mắt Triệu Vô Tà, khí tức của lão giả kia giống như một thanh bảo kiếm tuyệt thế, bộc lộ sắc bén, làm cho người ta không dám nhìn thẳng. Chẳng qua Triệu Vô Tà lại có một loại cảm giác rằng, lão giả này không phải kiếm tu mà là tu luyện công pháp khác.</w:t>
      </w:r>
    </w:p>
    <w:p>
      <w:r>
        <w:t>Chẳng qua không biết tại sao, khí tức lão giả này so với kiếm tu còn đáng sợ hơn.</w:t>
      </w:r>
    </w:p>
    <w:p>
      <w:r>
        <w:t>Bất quá Triệu Vô Tà trong một khắc nghi hoặc liền giải khai, bởi vì từ đằng sau lão giả kia đi ra một nữ tu. Ánh mắt kinh ngạc xuất hiện trong mắt hắn, kinh hô lên: Là nàng</w:t>
      </w:r>
    </w:p>
    <w:p>
      <w:r>
        <w:t>Từ sau lưng lão già có mười mấy người, đều là đệ tử trẻ tuổi. Nữ tu nam tu đều có. Người nào cũng phong thần tuấn lãng, khí độ bất phàm. Cầm đầu là một nữ tu, thần sắc ngạo mạn vô cùng, mắt cao hơn đỉnh.</w:t>
      </w:r>
    </w:p>
    <w:p>
      <w:r>
        <w:t>Thần Tiêu Đạo Tông.</w:t>
      </w:r>
    </w:p>
    <w:p>
      <w:r>
        <w:t>Triệu Vô Tà đọc lên một cái tên trong miệng.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