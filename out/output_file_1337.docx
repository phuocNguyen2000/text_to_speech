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Tất cả mọi người đều dừng tay, nhìn chăm chú vào khu vực vạn dặm kia.</w:t>
      </w:r>
    </w:p>
    <w:p>
      <w:r>
        <w:t>Cuộc chém giết giữa Vị Ương chân nhân và Thiên Ma Đế mới là mấu chốt quyết định cuộc chiến tranh này như thế nào kết thúc, nếu như hận Thiên Ma Đế thua, đương nhiên Thiên Lang điện sẽ đại bại. Có thể còn sống trở lại mười vạn đại sơn hay không cũng khó, vấn đề, nếu là Vị Ương chân nhân đại bại, vậy có nghĩa là Thần Tiêu Đạo Tông sắp xui xẻo rồi.</w:t>
      </w:r>
    </w:p>
    <w:p>
      <w:r>
        <w:t>Nhưng bây giờ.</w:t>
      </w:r>
    </w:p>
    <w:p>
      <w:r>
        <w:t>Thua rồi sao?</w:t>
      </w:r>
    </w:p>
    <w:p>
      <w:r>
        <w:t>Sắc mặt thanh kỳ rất kỳ quái, nghi hoặc không nói ra được hay là hoảng sợ. Bất quá hắn vẫn không thể tin được nhìn thân thể hận Thiên Ma Đế bị cuốn vào trong hư không loạn lưu kia, thậm chí ngay cả một chút năng lực phản kháng cũng không có. Không thể không nghi ngờ, bởi vì uy lực của tuyết hồn cầu hắn cũng đã lĩnh giáo qua.</w:t>
      </w:r>
    </w:p>
    <w:p>
      <w:r>
        <w:t>Tuy khủng bố nhưng cũng không đến nỗi phải chôn vùi một cường giả tuyệt thế Nguyên Anh Đại viên mãn như vậy. Không chỉ là hắn, toàn bộ tu sĩ yêu thú có kiến thức đều sững sờ nhìn cảnh tượng này. Nhưng dạng thứ hai, bọn họ sẽ biết đáp án. Nhưng đáp án này cũng làm cho bọn họ kinh hãi không thôi.</w:t>
      </w:r>
    </w:p>
    <w:p>
      <w:r>
        <w:t>Ta hận trời vì thiên bất công, muốn diệt trời.</w:t>
      </w:r>
    </w:p>
    <w:p>
      <w:r>
        <w:t>Thanh âm vừa xa lạ lại vô cùng quen thuộc xuất hiện ở trong phạm vi vạn dặm sụp đổ kia. Làm sao, bóng người màu đỏ chậm rãi xuất hiện, dung nhan tuấn mỹ yêu dị, hình như là áo bào đỏ máu. Chính là hận Thiên Ma Đế bị hư không loạn lưu trước mắt bao người, vẻ mặt thô lệ khí, nào còn có bộ dáng như lúc trước bị băng hồn cầu đóng băng.</w:t>
      </w:r>
    </w:p>
    <w:p>
      <w:r>
        <w:t>Chân chính để cho đông đảo yêu thú tu sĩ kinh hãi vẫn còn ở phía sau, sau khi bóng người huyết hồng kia xuất hiện, trong bầu trời không ngờ lại xuất hiện một cái huyết hồng. Hận Thiên Ma Đế một cái là hận Thiên Ma Đế. Trong ánh mắt kinh hãi của tất cả yêu thú tu sĩ, khu vực trong vạn dặm kia., Từng Hận Thiên Ma Đế lần lượt xuất hiện, mọi người còn chưa kịp hô hấp một cái thì ở trong khu vực này đã hiện đầy bóng người Thù Thiên Ma Đế màu máu, tựa như biển máu ngưng tụ ở không trung.</w:t>
      </w:r>
    </w:p>
    <w:p>
      <w:r>
        <w:t>Nhưng mà lúc này bắt đầu lan tràn toàn bộ bầu trời, không phải là huyết khí, mà là hận ý. nồng đậm đến mức làm cho người ta một chút ý chí phản kháng cũng không cao nổi hận ý, cảm thụ được khí tức hận ý này, mặc kệ tâm trí ngươi kiên định như thế nào. Ở trong khoảnh khắc đó cũng sinh ra ý niệm vô cùng oán hận, ý niệm này dâng lên trong đầu, lập tức lây nhiễm không biết bao nhiêu tu sĩ yêu thú. Ta hận thiên hận, hận thiên hận.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