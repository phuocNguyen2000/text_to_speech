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Đoản kiếm đâm vào tim người nọ, chân nguyên trên thân kiếm bộc phát ra, nháy mắt hủy thân thể Nguyên Anh Sơ Kỳ tu sĩ.</w:t>
      </w:r>
    </w:p>
    <w:p>
      <w:r>
        <w:t xml:space="preserve">Ha ha ha đưa Nguyên Anh cho ta đi </w:t>
      </w:r>
    </w:p>
    <w:p>
      <w:r>
        <w:t>Một bàn tay lớn vươn ra, đột nhiên nắm lấy một đứa trẻ trong suốt đang muốn bỏ chạy, tu sĩ Nguyên Anh Sơ Kỳ kia. Ở địa phương như thế này mất đi thân thể, một thân tu vi không có chín thành, chính là tu sĩ giết hắn không lấy được Nguyên Anh của hắn. Hắn cũng giống vậy không thể chạy thoát. Tên cường giả sát khí âm trầm kia vừa nhìn đã biết là tu sĩ ma đạo.</w:t>
      </w:r>
    </w:p>
    <w:p>
      <w:r>
        <w:t>Sau khi lấy được Nguyên Anh, lúc này liền cười ha hả hướng tới một khối bia mộ thật lớn bỏ chạy, bia mộ kia toàn thân đen kịt, nhưng ở chính giữa tấm bia có bốn khe tròn, bên trong là một màu đỏ như máu.</w:t>
      </w:r>
    </w:p>
    <w:p>
      <w:r>
        <w:t>Tên tu sĩ ma đạo giết người lấy Anh kia xuất hiện ở phía trước mộ bia, đem nguyên anh nhét vào trong bốn khe, nhất thời hào quang huyết hồng liền phát sáng lên.</w:t>
      </w:r>
    </w:p>
    <w:p>
      <w:r>
        <w:t>Bởi vì tu sĩ ma đạo nhỏ kia, tràng diện lập tức lâm vào hỗn loạn, giết chóc điên cuồng cuối cùng cũng sắp bắt đầu.</w:t>
      </w:r>
    </w:p>
    <w:p/>
    <w:p>
      <w:r>
        <w:t>Chương thứ ba trăm năm mươi tư, bách cổ</w:t>
      </w:r>
    </w:p>
    <w:p>
      <w:r>
        <w:t>Ánh mắt tà dị lúc đầu đã bị ma đạo tu sĩ tâm ngoan thủ lạt nọ hấp dẫn Bốn dáng vẻ là một tán tu ma đạo, nhưng ra tay giết người lại hành vân lưu thủy. Quả thực nhanh vô cùng, mặc dù có tu vi Nguyên Anh hậu kỳ mạnh mẽ, nhưng tu sĩ Nguyên Anh sơ kỳ kia cũng không phải một chút năng lực phản kháng đều không có.</w:t>
      </w:r>
    </w:p>
    <w:p>
      <w:r>
        <w:t>Cho dù có phòng bị, hay là bị tu sĩ ma đạo kia giết chết, chuôi đoản kiếm này cũng thật là kỳ dị, một kiếm liền có thể phá hủy thân thể một tu sĩ nguyên anh, không chỉ là Triệu Vô Tà. Rất nhiều cường giả đều nhìn tu sĩ ma đạo kia, nhìn hắn đem Nguyên Anh kia nhét vào trong bốn khe trong mộ bia, không có một chút ngưng trệ.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