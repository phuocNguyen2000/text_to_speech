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Rốt cuộc cũng có phản ứng, thế nhưng phản ứng này lại giống như tin dữ. Trước ngực hắn bỗng nhiên nổ tung một cái động lớn. Hắn cuối cùng cũng vững tin. Trong cơ thể hắn., Quả thật có Đồ vật tồn tại. Chính là vật kia sau khi trong cơ thể hắn nhúc nhích phiến phiên vội vàng, vậy mà chui vào trong trái tim của hắn. Cũng là ngay lập tức, trước ngực của hắn nổ tung một cái lỗ máu. Thần sắc trên mặt hắn đã ngây ra., Kinh hãi đến cực điểm, con mắt mở thật to, chậm rãi cúi đầu xuống, nhìn lại trước ngực của mình, lúc này nào có một cái lỗ máu, huyết nhục mơ hồ, lộ ra bên trong tim đang đập, nhưng làm cho tất cả tu sĩ nhìn thấy hoảng sợ tới cực điểm.</w:t>
      </w:r>
    </w:p>
    <w:p>
      <w:r>
        <w:t>Tê tê</w:t>
      </w:r>
    </w:p>
    <w:p>
      <w:r>
        <w:t>Âm thanh gào rú quỷ dị của huyết trùng hòa lẫn cùng thanh âm hít một hơi lạnh của đệ tử chính nguyên tông, thế nhưng theo đại trưởng lão kia, lại hoàn toàn không khác với ma âm đòi mạng. Tại trái tim của hắn, một con huyết trùng chẳng biết từ lúc nào đã xuất hiện. Chậm rãi di chuyển trong huyết nhục đỏ thẫm vô cùng. Một cái miệng máu mở lớn, hư không mơ hồ truyền đến tiếng kêu khàn khàn quỷ dị.</w:t>
      </w:r>
    </w:p>
    <w:p>
      <w:r>
        <w:t>Đầu cúi thấp, con mắt nhìn vào chỗ trái tim mình cung, không thể di chuyển được nữa.</w:t>
      </w:r>
    </w:p>
    <w:p>
      <w:r>
        <w:t>Không, lòng</w:t>
      </w:r>
    </w:p>
    <w:p>
      <w:r>
        <w:t>Toàn bộ ngàn người trên dưới Chính Nguyên tông rốt cuộc cũng hiểu thanh âm thảm thiết vang vọng ngàn dặm trước đó là như thế nào mà có được, cũng rốt cuộc biết được con đã chết như thế nào là khóc. Bọn họ nguyện vĩnh viễn nguyện ý làm một châu thợ lục trơ mắt nhìn bọn họ, con huyết trùng kia bắt đầu gặm nhấm máu thịt chỗ trái tim của đại trưởng lão.</w:t>
      </w:r>
    </w:p>
    <w:p>
      <w:r>
        <w:t>Tê tê</w:t>
      </w:r>
    </w:p>
    <w:p>
      <w:r>
        <w:t>Tiếng vang quỷ dị không ngừng vang lên trong hư không, một ngàn đệ tử Chính Nguyên tông trơ mắt nhìn tất cả. Thế nhưng lúc này không ai biết nên làm cái gì. Muốn ngăn cản Đại trưởng lão như thế nào hẳn phải chết không thể nghi ngờ, giống như Chính Nguyên tông chủ lúc trước, hẳn phải chết không nghi ngờ gì.</w:t>
      </w:r>
    </w:p>
    <w:p>
      <w:r>
        <w:t>Âm thanh huyết trùng gặm ăn huyết nhục đỏ thẫm từ trái tim Đại trưởng lão truyền đến tai của một ngàn đệ tử khiến bọn họ trong lòng lạnh lẽo. Ngay cả mấy vị Kết Đan trưởng lão kia sắc mặt cũng trở nên vô cùng khó coi, những đệ tử kia còn có thể kiên trì trôi nổi trên không đã là hiếm thấy rồi. Song lúc này, khóe miệng bọn họ khẽ mấp máy, không nói được một câu nào.</w:t>
      </w:r>
    </w:p>
    <w:p>
      <w:r>
        <w:t>Chạy mau, ta không chịu nổi. Ta muốn rời khỏi đây mau.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