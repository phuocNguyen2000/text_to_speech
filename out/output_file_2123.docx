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Bành</w:t>
      </w:r>
    </w:p>
    <w:p>
      <w:r>
        <w:t>Chu gia lão tổ tông sắc mặt biến đổi, ngay vừa rồi, Triệu Vô Tà xuất hiện ở trước mặt gia chủ Chu gia. Hắn không hề sử dụng Nhân Trùng tửu kiếm, mà là năm ngón tay đen kịt nắm thành quyền, hung hăng đánh vào trên người gia chủ Chu gia. Gia chủ Chu gia có thể so với tu sĩ Nguyên Anh Đại viên mãn, căn bản ngay cả năng lực phản kháng cũng không có, đã bị một quyền của Triệu Vô Tà đấm trúng vòng bảo hộ trên phần mộ Nguyên Anh.</w:t>
      </w:r>
    </w:p>
    <w:p>
      <w:r>
        <w:t>Grào.</w:t>
      </w:r>
    </w:p>
    <w:p>
      <w:r>
        <w:t>Huyết quang bắt đầu khởi động, thân hình Triệu Vô Tà vừa hiện ra, gia chủ Chu gia đã thoát khỏi vòng bảo hộ. Nắm đấm màu máu đã được Triệu Vô Tà phóng đại trong mắt, tiếng gào không giống tiếng người từ trong miệng gã vặn vẹo phun ra.</w:t>
      </w:r>
    </w:p>
    <w:p>
      <w:r>
        <w:t xml:space="preserve">Hừ </w:t>
      </w:r>
    </w:p>
    <w:p>
      <w:r>
        <w:t>Khóe miệng dâng lên vẻ khinh thường, khung xương đen nhánh đánh ra nắm đấm như trước, cùng nắm đấm huyết hồng sinh sôi đối đầu cùng một chỗ. Huyết quang hắc quang dây dưa cùng một chỗ, sát khí cùng huyết tinh chi khí ầm ầm va chạm ở trong hư không. Một cơn lốc xuất hiện, bão táp phá nát tất cả, hư không ở giữa hai người quả thực là chịu tội.</w:t>
      </w:r>
    </w:p>
    <w:p>
      <w:r>
        <w:t>Một đạo hắc quang cùng huyết quang không ngừng va chạm vào nhau ở trong hư không, không có chút ý tứ tách ra, coi như quên hết thảy. Phía dưới rất nhiều cường giả cùng tu sĩ hai bên Cấm Thần Uyên nhìn hai đạo quang mang kia, đã chết lặng, cừu nhân gặp mặt đặc biệt đỏ mắt, đánh thành như vậy coi như khách khí. Cũng bởi vì nơi này là Cấm Thần Uyên.</w:t>
      </w:r>
    </w:p>
    <w:p>
      <w:r>
        <w:t>Ở đây có quá nhiều cường giả, nếu như lúc này hai người bị chém giết ở một địa phương khác thì sự phá hoại sẽ không tạo thành như vậy. Quả thực quá yên tĩnh. Nếu đổi lại là một địa phương khác, có hai cường giả tuyệt thế đang chém giết. Trong phạm vi vạn dặm, tuyệt đối sẽ không có một khắc yên bình nào. Có người nào tồn tại, đều sẽ bị hủy diệt sạch sẽ.</w:t>
      </w:r>
    </w:p>
    <w:p>
      <w:r>
        <w:t xml:space="preserve">Xuy xuy xuy </w:t>
      </w:r>
    </w:p>
    <w:p>
      <w:r>
        <w:t>Cuối cùng hắn cũng sử dụng vũ khí, chính là Triệu Vô Tà. Trên mặt hắn ngoại trừ bộ xương màu đen ra thì cũng chỉ còn lại con mắt huyết nhục mơ hồ mà thôi, nếu như lúc này khuôn mặt của hắn vẫn còn tồn tại thì nhất định rất khó coi. Bởi vì vừa rồi Chu gia gia chủ dùng một đôi huyết trảo hung hăng chộp vào mi tâm của hắn, cái khe ở mi tâm thoáng cái đã mở rộng ra rất nhiều, thậm chí có thể nhìn thấy sương mù đen kịt ở phía trên đầu.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