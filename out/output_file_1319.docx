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Vẻ nghi hoặc trong ánh mắt của Triệu Vô Tà càng đậm thêm, sau khi giết hộ pháp sói xám, Triệu Vô Tà thu được một cái nhẫn trữ vật. Bên trong là bảo vật của toàn bộ sơn môn Hoàng Vân Môn, tuy rằng trân quý vô cùng nhưng cũng không thể làm cho những cường giả đứng ở đỉnh Thiên Vân Đại Lục cũng như vậy.</w:t>
      </w:r>
    </w:p>
    <w:p>
      <w:r>
        <w:t>Rốt cuộc thì trong lòng Triệu Vô Tà chợt nổi lên một suy nghĩ khó hiểu, bất luận áp chế ra làm sao cũng không thể áp chế nổi. Nhưng có một chuyện, hắn vô cùng chắc chắn, đó là bất luận thứ kia là cái gì. Hiện giờ nó đều nằm trong tay Triệu Vô Tà, hơn nữa bên trong nhẫn trữ vật có lẽ đang có một đống bảo vật không quá hứng thú với Triệu Vô Tà.</w:t>
      </w:r>
    </w:p>
    <w:p>
      <w:r>
        <w:t>Một luồng hưng phấn xuất hiện trong mắt Triệu Vô Tà. Có thể khiến những tuyệt thế cường giả tranh đoạt như thế tất nhiên không phải là phàm vật. Triệu Vô Tà bỗng nhiên có một loại dự cảm, có lẽ không bao lâu sau, toàn bộ Thiên Vân Đại Lục cũng sẽ không có người mà Triệu Vô Tà hắn không dám trêu chọc.</w:t>
      </w:r>
    </w:p>
    <w:p>
      <w:r>
        <w:t>Hòe ngang khoái ý, nhanh chóng.</w:t>
      </w:r>
    </w:p>
    <w:p>
      <w:r>
        <w:t>Ha ha ha. Tiên đạo luôn dối trá như thế, Thần Tiêu Đạo Tông ngươi cũng như thế. Có được mộ thược thì thôi, lại còn coi tên ngu xuẩn này là thương sứ. Ha ha ha ha: Thật là nực cười. Ha ha ha.</w:t>
      </w:r>
    </w:p>
    <w:p>
      <w:r>
        <w:t>Nhìn thanh kỳ đúng là cực kỳ tức giận, Trương Cuồng cười ha hả. Ngón tay chỉ vào toàn thân tuyết trắng không ăn không ngồi. Sắc mặt hắn vẫn luôn bình tĩnh, cuối cùng cũng có động tĩnh. Sắc mặt hơi đổi, ánh mắt nhìn về phía Lôi Thần, trong mắt mang theo sát khí nhè nhẹ.</w:t>
      </w:r>
    </w:p>
    <w:p>
      <w:r>
        <w:t>Lôi Thần giật mình trong lòng. Tuy không ăn thua cỡ nào nhưng nếu nghi ngờ thì không phải đơn giản, lúc này muốn giải thích cũng không còn kịp nữa rồi, hắn cũng không phải sợ mất nước. Trong mười đại môn phái của Tiên đạo, mỗi một môn phái đều có tu sĩ mạnh mẽ. Vị này là cường giả tuyệt đỉnh, không thể nói là người mạnh nhất Thiên Vân đại lục cũng nằm trong năm vị trí đầu tiên.</w:t>
      </w:r>
    </w:p>
    <w:p>
      <w:r>
        <w:t>Nhưng tâm: Trong điểm đạo tông cũng có cường giả cấp cao trấn giữ môn phái, nhưng phần lớn các môn phái lớn đang làm bánh liều chết đều như thế. Đều có cường giả siêu cấp vô cùng mạnh mẽ, chỉ vì đột phá đến cảnh giới Hóa Thần đạo quân mà đều đang bế tử quan. Kỳ thật không chỉ là môn phái Tiên đạo mà cả Yêu tộc Ma đạo cũng đều có siêu cấp cường giả vì đột phá đến cảnh giới Hóa Thần đạo quân mà bế quan.</w:t>
      </w:r>
    </w:p>
    <w:p>
      <w:r>
        <w:t>Không đến mức vạn bất đắc dĩ, những cường giả này đều không thể quấy rầy, chỉ có thể trước khi sinh tử tồn vong môn phái mới có thể cường hành đánh thức những siêu cấp cường giả này. Hiện tại, không phải thời cơ thích hợp.</w:t>
      </w:r>
    </w:p>
    <w:p>
      <w:r>
        <w:t>Đối mặt với ánh mắt lạnh lùng không có phản bác của Lôi Thần, trên mặt Lôi Thần hiện lên vẻ phẫn nộ, nhưng lại không thể nói được gì. Vị Ương đã nổi lên lòng nghi ngờ, làm sao lại vì hai ba câu nói của hắn mà thay đổi tâm ý. Sau khi cắt tỉa, Lôi Thần sắc mặt giận dữ, bỗng nhiên mở bàn tay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