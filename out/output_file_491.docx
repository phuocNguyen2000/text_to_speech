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Các hạ có thể bỏ qua tội mạo phạm tại hạ tên là Tôn Di, chính là đại đệ tử thủ tịch Tôn gia.</w:t>
      </w:r>
    </w:p>
    <w:p>
      <w:r>
        <w:t>Đưa tay vào túi trữ vật, hắc hùng tu sĩ đột nhiên hỏi, bởi vì hắn cảm giác được sát khí trên người Triệu Vô Tà đang từ từ rút đi. Chẳng qua vì xác nhận, hắn vẫn cẩn thận hỏi một câu, thuận tiện báo ra khỏi nhà, hy vọng Tôn gia chỉ đứng sau Ngũ đại gia tộc cùng với thế lực Nam Cung gia mà uy hiếp một chút cao thủ trẻ tuổi thần bí trước mắt này.</w:t>
      </w:r>
    </w:p>
    <w:p>
      <w:r>
        <w:t>Lệnh bài.</w:t>
      </w:r>
    </w:p>
    <w:p>
      <w:r>
        <w:t>Thanh âm lạnh đến xương tủy, Triệu Vô Tà vẫn làm như vậy, chỉ là nụ cười trên mặt đã thu lại. Nhân cổ trùng trong tay sáng lên quang mang huyết hồng nhàn nhạt, một màn này tu sĩ hắc hùng kinh hồn táng đảm, vội vàng ném lệnh bài đi.</w:t>
      </w:r>
    </w:p>
    <w:p>
      <w:r>
        <w:t>Tay áo cuốn một cái, lệnh bài kim quang lập lòe kia biến mất dưới ống tay áo của Triệu Vô Tà, sát khí dày đặc hoàn toàn biến mất. Lạnh lùng liếc nhìn hắc hùng tu sĩ, Triệu Vô Tà hóa thành một đạo hắc quang biến mất nơi chân trời.</w:t>
      </w:r>
    </w:p>
    <w:p>
      <w:r>
        <w:t>Bị Triệu Vô Tà liếc mắt một cái mà trong lòng giật thót, nhưng cuối cùng Triệu Vô Tà vẫn rời đi, thở phào nhẹ nhõm. Thậm chí tu sĩ Hắc Hùng còn có một loại xúc động đặt mông ngồi trên mặt đất, nhưng vẫn đè nén sự sợ hãi còn thừa lại trong lòng xuống, trong lòng hắn hiểu rõ. Nếu như không thể vượt qua nỗi sợ hãi đối với Triệu Vô Tà, chỉ sợ cả đời này hắn cũng chỉ có thể dừng lại ở Trúc Cơ hậu kỳ mà thôi.</w:t>
      </w:r>
    </w:p>
    <w:p>
      <w:r>
        <w:t>Trong miệng có một loại hương vị đắng chát, đây là hắn xui xẻo, gặp phải tu sĩ cường đại hơn mình rất nhiều. Nhưng mà tu sĩ hắc hùng rất xui xẻo, bởi vì hắn sợ hãi chuôi huyết hồng trường kiếm trong tay Triệu Vô Tà nên sợ hãi một con huyết trùng quỷ dị kia. Làm ra chuyện không quá am hiểu tính cách mình, chính là bỏ chạy, chỉ giao thủ một chút liền xoay người bỏ chạy.</w:t>
      </w:r>
    </w:p>
    <w:p>
      <w:r>
        <w:t>Kinh khủng của Nhân Trùng cổ kiếm đã khắc sâu vào tâm linh của Hắc Hùng tu sĩ, không thể khu trừ, vậy hắn muốn tấn thăng tới cảnh giới tiếp theo thì càng khó.</w:t>
      </w:r>
    </w:p>
    <w:p>
      <w:r>
        <w:t>Hung hăng lắc đầu, hắc hùng tu sĩ bây giờ nghĩ muốn đi ra địa phương quỷ quái này, hắn rốt cuộc không nghĩ tới nữa. Trong đầu thỉnh thoảng hiện lên vẻ mặt lạnh như băng của Triệu Vô Tà, hiện lên một thanh huyết trùng trường kiếm.</w:t>
      </w:r>
    </w:p>
    <w:p>
      <w:r>
        <w:t>Ngay tại thời điểm hắn muốn rời khỏi, bỗng nhiên, rất là đột ngột. Một mảng lớn màu đỏ đậm bỗng nhiên từ xa xa phóng tới, tốc độ vô cùng nhanh chóng, lúc tiếng xé gió vang lên đã đến trước mặt hắc hùng tu sĩ.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