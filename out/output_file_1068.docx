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đi!</w:t>
      </w:r>
    </w:p>
    <w:p>
      <w:r>
        <w:t>Giống như tiếng rống từ phía dưới yết hầu truyền tới, sau khi Triệu Vô Tà xuất hiện phía trước Nhân Tửu Kiếm, trên người lão giả lưng còng bắt đầu xuất hiện bạch quang, trong nháy mắt sắc mặt cũng đỏ lên. Chân nguyên trong đan điền của hắn không ngừng tuôn ra, đối kháng với áp lực cực lớn trên người.</w:t>
      </w:r>
    </w:p>
    <w:p>
      <w:r>
        <w:t>Cũng là hắn xui xẻo, sau khi hắn biết mười vạn đại sơn yêu thú và Thần Tiêu Đạo Tông khai chiến, liền chuyển hướng then chốt trận pháp hộ vệ sơn trang chuyển sang trên người mình. Kỳ vọng có thể bảo toàn Phong Vụ sơn trang không bị yêu thú đại quân tiêu diệt. Hắn vốn đã làm đúng, bởi vì ngay từ đầu tử bào nữ tử kia không làm gì được hắn, trừ phi ngươi chết ta sống.</w:t>
      </w:r>
    </w:p>
    <w:p>
      <w:r>
        <w:t>Hắn xui xẻo chính là xuất hiện tên sát tinh Triệu Vô Tà này, chẳng những tu vi mạnh mẽ còn có thể phá vỡ trận pháp của hắn ta, mà chính là hạo kiếp Phong Vụ sơn trang đến đây.</w:t>
      </w:r>
    </w:p>
    <w:p/>
    <w:p>
      <w:r>
        <w:t>Đệ nhất trăm chín mươi ba Chương Điệp Phệ</w:t>
      </w:r>
    </w:p>
    <w:p>
      <w:r>
        <w:t>Lời lão giả lưng còng vừa ra khỏi miệng, Hạ Vô Hợi lập tức hối hận. Bởi vì Triệu Vô Tà nghe được lời này, trong ánh mắt lập tức trở nên ngoan lệ, sát khí nồng đậm như thủy triều tràn về phía lão giả kia, bàn tay cầm Nhân Trùng Kiếm đột nhiên quán chú cự lực, hào quang của huyết khí cùng Ma Nguyên càng thêm bạo liệt, áp lực vô cùng to lớn từ bốn phương tám hướng đè ép lão giả kia.</w:t>
      </w:r>
    </w:p>
    <w:p>
      <w:r>
        <w:t>Trận pháp phòng hộ cùng lão giả hợp thành một thể, tuy rằng uy lực của trận pháp tăng lên nhiều, nhưng nếu muốn mạnh mẽ xông vào thì nhất định phải có một cái giá lớn, đó là nếu trận pháp bị phá. Kỳ Lão giả kia nhất định sẽ bị thương nặng, cảm nhận được sát khí trên người Triệu Vô Tà, trong lòng lão giả hiện lên một tia kinh hoảng.</w:t>
      </w:r>
    </w:p>
    <w:p>
      <w:r>
        <w:t>Phong Vụ Sơn Trang vốn cũng không phải là một thế lực nhỏ trong thế lực tiên đạo. Thế nhưng từ ngàn năm nay đã xuống dốc từ lâu, bây giờ cũng chỉ là một môn phái trung bình mà thôi. Trong môn phái cường đại nhất cũng chỉ có tu vi Kết Đan trung kỳ, lại không có bảo vật gì có thể xuất thủ. Cho nên bây giờ đối mặt với tên sát tinh Triệu Vô Tà này, ứng phó đều rất khó khăn.</w:t>
      </w:r>
    </w:p>
    <w:p>
      <w:r>
        <w:t>Xuy xuy xuy xuy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