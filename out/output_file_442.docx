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Cổ kiếm chẳng biết lúc nào đã bị Triệu Vô Tà nắm trong tay, khí tức kỳ dị, hư ảnh huyết trùng làm cho người ta nhìn hoa cả mắt. Ngũ quan mơ hồ, nắm trong tay Triệu Vô Tà, loại khí tức lực lượng có thể nhìn thấu sâu trong linh hồn làm người ta khó chịu đến muốn hộc máu.</w:t>
      </w:r>
    </w:p>
    <w:p>
      <w:r>
        <w:t>Ngươi</w:t>
      </w:r>
    </w:p>
    <w:p>
      <w:r>
        <w:t>Người còn sót lại sợ hãi nhìn Triệu Vô Tà, hắn thật sự sợ đến ngây người, nhưng chỉ trong nháy mắt thời gian. Vừa rồi còn hảo hảo ba người, cứ như vậy chết ở trên tay thanh niên trước mắt này. Cũng là tu vi Trúc Cơ trung kỳ, thế nhưng chiến lực lại chênh lệch một trời một vực, thủ đoạn của Triệu Vô Tà quả thực làm người ta sợ hãi.</w:t>
      </w:r>
    </w:p>
    <w:p>
      <w:r>
        <w:t>Chỉ thấy một đoàn hôi sắc vụ khí quỷ dị xuất hiện, khi tan hết thì mặt đất xuất hiện một cỗ thi thể. Loại thủ đoạn này cùng với vị tu sĩ của Triệu Vô Tà chưa từng gặp qua, nhưng kinh khủng giống như thủ đoạn ma đạo mà hắn đã gặp qua. Chỉ là vụ khí tràn ngập rất nhanh sau đó dứt một tiếng thảm thiết.</w:t>
      </w:r>
    </w:p>
    <w:p>
      <w:r>
        <w:t>Lao thít</w:t>
      </w:r>
    </w:p>
    <w:p>
      <w:r>
        <w:t>Nhẹ nhàng giơ chân lên đi về phía tu sĩ còn sót lại kia, nụ cười trên mặt Triệu Vô Tà dần nở rộ, Nhân Trùng cổ kiếm chậm rãi giơ lên. Trên cổ tay ấn ký cổ phiên sáng lên ánh sáng yếu ớt, sương mù màu xám nhạt tràn ra ít, sát khí nồng đậm tản mát ra.</w:t>
      </w:r>
    </w:p>
    <w:p>
      <w:r>
        <w:t>Ngươi không thể giết ta, ta là người của Nam Cung gia. A.</w:t>
      </w:r>
    </w:p>
    <w:p>
      <w:r>
        <w:t>Triệu Vô Tà lắc đầu, Trúc Cơ trung kỳ, tâm trí người này không chịu nổi như thế. Thật không biết làm thế nào để tu luyện tới Trúc Cơ trung kỳ, sợ lại là dùng linh dược đổ ra, lãng phí một thân tư chất.</w:t>
      </w:r>
    </w:p>
    <w:p>
      <w:r>
        <w:t>Nam Cung gia.</w:t>
      </w:r>
    </w:p>
    <w:p>
      <w:r>
        <w:t>Trên mặt Triệu Vô Tà xuất hiện một tia kinh dị, giống như đã từng nghe qua về cái gia tộc này, Triệu Vô Tà giật mình đứng ở trước người nọ cách đó không xa. Mũi của cổ trùng mơ hồ chỉ thẳng vào ngực hắn, đáng tiếc là tu sĩ này hoàn toàn không chú ý tới sát cơ nồng đậm sâu trong ánh mắt của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