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Sinh linh thứ ba trăm bảy mươi tám, không thành thì ta diệt thế ngay lập tức.</w:t>
      </w:r>
    </w:p>
    <w:p>
      <w:r>
        <w:t>Thiên kiếp diễn ra.</w:t>
      </w:r>
    </w:p>
    <w:p>
      <w:r>
        <w:t>Tu sĩ nhân loại cùng yêu thú, khi tu vi cảnh giới đạt tới một cảnh giới nào đó đều phải đối mặt khảo nghiệm của thiên kiếp. Quá tu vi thì tiến nhanh, bại thì thân tử hồn tiêu. Sinh linh trong thiên địa thật ra đều như vậy, thậm chí ngay cả binh khí cũng vậy. Khi tiên khí mới dựng dục, ma bảo cũng sẽ trải qua thiên kiếp.</w:t>
      </w:r>
    </w:p>
    <w:p>
      <w:r>
        <w:t>Lúc này, trên bầu trời xuất hiện thiên kiếp màu đỏ như máu, phạm vi ước chừng ngàn dặm, uy áp kinh khủng đến mức ngay cả tu sĩ cảnh giới Nguyên Anh như Tam Nương cũng chỉ có thể bỏ chạy. Đây đã không phải là thiên kiếp bình thường có thể so sánh, tu sĩ Nguyên Anh độ kiếp hoặc là tiên khí ma bảo độ kiếp cũng không thể xuất hiện thiên kiếp mạnh mẽ như vậy.</w:t>
      </w:r>
    </w:p>
    <w:p>
      <w:r>
        <w:t>Thật là đáng sợ, uy áp thiên kiếp màu máu, ở ngoài trăm vạn dặm cũng có thể cảm giác được. Cộng thêm một đóa thiên địa ngọc liên khí tức hấp nạp vô cùng vô tận linh khí tinh thuần, chỗ hải vực này đã hấp dẫn vô số ánh mắt của cường giả, đã chạy đến gần, từng luồng từng luồng khí tức mạnh mẽ bốc lên ở xa xa.</w:t>
      </w:r>
    </w:p>
    <w:p>
      <w:r>
        <w:t>Náo loạn rồi, hoàn toàn rối loạn, chỗ hải vực này xem như đã tử vực. Thế nhưng từ xa xa không ngừng có cường giả chạy tới, tuy rằng cách xa nhau trăm vạn dặm, ngàn vạn dặm, vẫn không thể khiến cho những cường giả kia chần chờ. Khí tức Thiên Địa Ngọc Liên quá mê người, so với tuyệt thế Thần Vực trước kia Triệu Vô Tà thi triển thủ đoạn dẫn dắt tới còn trân quý hơn rất nhiều.</w:t>
      </w:r>
    </w:p>
    <w:p>
      <w:r>
        <w:t>Mặc dù là cường giả mạnh mẽ cỡ nào, cũng không thể chống lại mê hoặc này, Hóa Thần đạo quân cũng không được. Vô số cường giả chạy tới, cách nơi này gần mấy chục vạn dặm.</w:t>
      </w:r>
    </w:p>
    <w:p>
      <w:r>
        <w:t>Đại ca, đây là khí tức gì. Quá khủng bố, bảo vật tuyệt thế, tuyệt đối là bảo vật tuyệt thế.</w:t>
      </w:r>
    </w:p>
    <w:p>
      <w:r>
        <w:t>Một hán tử gầy gò sắc mặt đỏ lên, trong đôi mắt bùng nổ tinh quang, kinh ngạc cùng tham lam. Tu vi hán tử này lại là Nguyên Anh Sơ Kỳ cảnh giới, phía sau hắn còn có ba người, dĩ nhiên đều là Nguyên Anh cảnh giới. Khí tức trên thân bốn người này cùng tu sĩ Thiên Vân Đại Lục kém rất nhiều, lại là bá chủ của một hải đảo trong vô tận đại dương mênh mông này.</w:t>
      </w:r>
    </w:p>
    <w:p>
      <w:r>
        <w:t>Đại dương vô tận, ngoại trừ yêu thú ra còn có tu sĩ mạnh mẽ khác. Vạn năm đại kiếp nạn, những tu sĩ này đều đã xuất hiện.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