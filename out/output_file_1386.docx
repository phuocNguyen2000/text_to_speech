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Đau đớn vô cùng ập tới, xuyên thẳng thẳng vào trong hồn phách của tông chủ Chính Nguyên tông. Quá trình luyện chế Nhân Trùng trong cốc kinh xem như tàn nhẫn nhất, không có bất kỳ sinh linh nào có thể chịu được thống khổ do Nhân Trùng phệ thể. Trừ phi là không có linh hồn, đó chính là thi thể, cũng không thể để Triệu Vô Tà luyện chế Nhân Chung.</w:t>
      </w:r>
    </w:p>
    <w:p>
      <w:r>
        <w:t>Rất thống khổ sao, muốn giải thoát rất đơn giản, chỉ cần giết bọn chúng ta sẽ giải trừ thống khổ của ngươi, giết một tên thì nhẹ một phần, giết sạch tất cả, ta sẽ khiến ngươi hoàn toàn không còn thống khổ.</w:t>
      </w:r>
    </w:p>
    <w:p>
      <w:r>
        <w:t>Huyết quang bao phủ quanh người Triệu Vô Tà, chớp mắt sau hắn đã xuất hiện bên cạnh tông chủ Chính Nguyên tông. Ba vị Kết Đan tông sư kia vốn muốn tới gần Chính Nguyên tông chủ cứu hắn ra. Thế nhưng Triệu Vô Tà vừa xuất hiện, thân hình ba người đều đồng thời thu lại. Về phần các đệ tử khác trong tông môn, bọn họ càng là hữu tâm vô lực, sợ rằng dưới mặt bọn họ.</w:t>
      </w:r>
    </w:p>
    <w:p>
      <w:r>
        <w:t>Tông chủ của bọn họ đã là người chết, dù sao lúc ở Thần Tiêu Đạo Tông bọn họ đã nhìn rất rõ ràng. Bị con huyết trùng quỷ dị vô cùng như Triệu Vô Tà kia tuyệt đối không có đường sống. Không phải mỗi người đều có lực lượng mạnh mẽ như Lôi Thần, có thể ngăn cản ma đầu Triệu Vô Tà khát máu thành tính như Triệu Vô Tà.</w:t>
      </w:r>
    </w:p>
    <w:p>
      <w:r>
        <w:t>Huống chi, ở trên không trung, ngực Chính Nguyên tông chủ toàn bộ hiện ra trước mắt mọi người, một chút che dấu cũng không có, ngực hắn hết thảy đều làm cho bọn họ thấy rõ ràng. Con huyết trùng vô cùng quỷ dị kia đang chậm rãi cắn nuốt trái tim của Chính Nguyên tông chủ, trái tim vốn đã không lớn lắm đã bị cắn nuốt hơn phân nửa, cho dù là tu sĩ Kết Đan Đại viên mãn. Bị thương nặng như thế cũng rất khó có thể cứu trở về.</w:t>
      </w:r>
    </w:p>
    <w:p>
      <w:r>
        <w:t>Không,  Súc sinh ngươi không được chết tử tế</w:t>
      </w:r>
    </w:p>
    <w:p>
      <w:r>
        <w:t>Triệu Vô Tà nhíu mày, một tia tàn nhẫn hiện lên. Nhưng một khắc sau, một tia tàn nhẫn liền biến mất, bàn tay chậm rãi lướt qua trái tim của Chính Nguyên tông chủ, ngón tay chỉ khẽ xẹt qua thân thể huyết trùng. Nhưng huyết trùng kia lập tức trở nên vô cùng hưng phấn, oạch một cái liền chui vào trong trái tim của tông chủ chính Nguyên tông.</w:t>
      </w:r>
    </w:p>
    <w:p>
      <w:r>
        <w:t>Khối xuyên</w:t>
      </w:r>
    </w:p>
    <w:p>
      <w:r>
        <w:t>Huyết trùng chui hoàn toàn vào trong trái tim đỏ tươi, bắt đầu gặm nhấm trái tim còn lại, tiếng tê tê không ngừng truyền đến. Tiếng vang lên từ sâu trong hồn phách của tông chủ Chính Nguyên tông, rõ ràng đã bị thương nặng như vậy, nhưng tông chủ Chính Nguyên tông lại như người không việc gì. Có thể cảm nhận rõ ràng tất cả, nhất là đau đớn, hắn có thể cảm nhận được hợi đen này, cũng chỉ có thống khổ vô biên mà thôi.</w:t>
      </w:r>
    </w:p>
    <w:p>
      <w:r>
        <w:t>Giết bọn chúng, giết một cái cho thống khổ cũng giảm bớt một phần, giết sạch chúng sẽ không còn thống khổ nữa. Ta còn cho ngươi tấn thăng tới Nguyên Anh kỳ, giết chúng, thôn phệ chúng. Ngươi có thể thành tựu Nguyên Anh cường giả.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