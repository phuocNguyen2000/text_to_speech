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cứu ta uống.</w:t>
      </w:r>
    </w:p>
    <w:p>
      <w:r>
        <w:t>Quái linh đều có, cả Hoàng Kim chi thành nhỏ đều lâm vào trong hỗn loạn, Hoàng Kim chi thành. Sau khi vô số ánh sáng rậm rạp nện xuống, trong khoảnh khắc tựa như vô số ánh sáng, trên dưới Chu gia đã có mấy ngàn tu sĩ bị đập thành thịt vụn. Còn chưa hết, những ánh sáng dày đặc kia cũng không phải gì khác, mà là những thứ khác,</w:t>
      </w:r>
    </w:p>
    <w:p>
      <w:r>
        <w:t>Hưu hưu hưu hưu.</w:t>
      </w:r>
    </w:p>
    <w:p>
      <w:r>
        <w:t>Sau khi mấy ngàn tu sĩ bị nện chết, năm vạn tu sĩ Lục gia kia lại không hề có một chút ý định buông tha Chu gia. Hào quang trên tay sáng lên, trong mắt sát ý bùng lên, toàn bộ đều là tâm niệm vừa động, bắt đầu điều khiển đám binh khí trong ánh sáng dày đặc kia.</w:t>
      </w:r>
    </w:p>
    <w:p>
      <w:r>
        <w:t>Cái gọi là Ngự kiếm thuật, chính là ở ngoài ngàn dặm cũng có thể lấy đầu người. Dưới năm vạn tu sĩ điều khiển, toàn bộ binh khí đánh vào Hoàng Kim thành bắt đầu đi qua đi lại khắp nơi, hướng về chỗ yếu hại quanh thân những Chu gia tu sĩ còn chưa kịp phản ứng, trong khoảnh khắc, Chu gia trên dưới lại chết thêm mấy ngàn tu sĩ.</w:t>
      </w:r>
    </w:p>
    <w:p>
      <w:r>
        <w:t>Bất quá đánh lén dù sao cũng là đánh lén, tuy rằng cấm chế hoàng kim chi thành không còn, nhưng tu sĩ Chu gia cũng không phải phế vật. Sau một lát phản ứng lại, bắt đầu phản kích. Trong lúc nhất thời, song phương cách một bức tường thành kim hoàng vô cùng dày bắt đầu chém giết.</w:t>
      </w:r>
    </w:p>
    <w:p>
      <w:r>
        <w:t>Dựa vào đánh lén, Lục gia bắt đầu giết hơn vạn tu sĩ Chu gia, mặc dù phần lớn đều là tu sĩ ngoại thành. Có thể nói, tu sĩ ngoài thành Hoàng Kim kia, lần giao thủ đầu tiên đã chết gần hết. Nhưng cho dù như thế, tổn thương của Chu gia vẫn vô cùng thảm trọng, đây là lần đầu tiên hai nhà chém giết tới nay, Lục gia chiếm được thượng phong.</w:t>
      </w:r>
    </w:p>
    <w:p>
      <w:r>
        <w:t>Hơn vạn tu sĩ Lục gia, sát khí trên người năm vạn tu sĩ càng thêm nồng nặc, quả thực là muốn giết đỏ mắt, ma nguyên quang mang trên tay cũng càng thêm chói mắt. Công kích cũng càng thêm cay độc xảo trá, thậm chí có tu sĩ Lục gia, vậy mà vì giết người Chu gia.</w:t>
      </w:r>
    </w:p>
    <w:p>
      <w:r>
        <w:t>Sử dụng một ngàn phương pháp tự tổn hại tám trăm của địch thủ, thao túng binh khí của mình chém giết cùng tu sĩ Chu gia, thế nhưng xuất kỳ bất ý lại đem binh khí của mình tự bạo. Năm vạn tu sĩ này đều là đệ tử tinh anh Lục gia, binh khí có được tự nhiên cũng không phải vật phàm, tự bạo một chút.</w:t>
      </w:r>
    </w:p>
    <w:p>
      <w:r>
        <w:t>Oanh oanh oanh oanh oanh oanh oanh oanh oanh oanh oanh oanh oanh.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