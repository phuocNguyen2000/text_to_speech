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đôi răng nọc vô cùng lợi hại, chỉ cần tu sĩ tu vi không cao hoặc yêu thú bị chúng nó cắn một cái, sẽ lập tức sẽ mất đi quyền điều khiển với lực lượng trong cơ thể, sau đó trơ mắt nhìn máu thịt của mình bị thôn phệ sạch sẽ.</w:t>
      </w:r>
    </w:p>
    <w:p>
      <w:r>
        <w:t>Đáng tiếc hiện tại, lúc ba đầu Nhân Trùng chén xuất hiện, toàn bộ chúng đều bị loại khí tức quỷ dị đó ảnh hưởng. Bắt đầu tự giết lẫn nhau, nuốt miệng đồng loại của mình, chúng cũng không nương tay chút nào. Chỉ chốc lát sau, không trung liền bắt đầu không ngừng rơi xuống thi thể.</w:t>
      </w:r>
    </w:p>
    <w:p>
      <w:r>
        <w:t>Tử bào nữ tử bản thể cũng là Tử Linh Điệp, tuy nhiên có cảnh giới Kết Đan hậu kỳ, ngược lại có thể ngăn cản khí tức của Nhân Trùng. Nhưng bởi vì quan hệ của lão giả kia, hồn phách của nàng tựa hồ cũng chịu đựng loại đau khổ bị cắn trả, bất quá cũng chỉ là một phần mà thôi. Tuy rằng thống khổ, nhưng nàng còn có thể miễn cưỡng chịu đựng.</w:t>
      </w:r>
    </w:p>
    <w:p>
      <w:r>
        <w:t>Bộ dáng mang giày đẹp, bộ sách đẹp đẽ hoàn toàn bao bọc trong bao thư, làn da vung lên cương quyết.</w:t>
      </w:r>
    </w:p>
    <w:p>
      <w:r>
        <w:t>Tiếng kêu thảm thiết kéo dài không gì sánh được từ trong miệng lão giả phát ra, ba đạo huyết quang lóe lên, thân thể lão giả hoàn toàn hóa thành một đoàn huyết vụ chậm rãi dung nhập vào trong chén máu Nhân Trùng đã treo trên không trung. Mà ba con Nhân Trùng kia không trở lại trong chén kiếm, mà riêng phần mình chậm rãi phun ra một tia huyết vụ, tam cương huyết vụ ngưng tụ trên không trung.</w:t>
      </w:r>
    </w:p>
    <w:p>
      <w:r>
        <w:t>Thành công</w:t>
      </w:r>
    </w:p>
    <w:p>
      <w:r>
        <w:t>Triệu Vô Tà quát nhẹ một tiếng, ba đám huyết vụ bắt đầu ngưng tụ, dần dần một người mới xuất hiện. Cũng vặn vẹo thân thể, khí tức kinh khủng, so sánh với hư ảnh huyết trùng trên thân kiếm, máu tươi trên thân của nhân trùng. Một thứ trong chén nhiều hơn một chút, đó chính là ngũ quan rõ ràng.</w:t>
      </w:r>
    </w:p>
    <w:p>
      <w:r>
        <w:t>Lão giả lưng còng, ở trên đầu một cái chén, một khuôn mặt rõ ràng hiện ra. Là lão giả lưng còng kia, rõ ràng vô cùng, là khuôn mặt của lão giả lúc trước. Sau khi da người toàn thân rơi xuống, chỉ sợ ngay cả chính hắn cũng không nhận ra bộ mặt lúc trước của mình, hôm nay lại xuất hiện phía trên một con huyết trùng kinh khủng.</w:t>
      </w:r>
    </w:p>
    <w:p>
      <w:r>
        <w:t>Nhưng đáng sợ chính là, khuôn mặt lão giả lưng còng trên chén là một vẻ mặt xa lạ. Thống khổ, giống như chìm đắm trong thống khổ vô biên. Kỳ lão giả cả đời cũng không dùng khuôn mặt kia biểu hiện ra loại vẻ mặt này, nhưng sau khi chết, vẻ mặt này lại xuất hiện trên mặt một nhân trùng chung.</w:t>
      </w:r>
    </w:p>
    <w:p>
      <w:r>
        <w:t xml:space="preserve">Ong ong ong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