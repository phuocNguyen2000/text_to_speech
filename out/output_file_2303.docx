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Chương thứ ba trăm chín mươi tư tự bạo nhân trùng điên cuồng.</w:t>
      </w:r>
    </w:p>
    <w:p>
      <w:r>
        <w:t>Quần áo vải đay trên người hoàn toàn biến thành huyết y, cùng cổ kiếm trôi nổi trước mắt hắn một màu sắc, tựa như vật bất tường từ trong biển máu vừa mới vớt ra. Khí tức quỷ dị giấu ở trên cổ kiếm, tùy thời đều sẽ bộc phát, bao phủ hết thảy.</w:t>
      </w:r>
    </w:p>
    <w:p>
      <w:r>
        <w:t>Sắc mặt gã này vẫn lạnh như băng trầm tĩnh, thế nhưng trong mắt gã này lại hoàn toàn khác với sắc mặt của gã, sát khí bạo ngược điên cuồng. Nếu như Hồng Trần Tam Nương ở đây, nhất định sẽ chấn động, lúc Triệu Vô Tà còn ở Thiên Vân Đại Lục, đã trải qua rất nhiều nguy cơ, thậm chí có rất nhiều lần đều là lúc phải mất đi tính mạng, thế nhưng cũng chưa từng gặp qua loại thần sắc này của Triệu Vô Tà.</w:t>
      </w:r>
    </w:p>
    <w:p>
      <w:r>
        <w:t>Bộ dáng như thế, quả thực giống như những hung thú sắp tử vong kia, liều lĩnh muốn bộc phát đến biên giới. Nhân cổ trùng bên trong Cổ Kiếm đang liều lĩnh bộc phát.</w:t>
      </w:r>
    </w:p>
    <w:p>
      <w:r>
        <w:t>Cuối cùng hai tay nhau nghiền nát, lần lượt đọc ba mươi hai lần.</w:t>
      </w:r>
    </w:p>
    <w:p>
      <w:r>
        <w:t>Phát sinh một ít biến hoá quỷ dị không gì sánh được, thân kiếm rung động ong ong, từng vòng từng vòng hồng quang tản mát ra. Bất quá từ đầu đến cuối, hư ảnh nhân trùng trên thân cổ kiếm vốn nên xuất hiện, nhưng không xuất hiện.</w:t>
      </w:r>
    </w:p>
    <w:p>
      <w:r>
        <w:t>Thời gian từng chút trôi qua, sự cuồng bạo trong đôi mắt Triệu Vô Tà càng lúc càng nồng đậm. Lúc nào cũng có thể hóa thành một con hung thú muốn cắn người ta, bạo ngược.</w:t>
      </w:r>
    </w:p>
    <w:p>
      <w:r>
        <w:t xml:space="preserve">Phanh </w:t>
      </w:r>
    </w:p>
    <w:p>
      <w:r>
        <w:t>Rốt cục, tiếng động từ trong lòng Triệu Vô Tà phát ra chính là tiếng kèn bộc phát. Thâm Uyên U Xà vẫn bộ dáng như mèo vờn chuột, trêu chọc sâu kiến. Đầu lâu như ngọn núi nhỏ đâm mạnh vào cổ đài, thế nhưng lúc này lại khác, cái cổ đài này không chỉ lóe lên vài cái rồi kết thúc như trước, mà hoàn toàn bộc phát.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