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Phía trước thành trì là một cánh cửa sắt to lớn được khảm trên thành trì, cảnh tượng trong thành ra sao đều bị ngăn trở không thấy được. Phía dưới cửa thành, hai thiết giáp binh sĩ khuôn mặt như con rối đứng thẳng tắp, thẳng tắp như côn, một chút biểu tình cũng không có.</w:t>
      </w:r>
    </w:p>
    <w:p>
      <w:r>
        <w:t>Lúc này, hai đạo quang mang bỗng nhiên từ đằng xa phóng tới, phía trước có một đạo kiếm quang trắng xoá, đằng sau là một đạo nhân ảnh, mơ mơ hồ hồ, nhìn không rõ.</w:t>
      </w:r>
    </w:p>
    <w:p>
      <w:r>
        <w:t>Vù Vù Vù.</w:t>
      </w:r>
    </w:p>
    <w:p>
      <w:r>
        <w:t>Kiếm quang dừng lại, bóng người hiện ra, Trịnh Phương cùng Triệu Vô Tà đồng thời xuất hiện ở trước cửa thành. Hai cây thiết mâu lạnh lẽo lập tức đâm về phía cổ họng hai người, tốc độ nhanh như tia chớp. Triệu Vô Tà biến sắc, có chút kinh ngạc nhìn hai binh sĩ kia, không nghĩ tới hai binh sĩ thủ thành lại có thể có sát kỹ lợi hại như thế.</w:t>
      </w:r>
    </w:p>
    <w:p>
      <w:r>
        <w:t>Chỉ một chiêu này đã đủ để cho tu sĩ Trúc Cơ Kỳ ôm hận, chẳng qua muốn đối phó với hai người này hiển nhiên là không đủ. Nhưng Triệu Vô Tà còn chưa kịp suy nghĩ gì thì Trịnh Phương đã giải quyết xong phiền toái nhỏ trước mắt rồi.</w:t>
      </w:r>
    </w:p>
    <w:p>
      <w:r>
        <w:t>Một lệnh bài màu xanh bỗng nhiên xuất hiện trong tay Trịnh Phương, cánh tay giơ lên, trên lệnh bài hiện ra hai chữ hoàng kim thật lớn Đông Lâm. Hai cây thiết mâu trong nháy mắt dừng lại, hai binh sĩ một mực không biểu tình lập tức trở nên cung kính, thu hồi thiết mâu lạnh lẽo lui sang một bên.</w:t>
      </w:r>
    </w:p>
    <w:p>
      <w:r>
        <w:t>Trịnh Phương sau khi lấy ra lệnh bài, hai binh sĩ liền khôi phục bộ dáng ban đầu, thân hình đứng thẳng ở hai bên cửa thành. Không để ý đến hai người Trịnh Phương và Triệu Vô Tà, tựa hồ như hai đại nam nhân không ở đó.</w:t>
      </w:r>
    </w:p>
    <w:p>
      <w:r>
        <w:t xml:space="preserve">Tiền bối, xin mời </w:t>
      </w:r>
    </w:p>
    <w:p>
      <w:r>
        <w:t>Trịnh Phương dường như đã sớm biết bộ dáng của hai binh sĩ này, cổ tay nhoáng lên một cái thu hồi lệnh bài, làm ra một tư thế mời với Triệu Vô Tà. Triệu Vô Tà nhìn Trịnh Phương, rồi lại nhìn thành trì to lớn trước mặt một chút, toàn thân xanh đá, mang theo một loại khí thế nguy nga, giống như một ngọn núi cao vậy.</w:t>
      </w:r>
    </w:p>
    <w:p>
      <w:r>
        <w:t>Quả thật không phải thành trì bình thường, sau khi đến nơi này, Trịnh Phương mặc dù đối với Triệu Vô Tà vẫn rất cung kính, nhưng Triệu Vô Tà vẫn có thể cảm giác được vẻ mặt kiêu ngạo của Trịnh Phương. Trong lòng Triệu Vô Tà hơi động một chút, xem ra Trịnh gia này thực lực không tệ.</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