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 Giác vươn tay ra hư không để cho mọi người tiến lên thang trời bạch ngọc kia, hoàng kim quang mang vẫn chói mắt như trước. Theo mọi người đều bước lên cầu thang kia, quang mang vàng óng càng trở nên chói mắt hơn, sau đó bậc thang bạch ngọc tự động hướng vào trong thành bay đi.</w:t>
      </w:r>
    </w:p>
    <w:p>
      <w:r>
        <w:t>Sự chú ý của Triệu Vô Tà đều tập trung trên người đại hán râu quai nón trước mắt, đối với sự cung kính của Chu Giác, vị chủ này vẫn lãnh đạm như vậy. Chỉ là nhẹ nhàng ừ một cái, Triệu Vô Tà khẳng định suy đoán của mình, e rằng thân phận của vị đại hán râu quai nón này không chỉ là một gia chủ của Đông Lâm Trịnh Gia.</w:t>
      </w:r>
    </w:p>
    <w:p>
      <w:r>
        <w:t>Khanh khách, Thiên Dương Hoàng Kim quả nhiên to lớn</w:t>
      </w:r>
    </w:p>
    <w:p>
      <w:r>
        <w:t>Chu huynh, như thế nào tiểu muội còn chưa lên, liền phải thu lại thang. Chẳng lẽ, là xem thường Thiên gia chúng ta, ngay cả hoan nghênh một chút cũng không nguyện ý.</w:t>
      </w:r>
    </w:p>
    <w:p>
      <w:r>
        <w:t>Một tiếng cười như chuông bạc bỗng nhiên xuất hiện sau lưng đoàn người, nghe thấy thanh âm này, Chu Giác vừa chuyển thân qua liền lập tức quay lại, kinh ngạc nhìn đoàn người đang bay tới.</w:t>
      </w:r>
    </w:p>
    <w:p>
      <w:r>
        <w:t>Canh tư</w:t>
      </w:r>
    </w:p>
    <w:p/>
    <w:p>
      <w:r>
        <w:t>Chương thứ tám mươi bốn sát khí.</w:t>
      </w:r>
    </w:p>
    <w:p>
      <w:r>
        <w:t>Hương phong từng trận, theo gió nhẹ từ xa bay tới, hơn mười người giẫm lên phi kiếm nhanh chóng bay tới. Đầu lĩnh là một nữ tử che mặt mặc áo tím, đằng sau đi theo một đám người, đại bộ phận đều là nam tu sĩ. Ở phía sau nữ tử kia, cũng đi theo hai tu sĩ cấp bậc Kết Đan sơ kỳ.</w:t>
      </w:r>
    </w:p>
    <w:p>
      <w:r>
        <w:t>Yêu thú eo ong uyển chuyển, ngực cao vút hùng vĩ, đôi mắt to như dạ minh châu, sau lưng như thác nước. Triệu Vô Tà giương mắt nhìn thoáng qua nữ nhân này, than thở một tiếng. Vốn đứng sau lưng nữ nhân này còn có mấy nữ tu sĩ tư sắc thượng thừa. Thế nhưng so sánh với nữ nhân này thì lại hoàn toàn bằng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