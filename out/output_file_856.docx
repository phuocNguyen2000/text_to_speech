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Rầm rầm rầm </w:t>
      </w:r>
    </w:p>
    <w:p>
      <w:r>
        <w:t>Ầm ầm nổ vang, một đoàn chất lỏng màu xanh biếc bị Độc Long phun ra, đánh tới Song Vĩ Hạt Sư. Sau đó ở giữa đường, nổ tung một cái, vô số chất lỏng màu xanh biếc bắn tung tóe ra.</w:t>
      </w:r>
    </w:p>
    <w:p>
      <w:r>
        <w:t>Lúc này Song Vĩ Hạt Sư đã lao tới nửa đường, không thể tránh được, trong mắt sư tử hiện lên vẻ ngoan lệ. Phía dưới bộ lông màu vàng bỗng nhiên sáng lên hào quang màu u lam, những thứ hào quang kia lưu chuyển bao trùm toàn thân Song Vĩ Hạt Sư, không cần tránh né. Đi chết cho rồi.</w:t>
      </w:r>
    </w:p>
    <w:p>
      <w:r>
        <w:t>Cuối hai đầu đuôi lóe lên u lam quang diễm bỗng nhiên duỗi dài, vậy mà thoáng cái từ phía sau đến trước đầu Độc Long, hung hăng đâm xuống đỉnh đầu Độc Long. Hai cái đuôi kia tốc độ cũng nhanh như thiểm điện, căn bản không cho Độc Long tránh né, hai cái vuốt rồng kia cũng thu về không được.</w:t>
      </w:r>
    </w:p>
    <w:p>
      <w:r>
        <w:t xml:space="preserve">Hừ </w:t>
      </w:r>
    </w:p>
    <w:p>
      <w:r>
        <w:t>Biết không tránh được, Độc Long cũng là Quang Côn, hừ lạnh một tiếng, trong mắt hiện lên sát cơ và lãnh quang. Tư tưởng trí nhớ của nó vẫn là Độc Long, chỉ là trong tâm thần bị khắc lên dấu ấn vĩnh viễn không bao giờ phản bội Triệu Vô Tà. Lúc trước đây là Độc Long, nó và Song Vĩ Hạt Sư vẫn luôn ở thế hạ phong, cũng là vì hai cái đuôi độc vô cùng của Song Vĩ Hạt Sư kia.</w:t>
      </w:r>
    </w:p>
    <w:p>
      <w:r>
        <w:t>Song Vĩ Hạt Sư không chú ý tới khí thế toàn thân Độc Long trở nên khác lạ, nó chỉ thấy sát cơ trong mắt Độc Long, tức giận lại tăng vọt. Ở trong đôi mắt của nó, sát cơ bùng lên, quang mang u lam trên đó càng thêm chói mắt.</w:t>
      </w:r>
    </w:p>
    <w:p>
      <w:r>
        <w:t xml:space="preserve">Ầm ầm </w:t>
      </w:r>
    </w:p>
    <w:p>
      <w:r>
        <w:t>Tiếng nổ liên tiếp vang lên trên bầu trời, hai luồng hào quang đan vào cùng một chỗ, sau khi va chạm lập tức tách ra. Một con yêu thú bị đánh bay ra, ở trên người nó, ánh sáng màu u lam trở nên có chút ảm đạm.</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