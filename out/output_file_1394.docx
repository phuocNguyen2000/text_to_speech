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Tê tê</w:t>
      </w:r>
    </w:p>
    <w:p>
      <w:r>
        <w:t>Lúc này không chỉ có ba người bọn họ, tất cả mọi người trong không trung nghe thấy thanh âm này vang lên. Chính Nguyên tông chủ thân hình biến mất, trên không trung lại nhiều thêm một đoàn huyết vụ. Mà ở trong huyết vụ kia, một con toàn thân đều là huyết trùng đỏ như máu chậm rãi bò ra.</w:t>
      </w:r>
    </w:p>
    <w:p>
      <w:r>
        <w:t>Thân thể sâu trùng dữ tợn đáng sợ vặn vẹo một chút, lộ ra đầu lâu con huyết trùng này.</w:t>
      </w:r>
    </w:p>
    <w:p>
      <w:r>
        <w:t>Tông chủ, chuyện này là sao vậy?</w:t>
      </w:r>
    </w:p>
    <w:p>
      <w:r>
        <w:t>Hơn một ngàn người đồng thời nhìn đoàn huyết vụ giữa không trung, còn có huyết trùng chậm rãi đi ra từ trong huyết vụ kia. Trên đầu huyết trùng kia, ngũ quan không phải là hư vô, mà là rất rõ ràng khuôn mặt. Thực tế đối với tu sĩ Chính Nguyên tông mà nói, cái mặt này quả thực đã quen thuộc tới cực điểm.</w:t>
      </w:r>
    </w:p>
    <w:p>
      <w:r>
        <w:t>Chính Nguyên tông chủ, con huyết trùng đột nhiên xuất hiện này chính là tông chủ của bọn họ, nhưng hiện tại gương mặt của hắn lại xuất hiện một con huyết trùng đáng sợ quỷ dị, cảnh tượng này khiến cho một nghìn người kia đều lộ vẻ không dám tin. Cùng lúc đó còn có vị Đại trưởng lão đã xuất hiện trên đỉnh đầu Triệu Vô Tà kia.</w:t>
      </w:r>
    </w:p>
    <w:p>
      <w:r>
        <w:t>Tông tiêm.</w:t>
      </w:r>
    </w:p>
    <w:p>
      <w:r>
        <w:t>Miệng kinh hô một tiếng, nhưng hướng cánh tay vẫn không hề thay đổi, Lang Nha chùy đã ra tay. Đã không thể thu lại, hơn nữa hắn một chút cũng không muốn thu hồi.</w:t>
      </w:r>
    </w:p>
    <w:p>
      <w:r>
        <w:t>Lần này hai từ từ chia lãi, đọc xong tất cả bí mật của Tạp Nhị.</w:t>
      </w:r>
    </w:p>
    <w:p>
      <w:r>
        <w:t>Tới đây, mặc dù không biết vì cái gì mà gương mặt tông chủ lại xuất hiện một cái đầu huyết trùng quỷ dị chưa từng thấy qua. Nhưng trong lòng dự cảm nói cho hắn biết, tông chủ đã chết rồi, hơn nữa chết cũng không phải rất thoải mái.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