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Đáng tiếc, Triệu Vô Tà cũng không có ý định buông tha hắn ta. Hắn ta nhổ đuôi Hắc Hùng bỏ chạy, hắn ta chỉ đuổi theo, chỗ tốt của cảnh giới Tiên Thiên chính là thân thể nhẹ đến quá đáng, tốc độ của Hắc Hùng trong mắt Triệu Vô Tà thật sự quá chậm. Một bước mười trượng, hắn ta chỉ nhẹ nhàng bước hai bước, Triệu Vô Tà liền xuất hiện ở phía trước con gấu đen.</w:t>
      </w:r>
    </w:p>
    <w:p>
      <w:r>
        <w:t>Lên đường đi.</w:t>
      </w:r>
    </w:p>
    <w:p>
      <w:r>
        <w:t>Xem qua không sai biệt lắm, Triệu Vô Tà đột nhiên hạ độc thủ xuống. Bàn tay vung lên, thân hình bay lên không, thân thể Triệu Vô Tà xuất hiện trên đỉnh đầu hắc hùng. Hung hăng vỗ xuống một chưởng, thân thể hắc hùng to lớn lập tức bất động, trong hai con mắt to lớn của con gấu chảy ra hai dòng máu tươi nồng đậm.</w:t>
      </w:r>
    </w:p>
    <w:p>
      <w:r>
        <w:t>Không ngờ lại bị một chưởng của Triệu Vô Tà đánh nát đầu, lúc ở kiếp trước, tuy Hoàng Bác chỉ là một đại sư phong thuỷ huyền học, nhưng trí nhớ có không ít võ học. Hiện tại đã là cảnh giới Tiên Thiên, Triệu Vô Tà lấy những võ học kia ra, núi Thanh Lương không có mãnh thú nào là đối thủ của hắn. Con gấu đen kia cũng không may, không chết thì gặp phải Triệu Vô Tà đi ra tìm huyết thực cho cổ trùng.</w:t>
      </w:r>
    </w:p>
    <w:p>
      <w:r>
        <w:t>Một tay cầm lấy hắc hùng chưởng, Triệu Vô Tà nhanh chóng đi về phía sơn động.</w:t>
      </w:r>
    </w:p>
    <w:p>
      <w:r>
        <w:t>Bành</w:t>
      </w:r>
    </w:p>
    <w:p>
      <w:r>
        <w:t>Thân thể cực lớn của con gấu đen trên mặt đất nhấc lên một trận khói bụi, Triệu Vô Tà phất tay đánh tan những bụi mù kia. Hắn cong ngón tay búng ra, trên thân gấu đen lập tức bị phá vỡ mấy cái lỗ lớn, máu chảy ra xối xả. Một mạch máu chảy vào trong hố, chỉ chốc lát sau, trong hố liền nổi lên một tầng huyết tương. Máu đen cũng chảy hết, những bình lọ, bao gồm cả thanh đao kia đều ngâm trong huyết tương, tình cảnh có chút doạ người.</w:t>
      </w:r>
    </w:p>
    <w:p>
      <w:r>
        <w:t>Triệu Vô Tà lẳng lặng nhìn vào trong hố, những huyết tương kia đang giảm đi với tốc độ mắt thường có thể thấy được, chỉ trong chốc lát huyết tương đã biến mất hầu như không còn, mùi máu tanh trong hố cũng trở nên nhạt đi. Những bình lọ kia tựa hồ như có chút hít thở, hút toàn bộ huyết tương kia vào không còn một chút nào. Triệu Vô Tà nhìn lại, trong hố đã rất sạch sẽ, những huyết tương kia không còn nữa.</w:t>
      </w:r>
    </w:p>
    <w:p>
      <w:r>
        <w:t>Hắn thò tay kéo thi thể con gấu đen ra ngoài động rồi ném tùy ý, nhìn động tác quen thuộc của nó thì hiển nhiên không phải lần đầu tiên làm loại chuyện này. Đúng là như vậy, hiện tại hắn đang nuôi cổ trùng, Huyết Sát cổ. Bảy ngày trước đây, Hắn bất ngờ phát hiện ra một cái cây bị cắn nuốt không còn, bên trong cây còn có một số quả trứng quái dị khổng lồ. Huyết Huyết trùng, loại độc trùng này rất nổi danh ở huyện Thanh Lương. Lúc ấu trùng, chỉ cần hút máu trùng ăn cây nhưng lại thành trùng. Huyết trùng sẽ cắn nuốt động vật thậm chí là con người, hơn nữa còn nuốt sạch không còn.</w:t>
      </w:r>
    </w:p>
    <w:p>
      <w:r>
        <w:t>Huyết sinh trùng quá mức khủng bố, ngay cả Triệu Vô Tà cũng biết. Điều này cũng đối với hắn, trong lúc hưng phấn hắn lập tức lấy ra lượng lớn trứng trùng, ném vào trong những bình lọ kia bắt đầu nuôi dưỡng.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