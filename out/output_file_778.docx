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Sát khí ngưng tụ trong mắt lão giả mày kiếm, thật sự đã ngưng tụ thành thực chất, một đạo hàn quang từ trong mắt hắn bắn ra. Không khí trước mặt hắn bị sát khí kích thích, lập tức nổi lên từng gợn sóng. Trên cự chùy lại có lôi quang bùng lên, lôi quang màu tím càng thêm bạo liệt, giống như lập tức muốn dập tắt cự lang kia.</w:t>
      </w:r>
    </w:p>
    <w:p>
      <w:r>
        <w:t>Cho dù thân hình lão giả mày kiếm rất thấp nhưng khí thế phát ra lại mạnh đến cực điểm, đặc biệt là Cự Linh Lôi Chùy. Lão giả mày kiếm kia thật giống như sát thần, cự chùy trong tay. Phật cản giết Phật, thần cản giết thần, quả thực không gì địch nổi.</w:t>
      </w:r>
    </w:p>
    <w:p>
      <w:r>
        <w:t>Hoàng Vân Môn ha ha ha, thì ra là ha ha ha ha, không thể tưởng tượng được Thần Tiêu Đạo Tông ngươi cũng là phường trộm chuột, biết Thiên Lang Điện ta lấy được toàn bộ bảo vật của đám Hoàng Vân, liền làm chuyện như vậy để làm chim sẻ. Ha ha ha còn nói quang đường hoàng như vậy Buồn cười a, quả thực buồn cười</w:t>
      </w:r>
    </w:p>
    <w:p>
      <w:r>
        <w:t>Cự đại sói xám miệng phun tiếng người, vẻ mặt điên cuồng, quả thực giống như cười ra nước mắt, trong ánh mắt tràn đầy vẻ cười nhạo.</w:t>
      </w:r>
    </w:p>
    <w:p>
      <w:r>
        <w:t xml:space="preserve">Phốc </w:t>
      </w:r>
    </w:p>
    <w:p>
      <w:r>
        <w:t>Cự lang cười điên cuồng không kịp tránh né, bị kiếm mi nện trúng, lập tức miệng phun máu tươi. Thân hình chật vật rơi xuống đất, lúc này thương thế toàn thân nó rốt cuộc không áp chế nổi. Khắp toàn thân đều bị lôi quang thiêu đốt vô cùng cháy đen, yêu nguyên cũng sắp khô kiệt. Trong mắt nó hiện lên vẻ không cam lòng, vốn nó không phải là đối thủ của lão giả mày kiếm kia cũng sẽ không lưu lạc đến đây.</w:t>
      </w:r>
    </w:p>
    <w:p>
      <w:r>
        <w:t>Nhưng mà lão giả mày kiếm hoàn toàn không để ý tôn nghiêm môn phái tiên đạo của mình, ra tay đánh lén, thoáng cái đã làm trọng thương nó. Oán hận cũng vô dụng. Thất phu vô tội hoài bích kỳ tội. Lần này nó mang theo ba thủ hạ kết đan kỳ ra ngoài tiêu diệt một Hoàng Vân môn trung đẳng môn phái tiên đạo. Nó cũng là dựa vào đánh lén mới giết được chưởng môn của Hoàng Vân môn, trong vòng một đêm đã đánh tới sơn môn của Hoàng Vân môn.</w:t>
      </w:r>
    </w:p>
    <w:p>
      <w:r>
        <w:t>Các đệ tử Hoàng Vân Môn hoàn toàn không ngăn cản nổi một đại tông sư kết đan hậu kỳ cùng ba vị Kết Đan tông sư, mới chỉ mấy canh giờ đã bị diệt môn. Tất cả bảo vật trong môn phái đều bị nó cuốn sạch. Nó cho rằng việc này làm rất bí ẩn, cho dù bị phát hiện., Chúng nó cũng đã trở lại trong mười vạn ngọn núi lớn. Thế nhưng không nghĩ tới Thần Tiêu Đạo Tông lại phát hiện ra chuyện này, sau khi còn làm chuyện đó thì phái đệ tử trưởng lão bố trí đại trận đánh lén chúng nó.</w:t>
      </w:r>
    </w:p>
    <w:p>
      <w:r>
        <w:t>Nhìn chiếc nhẫn trữ vật trên móng vuốt của mình một chút rồi cảm ứng trong cơ thể, nhìn thoáng qua vài đạo độn quang đang phóng tới từ phía xa, là yêu thú cường hoành. Nghe tiếng sói xám từ xa chạy đến, chẳng qua xem ra cũng cần ít nhất mười mấy hơi thở, chỉ sợ khi đó đã không còn kịp nữa rồi.</w:t>
      </w:r>
    </w:p>
    <w:p>
      <w:r>
        <w:t>Trong mắt hiện lên vẻ không cam lòng, sau đó lại biến thành màu tro tàn, tựa hồ đã muốn từ bỏ. Lúc này giữa bầu trời kia lại truyền đến tiếng kêu thảm thiết của ba tên thủ hạ. Ba con cự lang bị lôi hỏa luyện thể, rốt cục không kiên trì được hóa thành tro tàn, mất mạng.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