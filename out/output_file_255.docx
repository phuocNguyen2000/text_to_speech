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cốt nhục biến mất, một cái bóng trắng mờ mịt chậm rãi từ trong thân thể tráng hán hiện lên, bóng dáng mơ hồ có thể thấy được là tráng hán kia. Bất quá cái bóng kia bị ma khí cuốn lấy, nhanh chóng bay vào trong Hắc Hống. Cái bóng không ngừng giãy dụa, đáng tiếc lực lượng quá yếu ớt, một chút cũng không thể rung chuyển được sợi ma khí kia, rất nhanh liền bị kéo vào trong Hắc Hống, không còn một tiếng động.</w:t>
      </w:r>
    </w:p>
    <w:p>
      <w:r>
        <w:t>Khóe miệng nhếch lên một tia vui vẻ, Triệu Vô Tà không triệu hồi Hắc Hống mà đột nhiên mở miệng nói: Nhìn đủ chưa ra đi.</w:t>
      </w:r>
    </w:p>
    <w:p>
      <w:r>
        <w:t>Cách đó không xa trong bóng tối có một cái bóng rất sâu nhẹ nhàng động một cái, sau đó không chút do dự, lập tức hóa thành một cái bóng vặn vẹo hướng xa xa chạy đi. Tốc độ nhanh vô cùng, vặn vẹo giữa tầm mắt của Triệu Vô Tà.</w:t>
      </w:r>
    </w:p>
    <w:p>
      <w:r>
        <w:t xml:space="preserve">Ồ </w:t>
      </w:r>
    </w:p>
    <w:p>
      <w:r>
        <w:t>Triệu Vô Tà kinh ngạc ồ nhẹ một tiếng, lá cờ đen nhánh cực lớn cuốn tới, hừ lạnh một tiếng, thân hình Triệu Vô Tà hóa thành một luồng sáng đen đuổi theo. Tu vi Trúc Cơ Hậu Kỳ mạnh mẽ rót vào trên áo khoác đen, tốc độ nhanh đến cực hạn, so với cái bóng vặn vẹo kia còn nhanh hơn một phần.</w:t>
      </w:r>
    </w:p>
    <w:p>
      <w:r>
        <w:t>Trong bóng đen, một người gầy thấp bé trên mặt lộ vẻ hoảng sợ, ma nguyên trong cơ thể không cần tiền tuôn ra, không ngừng tăng tốc độ độn pháp, vẻ mặt như nhìn thấy thứ gì đó kinh khủng.</w:t>
      </w:r>
    </w:p>
    <w:p>
      <w:r>
        <w:t>Ma đầu, đó mới là ma đầu chân chính.</w:t>
      </w:r>
    </w:p>
    <w:p>
      <w:r>
        <w:t>Trong lòng người gầy chỉ có suy nghĩ này, vừa rồi hắn nấp trong bóng tối, chứng kiến cảnh tượng cả đời hắn sẽ không quên. Thiếu niên kinh khủng kia, ma khí lành lạnh, ma phiên kinh khủng. Khiến hắn sợ hãi nhất là sau cùng, tráng hán quen thuộc kia ngay cả hồn phách cũng không đào tẩu, quả thực là thân hình câu diệt. Hoàn toàn bị xóa khỏi thế gian này, giết người đoạt bảo, ngăn chặn hậu hoạn không chút nương tay. Đây mới là ma đầu chân chính.</w:t>
      </w:r>
    </w:p>
    <w:p>
      <w:r>
        <w:t xml:space="preserve">Boong boong boong </w:t>
      </w:r>
    </w:p>
    <w:p>
      <w:r>
        <w:t>Ma âm vang vọng bên tai, trong lòng người gầy ốm trong bóng đen chấn động mạnh, cái bóng xuất hiện một tia ngưng trệ. Hắc quang do Triệu Vô Tà biến thành lập tức áp sát, ma khí vô biên dâng lên như thủy triều muốn bao phủ cái bóng vặn vẹo kia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