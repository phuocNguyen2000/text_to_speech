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Đại hán áo tím và thiếu niên áo vàng đều đại kinh thất sắc, ánh mắt bọn nó đầu tiên là thấy được một đoàn hào quang màu vàng, trong đoàn hào quang kia có vô số rậm rạp chằng chịt kiến màu vàng, tuy rằng thân thể mảnh khảnh của những con kiến màu vàng này phát ra khí tức lại làm cho hai đại yêu Kết Đan Đại viên mãn cảm thấy tim đập nhanh.</w:t>
      </w:r>
    </w:p>
    <w:p>
      <w:r>
        <w:t>Chúng nó và Triệu Vô Tà đã từng cùng nhau tiêu diệt cái Quy Long tông kia. Những yêu thú khác không biết nhưng chúng nó cực kỳ rõ ràng, Quy Long tông sẽ bị hủy diệt. Nguyên nhân trong đó là do đám kim sắc quang mang kia, chính là đám kim sắc kiến đã nuốt Quy Long đài của Quy Long tông. Nếu không hộ tông đại trận của Long tông chúng nó cũng không làm gì được.</w:t>
      </w:r>
    </w:p>
    <w:p>
      <w:r>
        <w:t>Đại hán áo tím và thiếu niên áo vàng đều là bá chủ một phương, địa vị ở trong khu vực thống trị Thiên Lang điện cũng rất cao. Nhưng hai người thấy được khí tức cùng đoàn hào quang màu vàng kia cường hoành hơn trăm đạo quang mang từ trong cự phiên trào ra, kinh hãi trong lòng đã không cách nào dùng ngôn ngữ để biểu đạt.</w:t>
      </w:r>
    </w:p>
    <w:p>
      <w:r>
        <w:t>Giống như chúng nó, thậm chí so với chúng nó còn muốn kinh sợ, lúc này yêu thú trên không trung, không có một đầu nào dám có một tia ý niệm tham lam, bởi vì lúc này trên không trung, trọn vẹn một trăm đoàn hào quang màu sắc khác nhau lơ lửng. Mỗi một đoàn hào quang khí tức đều vô cùng mạnh mẽ, vậy mà đem khí thế toàn bộ yêu thú ở đây áp chế xuống.</w:t>
      </w:r>
    </w:p>
    <w:p>
      <w:r>
        <w:t>Cho dù hai vị cường giả Nguyên Anh của Thiên Lang Điện lúc này trên mặt cũng không che dấu được vẻ kinh ngạc. Vốn trước khi bọn họ đến, cũng đã biết thằng nhóc Triệu Vô Tà này là cường giả Nguyên Anh, cho nên tại thời điểm đầm đen chín vạn dặm có động tĩnh.</w:t>
      </w:r>
    </w:p>
    <w:p>
      <w:r>
        <w:t>Điện chủ Thiên Lang điện và trưởng lão Thanh Kỳ đồng thời chạy tới.</w:t>
      </w:r>
    </w:p>
    <w:p>
      <w:r>
        <w:t>Bản thân Triệu Vô Tà cũng không biết, hung danh của hắn bây giờ ở Thiên Vân đại lục đã vượt qua mấy đại ma đầu của ma đạo. Bởi vì hắn chẳng những hủy diệt Chu gia, mà còn tàn sát bừa bãi thế lực tiên đạo. Có thể nói, hai đạo tiên ma đều rất kiêng kị cái tên yêu thú đến từ mười vạn đại sơn như Triệu Vô Tà.</w:t>
      </w:r>
    </w:p>
    <w:p>
      <w:r>
        <w:t>Mặc dù đang ở bên ngoài mười vạn ngọn núi lớn, nhưng mà yêu thần thất điện cũng đã biết đến sự tồn tại của Triệu Vô Tà, nhất là Thiên Lang điện.</w:t>
      </w:r>
    </w:p>
    <w:p>
      <w:r>
        <w:t>Tuy rằng trong lòng đã có chuẩn bị, nhưng sau khi thấy Triệu Vô Tà cảnh giới vẫn là kinh hãi, Nguyên Anh trung kỳ. Hai vị Nguyên Anh cường giả của Thiên Lang điện hoàn toàn chấn kinh. Mới có bao nhiêu thời gian, Triệu Vô Tà là một kẻ vô danh tiểu tốt, đã biến thành một cường giả Nguyên Anh trung kỳ.</w:t>
      </w:r>
    </w:p>
    <w:p>
      <w:r>
        <w:t>Thế nhưng Triệu Vô Tà cảm thấy kinh hỉ còn chưa đủ, luyện thành Vạn Độc cốc phiên, cả trăm chén tiền xuất hiện trước mặt hai vị cường giả Nguyên Anh. Mặc dù bọn họ đã gặp qua không biết bao nhiêu cường đại quỷ dị, thế nhưng một trăm đạo quang mang trước mặt lại khiến trong lòng bọn họ dâng lên một cảm giác nguy hiểm.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