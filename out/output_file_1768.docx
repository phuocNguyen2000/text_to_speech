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Vạn Mộc Điện là hàng xóm của Thiên Lang Điện, trong vô tận rừng rậm, có cổ thụ thông thiên đã tồn tại từ xa xưa. Thông thiên cổ thụ ngày ngày cô đọng ra vạn mộc thanh nguyên khí, làm cho thụ tộc trong Vạn Mộc Điện thu nạp luyện hóa. Về phần bảo vật, Thiên Vân Đại Lục, không biết bao nhiêu tu sĩ muốn có được một mảng lá cây cổ thụ thông thiên.</w:t>
      </w:r>
    </w:p>
    <w:p/>
    <w:p>
      <w:r>
        <w:t>Chương thứ hai trăm chín mươi chín Xích Sa mãng xà.</w:t>
      </w:r>
    </w:p>
    <w:p>
      <w:r>
        <w:t>Cho thẳng vào thập đại môn phái. Ma đạo lục đại Ma Đế, mười vạn đại sơn yêu thần thất: thay ta chiếm cứ địa bàn rộng lớn, chia cắt cả Thiên Vân đại lục, từ viễn cổ đến nay luôn tranh đấu không ngớt. Ai cũng không làm gì được ai, không diệt được ai. Tuy nhiên trong đó cũng có một ít thế lực mạnh mẽ, không thua bất cứ một ai trong thập đại môn phái Tiên đạo hoặc bất kỳ Ma đạo lục đại Ma Đế nào, Hoàng Tuyền Quỷ Giản chính là một trong số đó.</w:t>
      </w:r>
    </w:p>
    <w:p>
      <w:r>
        <w:t>Nhân trùng trong chén của Triệu Vô Tà cắn nuốt nhiều hồn phách tu sĩ mạnh mẽ như vậy, chuyện trong trí nhớ của bọn họ, Triệu Vô Tà biết rất rõ ràng. Thế nhưng hắn thủy chung không biết ở nơi đó, chỉ có thể đi Thiên Lang điện.</w:t>
      </w:r>
    </w:p>
    <w:p>
      <w:r>
        <w:t>Huyết quang dừng lại cách Thiên Lang điện hơn ngàn dặm, Triệu Vô Tà từ trong huyết quang đi ra, ánh mắt xuyên qua khoảng cách ngàn dặm nhìn về phía Thiên Lang điện. Chậm rãi phóng khí tức của mình ra, âm lãnh mang theo sát khí dày đặc cùng khí tức bạo ngược ẩn sâu bên trong. Như một con hung thú viễn cổ mạnh mẽ.</w:t>
      </w:r>
    </w:p>
    <w:p>
      <w:r>
        <w:t xml:space="preserve">Vù vù vù </w:t>
      </w:r>
    </w:p>
    <w:p>
      <w:r>
        <w:t>Tại chỗ sâu trong Thiên Lang điện, hai người đồng thời mở mắt. Chính là Thiên Lang điện chủ cùng vị Thanh Kỳ trưởng lão kia, trong mắt bọn chúng một tia kinh ngạc hiện lên. Tuy nói là khoảng cách ngàn dặm, nhưng ở cảnh giới Nguyên Anh như chúng nó, cũng chỉ là nháy mắt mà thôi.</w:t>
      </w:r>
    </w:p>
    <w:p>
      <w:r>
        <w:t>Lúc Triệu Vô Tà lộ ra khí tức chúng liền cùng cảm ứng được, đồng thời từ trong tu luyện tỉnh lại, nhìn nhau một cái.</w:t>
      </w:r>
    </w:p>
    <w:p>
      <w:r>
        <w:t>Điện chủ, ta có thêm một vị cường giả tuyệt thế ở Thiên Lang điện, khí tức này chỉ kém lão điện chủ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