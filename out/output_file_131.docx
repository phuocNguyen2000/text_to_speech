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hừ muốn chạy.</w:t>
      </w:r>
    </w:p>
    <w:p>
      <w:r>
        <w:t>Không cần Triệu Vô Tà phân phó, trên trăm huyết sát cổ trùng vây lấy Hỏa Tích Dịch cực kỳ chặt chẽ, căn bản không cho nó cơ hội trốn vào trong nham thạch nóng chảy. Một trận chém giết thảm liệt bắt đầu, không cần hoài nghi, Triệu Vô Tà thật ra không có nổi điên. Địa Phế Độc Hỏa này cũng không phải là rau cải trắng gì trên đường, phỏng chừng đầu Hỏa Tích Dịch kia có thể phun đến mấy lần là chết rồi.</w:t>
      </w:r>
    </w:p>
    <w:p>
      <w:r>
        <w:t>Dưới tình huống Triệu Vô Tà hạ quyết tâm muốn giết nó, lại dùng chính sách chia binh bao vây vô sỉ. Cuối cùng dưới tình huống Hỏa Tích Dịch trong tình huống bắn hết lương thực. Ô hô một tiếng thảm thiết ngã xuống đất, một đầu yêu thú Trúc Cơ kỳ cứ như vậy ôm hận dưới sự vô sỉ của Triệu Vô Tà. Nhưng Triệu Vô Tà cũng không dễ chịu gì, vốn có một trăm lẻ tám con Huyết Sát Cổ Trùng, hiện tại chỉ còn hơn ba mươi con mà thôi.</w:t>
      </w:r>
    </w:p>
    <w:p/>
    <w:p>
      <w:r>
        <w:t>Chương 216 Tam nương, quỷ tu</w:t>
      </w:r>
    </w:p>
    <w:p>
      <w:r>
        <w:t>Con mẹ nó, con trùng của ta.</w:t>
      </w:r>
    </w:p>
    <w:p>
      <w:r>
        <w:t>Tiếng kêu thảm thiết của Triệu Vô Tà vang vọng trong sơn động tràn ngập mùi lưu huỳnh, theo đó là tiếng ong ong dần dần tịch liêu cùng tiếng nham thạch nóng chảy vang lên, rốt cuộc tên này cũng biết thế nào là đau lòng rồi. Một trăm lẻ tám con Huyết Sát Cổ Trùng, là nhóm cổ trùng đầu tiên được Triệu Vô Tà nuôi dưỡng sau khi vào thế giới này.</w:t>
      </w:r>
    </w:p>
    <w:p>
      <w:r>
        <w:t>Lúc trước, vì nuôi một trăm lẻ tám cổ trùng này, không chỉ hao phí của hắn không ít tinh huyết. Hơn nữa thanh đao hành hình chẳng mấy chốc sẽ tu luyện ra yêu đao có linh trí, khiến cho những cổ trùng kia thôn phệ hung sát khí trong đó. Cuối cùng mới nuôi dưỡng được một trăm lẻ tám con, không nghĩ tới một trăm lẻ tám con trùng này đi theo Triệu Vô Tà còn chưa được bao lâu đã chết nhiều như vậy.</w:t>
      </w:r>
    </w:p>
    <w:p>
      <w:r>
        <w:t>Hừ tiểu nhân, mở rộng cửa cho ta ăn, báo thù cho huynh đệ tỷ muội các ngươi.</w:t>
      </w:r>
    </w:p>
    <w:p>
      <w:r>
        <w:t>Nhìn hơn ba mươi con côn trùng còn lại, Triệu Vô Tà vẫn đang nổi giận đùng đùng, ra lệnh một tiếng, đám Huyết Sát Cổ Trùng đã sớm không chờ được nữa lập tức nhào tới, trong thời gian không đến vài nhịp thở, thân thể khổng lồ của con Hỏa Tích Dịch kia đã bị thôn phệ sạch sẽ, thậm chí trên bộ xương trắng hếu cũng lưu lại không ít Vết hôn.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