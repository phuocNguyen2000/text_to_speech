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dưới những ma châm này không hề có lực phản kháng, toàn bộ bị hút khô tinh huyết nguyên khí và sinh hồn, chỉ còn lại từng cái thể xác, rơi xuống đất.</w:t>
      </w:r>
    </w:p>
    <w:p>
      <w:r>
        <w:t>Hấp thu con muỗi đen khát máu trời sinh hung sát chi khí, những ma châm này có lẽ gọi là Văn Sát Châm càng thêm thích hợp.</w:t>
      </w:r>
    </w:p>
    <w:p>
      <w:r>
        <w:t>Tê xuyên</w:t>
      </w:r>
    </w:p>
    <w:p>
      <w:r>
        <w:t>Lại là mắt thường có thể thấy được sóng âm tản ra, là tiếng kêu của Văn Vương, hai mắt đã hoàn toàn biến thành màu huyết hồng. Trong tâm thần của nó truyền đến từng đợt đau nhức kịch liệt, những con cháu của nó đều là cùng nó tâm thần tương liên, dùng để đối địch lúc uy lực mạnh mẽ. Đây cũng là nguyên nhân vì sao muỗi vương là bá chủ cường đại nhất trong đầm lầy.</w:t>
      </w:r>
    </w:p>
    <w:p>
      <w:r>
        <w:t>Nhưng vào lúc này, mỗi một con muỗi đen khát máu chết, Văn Vương liền thống khổ một lần. Quả thực là tra tấn, ánh đen bùng lên, muỗi Vương đuổi theo Triệu Vô Tà. Tốc độ kia, đã gần như là kết thúc.</w:t>
      </w:r>
    </w:p>
    <w:p>
      <w:r>
        <w:t>Cuối cùng hai tay đã chia sẻ sẻ sẻ sẻ từng phần một, xem như tất cả đều bị dập tắt.</w:t>
      </w:r>
    </w:p>
    <w:p>
      <w:r>
        <w:t>Biên giới của Đan Đại viên mãn, Mạch Vương sau cơn giận dữ độn tốc một lần nữa đề cao một cấp độ. Độn tốc cùng độn tốc của Triệu Vô Tà đều giống nhau.</w:t>
      </w:r>
    </w:p>
    <w:p>
      <w:r>
        <w:t>Hô Xuyên!</w:t>
      </w:r>
    </w:p>
    <w:p>
      <w:r>
        <w:t>Ánh sáng đỏ sậm lóe lên, Phệ Nhật Trùng lại phun ra thêm một luồng lửa địa phế, lửa độc tràn ngập trời đất đánh về phía Bùi Vương. Không thể tránh né, thân thể của Văn Vương đã chạm vào trong địa phế độc hỏa.</w:t>
      </w:r>
    </w:p>
    <w:p>
      <w:r>
        <w:t>Vẫn là tiếng kêu thảm thiết như trước, tuy nhiên Văn Vương vẫn lao ra khỏi địa phế độc hỏa. Chỉ là cả người cháy đen, một số nơi đã lộ ra nội tạng buồn nôn bên trong, trên người nó thậm chí còn có địa phế độc hỏa chưa tắt. Hình dáng quả thực thê thảm vô cùng, lúc này muỗi vương đã lâm vào điên cuồng, hoàn toàn không để ý thương thế trên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