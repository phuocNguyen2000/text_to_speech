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là thứ ngươi nên được đấy</w:t>
      </w:r>
    </w:p>
    <w:p>
      <w:r>
        <w:t>Trong ánh mắt hâm mộ cùng kinh dị của mọi người, bàn tay gia chủ Chu gia vung lên hư không, ba kiện đồ vật từ hư không rớt ra, sau đó bay vụt về phía Triệu Vô Tà.</w:t>
      </w:r>
    </w:p>
    <w:p>
      <w:r>
        <w:t>Trường đao hạ phẩm huyền khí, bảy mươi hai cây Thiên Sát Ma Châm, còn có hộp ngọc to lớn hàn khí kia, bên trong chứa ba mươi sáu quả trứng trùng Băng Minh vạn năm.</w:t>
      </w:r>
    </w:p>
    <w:p>
      <w:r>
        <w:t>Dù là Triệu Vô Tà tâm cảnh cực kỳ kiên định, trông thấy ba món đồ này, nhất là sau khi hắn ta vẫn luôn muốn, ánh mắt không khỏi lộ ra một tia nóng bỏng.</w:t>
      </w:r>
    </w:p>
    <w:p>
      <w:r>
        <w:t>Bất quá sau khi ba kiện đồ vật kia bay đến gần, Triệu Vô Tà biến sắc, lạnh lùng liếc mắt nhìn gia chủ Chu gia một cái. Sau đó trên cổ tay ấn ký cổ phiên bỗng nhiên sáng lên, sương mù màu xám nhàn nhạt tràn ngập, mặt phiên cực lớn cuốn ngược mà ra.</w:t>
      </w:r>
    </w:p>
    <w:p>
      <w:r>
        <w:t>Quét ngang qua, toàn bộ ba kiện đồ vật đều bị cuốn vào trong lá cờ. Lúc trước đã có không ít gia chủ kiến thức được sự mạnh mẽ của Vạn Độc Cổ Phiên, ngay cả công kích của đại tông sư Kết Đan cũng có thể ngăn trở. Thế nhưng bọn họ lại một mực không nhìn ra phẩm giai cùng lai lịch của lá cờ cổ kia, quả thực vô cùng quái dị.</w:t>
      </w:r>
    </w:p>
    <w:p>
      <w:r>
        <w:t xml:space="preserve">Hừ </w:t>
      </w:r>
    </w:p>
    <w:p>
      <w:r>
        <w:t>Tiếng rên khẽ vang lên, Triệu Vô Tà thu hồi Vạn Độc Cổ Phiên, sương mù màu xám tan hết. Khuôn mặt lạnh lùng của Triệu Vô Tà hiện ra, hai mắt lộ ra vẻ lạnh lẽo, đã nhận được thứ gì đó. Hắn ta lười giả bộ, trực tiếp dùng ánh mắt tràn ngập sát khí nhìn về phía gia chủ Chu gia.</w:t>
      </w:r>
    </w:p>
    <w:p>
      <w:r>
        <w:t>Khí huyết bốc lên giữa ngực bụng bị hắn cưỡng ép đè xuống, mặc dù dùng Vạn Độc Cổ Phiên ngăn trở ma nguyên bám vào ba món đồ kia, nhưng vẫn khiến hắn bị thương nhẹ. Cuối cùng đều bị hắn bày ra một đạo. Triệu Vô Tà lại nghĩ tới một màn bị bức phải quỳ, trong lòng lập tức dâng lên vô cùng tức giận.</w:t>
      </w:r>
    </w:p>
    <w:p>
      <w:r>
        <w:t>Lớn mật, muốn trở xuống phạm thượng sao. Mặc dù lần này Trịnh gia ngươi là đứng hàng đầu, nhưng cũng không nên để cho tử đệ trong tộc càn rỡ như thế. Hừ.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