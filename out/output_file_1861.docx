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Nước biển giống như nham thạch nóng chảy, trên mặt biển cuồn cuộn kịch liệt, phát ra tiếng động. Thế nhưng một màn tiếp theo lại khiến đông đảo tu sĩ ngạc nhiên, bởi vì âm thanh kia vẫn còn vang vọng, từ đáy biển đột nhiên nổi lên rất nhiều bóng ma. Phá nước biển, những bóng ma đó xuất hiện trên mặt biển.</w:t>
      </w:r>
    </w:p>
    <w:p>
      <w:r>
        <w:t>Những u ám trong đám Tiên Sa này không ngờ lại là một đám Tiên Sa, chẳng qua so với lúc trước lại hoàn toàn khác nhau. Những Tiên Sa đang lơ lửng trên mặt biển này đã ngất đi, tất cả đều đang lơ lửng trên mặt biển, không có chút năng lực phản kháng nào cả.</w:t>
      </w:r>
    </w:p>
    <w:p>
      <w:r>
        <w:t>Đám đông tu sĩ đều kinh hãi, không nghĩ tới con Ma Kình ở vực sâu này lại mạnh mẽ đến tình trạng như thế. Chỉ hai tiếng kêu đã khiến cho đám Tiên Sa này biến thành bộ dáng như thế, tùy ý để nó chém giết. Triệu Vô Tà đứng ở trên không, ánh mắt thật sự đã bị Ma Hàn Thâm Uyên kia hấp dẫn, trong ánh mắt có một tia hi vọng.</w:t>
      </w:r>
    </w:p>
    <w:p>
      <w:r>
        <w:t>Thế nhưng chỉ một lát sau, ánh mắt Triệu Vô Tà bỗng nhiên biến đổi, trở nên có chút quái dị.</w:t>
      </w:r>
    </w:p>
    <w:p>
      <w:r>
        <w:t>Vút</w:t>
      </w:r>
    </w:p>
    <w:p>
      <w:r>
        <w:t>Chính là tiếng kêu này, vô cùng quen thuộc. Tiếng kêu Tiên Sa vô cùng quen thuộc. Thân thể phần đông tu sĩ chấn động, chẳng lẽ còn có đám Tiên Sa may mắn thoát khỏi. Ý niệm này mới vừa xuất hiện, cảnh tượng bên dưới xuất hiện liền nói ra đáp án, lại là bóng tối. Thế nhưng bóng đen này vậy mà cũng không thua Ma Kình kia quá nhiều.</w:t>
      </w:r>
    </w:p>
    <w:p>
      <w:r>
        <w:t>Một đầu cự thú mấy trăm trượng bỗng nhiên từ đáy biển bay lên, xốc lên nước biển, hung hăng đâm vào trên thân ma kình kia.</w:t>
      </w:r>
    </w:p>
    <w:p>
      <w:r>
        <w:t>Bành</w:t>
      </w:r>
    </w:p>
    <w:p>
      <w:r>
        <w:t>Hai con cự thú đụng vào nhau, mặt biển kia nhất thời lại bạo phát sóng thần, hơn nữa so với trước còn khổng lồ hơn. Một phen dâng lên cao ngàn trượng, khó khăn nâng Thâm Uyên Ma Hàn kia lên một chút. Nhưng thời điểm nước biển sắp rơi xuống, thân thể Vực Ma Cốt kia bỗng nhiên chấn động, không ngờ lại bay lên.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