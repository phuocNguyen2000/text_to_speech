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lôi kéo Triệu Vô Tà, không hề để ý đến phản ứng của Triệu Vô Tà, lập tức hóa thành độn quang bay về phía núi kia. Tốc độ cực nhanh, độn quang qua nơi, không khí đều bị bóp nát. Mặc dù là tu vi Kết Đan trung kỳ, nhưng uy thế bạo xuất ra lại không khác tu sĩ Kết Đan hậu kỳ là mấy, trách không được lúc đối mặt Triệu Vô Tà một điểm cũng không sợ hãi.</w:t>
      </w:r>
    </w:p>
    <w:p>
      <w:r>
        <w:t>Tuy nhiên lão giả này không có chú ý tới ngay khi xoay người lại, trong mắt Triệu Vô Tà lóe lên một tia lệ mang cùng sát khí. Một tia lệ mang hiện lên, một thanh tiểu kiếm đỏ như máu ở trong đan điền của Triệu Vô Tà lập tức rục rịch muốn hành động. Nhưng kiếm thứ hai, sắc mặt Triệu Vô Tà lại biến thành chính khí lẫm liệt. Không có gì dị thường, tiểu kiếm đỏ máu trong đan điền cũng khôi phục yên lặng.</w:t>
      </w:r>
    </w:p>
    <w:p>
      <w:r>
        <w:t>Có địch đến xâm phạm, mở ra trận pháp hộ sơn</w:t>
      </w:r>
    </w:p>
    <w:p>
      <w:r>
        <w:t>Sau khi lão giả kia kéo Triệu Vô Tà, tức giận đan điền, rống to một tiếng ra khỏi miệng. Nhất thời cả ngọn núi đều vang vọng thanh âm của lão giả kia, theo thanh âm của lão giả kia rơi xuống, ngọn núi này bỗng nhiên nổi lên biến hóa rõ ràng.</w:t>
      </w:r>
    </w:p>
    <w:p>
      <w:r>
        <w:t>Độc long long</w:t>
      </w:r>
    </w:p>
    <w:p>
      <w:r>
        <w:t>Như là tiếng sấm rền, từ đỉnh núi hoàn toàn ẩn giấu trong đám mây, tầng tầng hào quang màu vàng bao phủ xuống. Bắt đầu từ khe núi. Chớp mắt đã bao phủ dưới chân núi, tầng tầng hào quang màu vàng như là những vòng tròn màu vàng, đem cả ngọn núi bao vây chặt chẽ, che đậy hết thảy mọi thứ trên ngọn núi này.</w:t>
      </w:r>
    </w:p>
    <w:p>
      <w:r>
        <w:t>Mà thời điểm lão giả cùng Triệu Vô Tà độn quang đến đỉnh núi, những vòng tròn màu vàng bỗng nhiên mở một cái cửa động, thân hình hai người ở trong đó loé lên lướt qua.</w:t>
      </w:r>
    </w:p>
    <w:p>
      <w:r>
        <w:t>Sau khi hai người biến mất, ngọn núi cao ngất trong mây cuối cùng cũng chống lại dòng nước lũ cực lớn.</w:t>
      </w:r>
    </w:p>
    <w:p>
      <w:r>
        <w:t>Tiếng thú rống giống như không có giới hạn, ầm ầm nổ tung từ trong dòng nước lũ đen kịt kia. Trên bầu trời, một dòng lũ màu đen làm cho người ta hoảng sợ không thôi, đứng trước một ngọn núi cao bao phủ toàn bộ vòng tròn màu vàng kim.</w:t>
      </w:r>
    </w:p>
    <w:p>
      <w:r>
        <w:t>Vù vù vù xuyên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