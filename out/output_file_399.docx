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Sắc mặt Triệu Vô Tà hơi đổi, trong lòng sinh ra cảm giác không thoải mái, đại hán này thoạt nhìn rất thẳng thắn. Nhưng trong lúc nói chuyện lộ ra khí tức người thượng vị không cho phép phản kháng làm cho trong lòng Triệu Vô Tà rất khó chịu.</w:t>
      </w:r>
    </w:p>
    <w:p>
      <w:r>
        <w:t>Chấp sự.</w:t>
      </w:r>
    </w:p>
    <w:p>
      <w:r>
        <w:t>Triệu Vô Tà lộ ra một điểm nghi hoặc nói.</w:t>
      </w:r>
    </w:p>
    <w:p>
      <w:r>
        <w:t>Đông Lâm Trịnh gia ta chính là bàng chi huyết mạch thực lực cường đại nhất trong Ma Đạo Trịnh gia, ta muốn cho chức vị tiểu huynh đệ là chấp sự áo tím, ngoại trừ chấp sự áo đen duy nhất kia, năm trăm vạn phàm nhân và đệ tử trong gia tộc ở Đông Lâm thành này cũng không thể phản kháng ngươi. Đương nhiên, ngươi cũng không thể xúc phạm quy củ trong gia tộc, nhưng trở thành chấp sự. Ngươi sẽ trở thành một thành viên của Đông Lâm Trịnh gia ta, gia tộc sẽ cho ngươi tất cả những thứ ngươi muốn.</w:t>
      </w:r>
    </w:p>
    <w:p>
      <w:r>
        <w:t>Đại hán râu quai nón này hiển nhiên chính là trưởng lão đứng đầu thành Đông Lâm, bất kể lúc nào, trên người gã vẫn mang theo khí tức của người thượng vị, vênh mặt hất hàm sai khiến dần dần trở nên lạnh như băng.</w:t>
      </w:r>
    </w:p>
    <w:p>
      <w:r>
        <w:t>Ta không thích bị ràng buộc.</w:t>
      </w:r>
    </w:p>
    <w:p>
      <w:r>
        <w:t>Lời này vừa nói ra, kể cả vị Trịnh Phương kia, mọi người đều ngây ngẩn cả người. Vốn trước khi hai người tới đây, Trịnh Phương đã mang tin tức mình muốn mang về một tán tu trẻ tuổi Trúc Cơ Đại viên mãn truyền về Đông Lâm Thành, sau khi tam đại trưởng lão biết chuyện lập tức hưng phấn. Bọn họ không giống Trịnh Phương, bọn họ hiểu rất rõ việc tu luyện đến Trúc Cơ Đại viên mãn, huống chi là một tán tu.</w:t>
      </w:r>
    </w:p>
    <w:p>
      <w:r>
        <w:t>Có lẽ ở những môn phái cỡ trung, có đệ tử Trúc Cơ sơ kỳ, thậm chí Trúc Cơ trung kỳ, nhưng tuyệt đối sẽ không tồn tại đệ tử trẻ tuổi Trúc Cơ hậu kỳ. Càng không nói đến Trúc Cơ đại viên mãn, bởi vì chỉ cần một ít đan dược là có thể làm được.</w:t>
      </w:r>
    </w:p>
    <w:p>
      <w:r>
        <w:t>Một tán tu có thể tự mình tu luyện đến Trúc Cơ Đại viên mãn, đối với những thế lực siêu cấp mà nói có lẽ không mấy để trong lòng, nhưng mà đối với Đông Lâm Trịnh gia mà nói lại là vô cùng hấp dẫn. Nếu như có thể đưa người này vào trong gia tộc thì có thể., Dựa theo bồi dưỡng, tương lai không chừng Đông Lâm Trịnh gia có thể có một tia cơ hội sinh ra một Nguyên Anh chân nhân. Đến lúc đó thực lực vượt qua bản gia cũng không phải không có khả năng, cho nên ba người mới coi trọng như vậy, tự mình đi ra nghênh đón.</w:t>
      </w:r>
    </w:p>
    <w:p>
      <w:r>
        <w:t>Bốn người này không nghĩ tới lại bị Triệu Vô Tà cự tuyệt, bởi vì bọn họ biết rõ một tán tu khó khăn, không nghĩ tới lại có tán tu từ chối cành ô-liu của một đại gia tộc Ma đạo.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