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lòng rung động, rất nhiều tu sĩ yêu thú nhìn thấy nam tử kia, lập tức cảm thấy hoa mắt, huyết quang bạo liệt, hận ý lúc trước lần nữa tràn ra, một ít tu sĩ miễn cưỡng chống cự không tự bạo sắc mặt giãy giụa, nhưng sau một lát hồi phục không kiên trì được nữa.</w:t>
      </w:r>
    </w:p>
    <w:p>
      <w:r>
        <w:t xml:space="preserve">Thình thịch </w:t>
      </w:r>
    </w:p>
    <w:p>
      <w:r>
        <w:t>Liên tiếp thanh âm tự bạo vang lên, bất luận là Yêu thú hay là tu sĩ, một ít người không chịu nổi hận ý ăn mòn này, toàn bộ đều tự bạo, mặc dù tu vi thấp, nhưng tự bạo, tại xung quanh Yêu thú tu sĩ bị liên lụy, một mảnh hỗn loạn.</w:t>
      </w:r>
    </w:p>
    <w:p>
      <w:r>
        <w:t>Bất quá lúc này, mấy vị cường giả Nguyên Anh kia đều không có ai dời ánh mắt về phía những tu sĩ yêu thú tự bạo kia. Cường giả tuyệt thế cao cao tại thượng làm sao có thể để ý những con sâu cái kiến này tồn tại. Ánh mắt mấy vị cường giả Nguyên Anh toàn bộ đều rơi vào trên người nam tử áo đỏ đứng trên đám mây đen kia, biểu lộ khác nhau.</w:t>
      </w:r>
    </w:p>
    <w:p>
      <w:r>
        <w:t>Thanh huynh, đã lâu không gặp. Bản tôn tặng tặng cho ngươi một phần quà gặp mặt, hừ hừ.</w:t>
      </w:r>
    </w:p>
    <w:p>
      <w:r>
        <w:t>Áo đỏ phiêu động, vị nam tử áo đỏ cực kỳ tuấn mỹ này vậy mà chớp mắt liền động. Hồng quang lóe lên trên không trung, thuấn di, sau một khắc nam tử áo đỏ đã xuất hiện ở dưới lôi võng kia. Trương bừa bãi tươi cười xuất hiện ở trên dung nhan tuấn mỹ của hắn, hai bàn tay vươn ra, mười ngón nắm chặt.</w:t>
      </w:r>
    </w:p>
    <w:p>
      <w:r>
        <w:t>Hây</w:t>
      </w:r>
    </w:p>
    <w:p>
      <w:r>
        <w:t>Tiếng quát khẽ vang lên bên miệng nam tử áo đỏ. Bạch Triết giống như nữ nhân song quyền đột nhiên đánh lên lôi võng trên bầu trời. Hồng quang đầy trời bỗng nhiên xuất hiện, huyết hồng vô cùng, bên trong hiện ra vô số oan hồn lệ quỷ. Hận ý vô cùng dày đặc nhất thời tràn ngập cả bầu trời, trên sơn môn Thần Tiêu đạo tông, trong khoảnh khắc liền biến thành quỷ nga.</w:t>
      </w:r>
    </w:p>
    <w:p>
      <w:r>
        <w:t xml:space="preserve">Ầm ầm ầm ầm </w:t>
      </w:r>
    </w:p>
    <w:p>
      <w:r>
        <w:t>Tiếng sấm cuối cùng bạo vang, trong lúc huyết quang phun trào, những oan hồn lệ quỷ kia đụng vào lưới sét. Một màn kỳ dị đã xảy ra, nguyên bản oan hồn lệ quỷ sợ nhất là thiên lôi, hơi chút chạm vào biến trở về hồn phi phách tán. Thế nhưng sau khi huyết quang tràn ngập lệ hồn lệ quỷ đánh lên lưới sét, vậy mà một mảnh tiếng sấm ầm ầm đồng thời mất đi.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