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dường như cũng nhẫn nại đến, nụ cười trên mặt chợt tắt, bỗng nhiên trở nên lạnh lẽo. Trên thanh kiếm trong tay hắn ta, sương mù huyết hồng nhàn nhạt bắt đầu lan tràn ra, lan tràn về phía hư không.</w:t>
      </w:r>
    </w:p>
    <w:p>
      <w:r>
        <w:t>Hạt giống si tình. Triệu gia sẽ tiễn ngươi lên đường.</w:t>
      </w:r>
    </w:p>
    <w:p>
      <w:r>
        <w:t>Giống như thật sự là đã mất đi tính nhẫn nại, bàn tay tên Triệu Vô Tà này đang vỗ lên thân chén kiếm của Nhân Trùng. Sương mù tràn ra, linh khí sinh linh cực kỳ tinh thuần dần dần tràn ra, bên trong huyết khí kia, rất nhiều khuôn mặt thống khổ dữ tợn, có huyết trùng đáng sợ đang chậm rãi di chuyển.</w:t>
      </w:r>
    </w:p>
    <w:p>
      <w:r>
        <w:t>Tê tê Tê tê</w:t>
      </w:r>
    </w:p>
    <w:p>
      <w:r>
        <w:t>Thanh âm hít vào một ngụm khí lạnh là do hai bên Triệu Vô Tà và Cấm Thần Uyên đông đảo có rất nhiều tu sĩ. Có thể nhìn thấy chém giết trên đảo, tu sĩ mà Triệu Vô Tà và Vụ Nô xem chém giết nhiều nhất, sau khi nhìn thấy Triệu Vô Tà một thân Sát Cốt, đám tu sĩ yêu thú đều hít một hơi lạnh.</w:t>
      </w:r>
    </w:p>
    <w:p>
      <w:r>
        <w:t>Nhất là trước đó Triệu Vô Tà hạ độc thủ, chỉ dùng một phiên một kiếm đã diệt sát mấy trăm tu sĩ cảnh giới Kết Đan tông sư. Tâm ngoan thủ lạt tạm không nói đến. Chính là thần thông này, cũng không phải ai cũng có. Lúc này những tu sĩ này đều tin đồn, Triệu Vô Tà ma đầu này, thật sự có thể cùng cường giả như Ma La Ma Đế chém giết.</w:t>
      </w:r>
    </w:p>
    <w:p>
      <w:r>
        <w:t>Ngắn ngủn mấy chục năm đã từ một tu sĩ Trúc Cơ cảnh giới, đến hôm nay là tuyệt thế cường giả, Triệu Vô Tà đã không thể dùng thiên tài để hình dung. Chỉ có thể nói là yêu nghiệt., Ra khỏi yêu nghiệt, không ai tưởng được còn có sinh linh nào có thể tăng thực lực nhanh như vậy. Quả thực là tăng vọt, bình thường những tu sĩ kia chỉ thoáng nhập định có hơn trăm năm, nhưng Triệu Vô Tà thực lực lại có thể đạt tới trình độ chỉ trong thời gian ngắn như vậy.</w:t>
      </w:r>
    </w:p>
    <w:p>
      <w:r>
        <w:t>Lúc này sau khi chứng kiến máu thịt toàn thân Triệu Vô Tà biến mất, không ngờ lại lộ ra một bộ hài cốt đen kịt. Mọi người ở đây đều là tu sĩ có tu vi mạnh mẽ, thị lực kinh người, không ít tu sĩ liếc mắt liền thấy phía trên hài cốt của Triệu Vô Tà có khắc rất nhiều phù lục. Hơn nữa còn tản ra quang mang nhàn nhạt, cảnh tượng quỷ dị này làm cho những tu sĩ kia hít một hơi lạnh cũng là hợp lý.</w:t>
      </w:r>
    </w:p>
    <w:p>
      <w:r>
        <w:t xml:space="preserve">Nhân trùng huyết lao </w:t>
      </w:r>
    </w:p>
    <w:p>
      <w:r>
        <w:t>Khóe miệng hiện lên độ cong khát máu, bàn tay Triệu Vô Tà hung hăng vỗ về phía mũi kiếm trong chén của Nhân Trùng. Lập tức bàn tay Triệu Vô Tà bị mũi kiếm vô cùng sắc bén cắt phá. Một dòng máu đỏ thẫm bị bôi lên thân kiếm. Toàn bộ tu sĩ nhìn như sinh ra ảo giác, nhưng khi nhìn lại thì kinh hãi phát hiện ra, căn bản không phải là ảo giác.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