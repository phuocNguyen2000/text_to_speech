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Nghe được tiếng rống của Vụ nô, Triệu Vô Tà cười đầy khoái ý nhưng ngay sau đó nụ cười của hắn biến mất. Thân hình hắn bị ngưng trệ hoàn toàn giống như hình ảnh định hình. Thân hình hắn ngưng trệ giữa không trung, trên mặt lộ vẻ kinh ngạc nhưng không thể nhúc nhích được.</w:t>
      </w:r>
    </w:p>
    <w:p>
      <w:r>
        <w:t>Vong tình.</w:t>
      </w:r>
    </w:p>
    <w:p>
      <w:r>
        <w:t>Hai chữ nhàn nhạt, chữ, thế nhưng ngay cả một tia cảm tình cũng không cảm giác được, chỉ có lạnh lẽo vô tận. So với sông băng vạn năm không tan kia còn đáng sợ hơn, tu sĩ tầm thường. Nghe được hai chữ này đều bị đông cứng. Không phải thân thể, mà là tâm linh, thấu thẳng lực lượng sâu trong hồn phách. Vong Tình Ma Đế không phải Hồng Trần tiên tử, Vong Tình công pháp đã được nàng tu luyện đến cảnh giới rất cao, cho dù không động thủ.</w:t>
      </w:r>
    </w:p>
    <w:p>
      <w:r>
        <w:t>Chỉ cần một câu nói, ánh mắt, một câu là có thể giết người trong vô hình. Cho dù là cường giả Nguyên Anh kỳ, nếu như Vong Tình Ma Đế bị ám toán cũng không biết. Giống như bây giờ, lời nói của Vong Tình Ma Đế rơi xuống, thần sắc trên mặt Triệu Vô Tà bắt đầu biến đổi.</w:t>
      </w:r>
    </w:p>
    <w:p>
      <w:r>
        <w:t>Đầu tiên là yên lặng sau đó là ngơ ngơ ngác ngác, giống như được nhân sinh ghi lại trong hồn phách. Một cái xác không hồn trôi nổi lơ lửng giữa không trung, nếu như không phải là uy thế mạnh mẽ như trước thì không ai ngờ rằng thanh niên thanh tú này lại là một cường giả Nguyên Anh kỳ, quả thực là không thể tưởng tượng được., Ma đạo lục đại Ma Đế, không có ai dễ chọc. Vong Tình Ma Đế là nữ tu duy nhất, nhưng có thể được ngũ đại Ma Đế khác thừa nhận, cũng đã là thực lực vô cùng cường đại. Mấy trăm năm qua, tu sĩ chết trên tay Vong Tình Ma Đế vô số, trong đó chưa từng có cường giả Nguyên Anh kỳ.</w:t>
      </w:r>
    </w:p>
    <w:p>
      <w:r>
        <w:t xml:space="preserve">Ầm ầm ầm </w:t>
      </w:r>
    </w:p>
    <w:p>
      <w:r>
        <w:t>Trên không trung tầng cương phong vẫn nổ vang không ngừng, thân hình Vong Tình Ma Đế bỗng nhiên dừng lại, dù cảnh giới của nàng đã đến như vậy, vẫn lộ ra vẻ kinh ngạc ở sâu trong con ngươi, cũng không nhìn vào không trung trên đỉnh đầu mình nữa.</w:t>
      </w:r>
    </w:p>
    <w:p>
      <w:r>
        <w:t>Tâm niệm hắn khẽ động, một thanh trường đao mang theo khí tức sắc bén bỗng nhiên từ hư không duỗi ra.</w:t>
      </w:r>
    </w:p>
    <w:p>
      <w:r>
        <w:t>Triệu Vô Tà bổ về phía Triệu Vô Tà đang ngưng trệ, trong nháy mắt trường đao xuất hiện, một đại hán mặt như băng cũng xuất hiện theo. Trên mặt đầy vẻ kiên nghị, vừa nhìn đã biết là người có tư chất bất phàm. Thế nhưng khuôn mặt kia lại lạnh như băng, quả thực giống như Vong Tình Ma Đế. Hơn nữa trong hai mắt một chút thần sắc cũng không có, dường như cũng là một cái xác không hồn.</w:t>
      </w:r>
    </w:p>
    <w:p>
      <w:r>
        <w:t>Nguyên Anh kỳ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