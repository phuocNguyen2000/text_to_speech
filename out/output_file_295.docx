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là tu sĩ môn phái kia</w:t>
      </w:r>
    </w:p>
    <w:p>
      <w:r>
        <w:t>Tu sĩ áo trắng lúc trước vẫn luôn rất hấp dẫn sự chú ý của Triệu Vô Tà đã chậm rãi đi tới. Lúc này Triệu Vô Tà mới thấy rõ tướng mạo của người này, trong lòng thầm mắng một tiếng mặt trắng nhỏ, mặt như ngọc, phong thần tuấn lãng. Khuông Phượng Khâu này quả thật xứng đáng với ba chữ mặt trắng nhỏ nhắn của Triệu Vô Tà.</w:t>
      </w:r>
    </w:p>
    <w:p>
      <w:r>
        <w:t>Mặc dù là mặt trắng trẻo, thế nhưng khí thế phát ra trên người lại rất đáng sợ, giữa hai đầu lông mày tràn ngập khí tức sắc bén. Giống như một thanh kiếm sắc bén giấu ở trong lòng, tuyệt đối không phải là một nhân vật tầm thường.</w:t>
      </w:r>
    </w:p>
    <w:p>
      <w:r>
        <w:t>Ta nha, không môn không phái, là tán tu. Vừa vặn đi ngang qua nơi này, không nghĩ tới mấy vị đại ca của Chính Nhất tông ở chỗ này làm việc, tiểu đệ đường đột. Vậy liền rời đi.</w:t>
      </w:r>
    </w:p>
    <w:p>
      <w:r>
        <w:t>Triệu Vô Tà hì hì vui vẻ hành lễ, xoay người rời đi. Lúc này, một thanh âm vô cùng lạnh lẽo vang lên phía sau.</w:t>
      </w:r>
    </w:p>
    <w:p>
      <w:r>
        <w:t>Nếu đã xuất hiện, đừng đi nữa, làm bạn với người của Mãnh Hổ tông đi.</w:t>
      </w:r>
    </w:p>
    <w:p>
      <w:r>
        <w:t>Thanh trường kiếm kim quang lập lòe không biết như thế nào lại xuất hiện trong tay Trương Phượng Khâu, cổ tay hắn chấn động một cái, lập tức hơn mười đạo kiếm khí phun ra, chặn tất cả đường đi của Triệu Vô Tà, chỉ một lần này, chính là sát chiêu.</w:t>
      </w:r>
    </w:p>
    <w:p>
      <w:r>
        <w:t>Giết người diệt khẩu a.</w:t>
      </w:r>
    </w:p>
    <w:p>
      <w:r>
        <w:t>Bước chân đột nhiên ngừng lại, sau đó liên tiếp bước ra mấy bước, tốc độ cực nhanh. Lại là huyễn ảnh liên tiếp từ trên người Triệu Vô Tà kéo dài ra, hơn mười đạo kiếm khí chui vào trong ảo ảnh, sau khi phá vỡ cái bóng liền bắn về phía xa.</w:t>
      </w:r>
    </w:p>
    <w:p>
      <w:r>
        <w:t xml:space="preserve">Ồ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