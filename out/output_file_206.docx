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Bỗng nhiên, trong huyệt động yên tĩnh phát ra một tiếng nổ lớn, con suối kia đột nhiên phun trào. Vô số nham thạch nóng chảy từ trong suối tràn ra, lần này gây họa lớn, toàn bộ huyệt động kịch liệt rung động. Những thạch bích kia không ngăn được nham thạch nóng chảy, nham thạch nóng chảy nơi khác cũng bạo động, trong lòng đất liên thông.</w:t>
      </w:r>
    </w:p>
    <w:p>
      <w:r>
        <w:t>Ầm ầm Ầm ầm ầm</w:t>
      </w:r>
    </w:p>
    <w:p>
      <w:r>
        <w:t>Núi lửa bùng nổ, nham thạch nóng chảy đỏ tươi từ miệng núi lửa phun trào ra, khói đặc tối đen như mực xông thẳng lên trời. Mùi lưu huỳnh nồng đậm lan tràn khắp nơi, những nham thạch nóng chảy từ miệng núi lửa tuôn ra từ đỉnh núi cuồn cuộn chảy xuống, ven đường thỉnh thoảng bốc lên một ngọn lửa. Đó là nham thạch nóng chảy gặp phải thứ gì có thể thiêu đốt được, lập tức liền cháy sạch sẽ.</w:t>
      </w:r>
    </w:p>
    <w:p>
      <w:r>
        <w:t>Cũng may nơi này vốn không có người cư trú, cây cối cũng ít đến đáng thương, tuy rằng núi lửa phun trào uy thế rất đáng sợ. Nhưng không ai nhìn thấy, chỉ là sau khi nham thạch nóng chảy phun trào lần thứ nhất xong xuôi, một đạo lưu quang từ trong miệng núi lửa chạy ra, chạy về phía xa, tốc độ vô cùng nhanh, ở bầu trời lửa đỏ lưu lại một cái bóng mơ hồ.</w:t>
      </w:r>
    </w:p>
    <w:p>
      <w:r>
        <w:t>Người tiếp tục bộc phát núi lửa.</w:t>
      </w:r>
    </w:p>
    <w:p>
      <w:r>
        <w:t>Luồng sáng kia lướt qua bầu trời các nơi bởi vì vào buổi tối nên có vẻ hết sức đáng chú ý. Nhưng lúc này đa số mọi người đều đang ngủ, những người thường kia không có duyên nhìn thấy cảnh tượng kỳ lạ này. Nhưng trải qua một vài tu chân ở các môn phái khác thì đều bị những tu sĩ đó nhận ra, bất đắc dĩ lưu quang kia tốc độ quá nhanh, những tu sĩ kia sau khi nhìn thấy cũng không dám đuổi theo.</w:t>
      </w:r>
    </w:p>
    <w:p>
      <w:r>
        <w:t>Tu chân giới cấp bậc rõ ràng, độn tốc nhanh như vậy, cấp cho những người này một trăm lá gan cũng không dám đuổi theo ngăn vị tiền bối kia.</w:t>
      </w:r>
    </w:p>
    <w:p>
      <w:r>
        <w:t>Lưu quang sau hai canh giờ hạ xuống trong một sơn cốc. Sơn cốc đen kịt này bởi vì khách không mời mà đến này sáng lên một chút quang mang, trong lưu quang đồ vật rốt cục lộ ra đội hình.</w:t>
      </w:r>
    </w:p>
    <w:p>
      <w:r>
        <w:t>Giống như một con bọ cánh cứng nhưng thân thể hoàn toàn bị ngọn lửa bao trùm, đôi cánh đang nhanh chóng vỗ mạnh nhìn qua giống như một ảo ảnh vậy. Hoàn toàn không phân biệt được nó có bao nhiêu cánh, những chỗ còn lại cũng bị ngọn lửa bao trùm nên không thể nhìn rõ bên trong rốt cuộc là cái gì.</w:t>
      </w:r>
    </w:p>
    <w:p>
      <w:r>
        <w:t>Hỏa Diễm Giáp Trùng vừa xuất hiện đã bay thẳng đến Triệu Vô Tà đang nằm trên mặt đất, sau khi xoay hai vòng trên đỉnh đầu Triệu Vô Tà, con Hỏa Diễm Giáp Trùng đã xuất hiện ngay trước mũi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