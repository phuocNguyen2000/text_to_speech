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mắt Triệu Vô Tà, những đóa hoa kia giống như có một con giao long màu đen, hoàn toàn không biết thương tiếc, tàn sát bừa bãi ngàn vạn đóa hoa tươi thiên kiều bá mị.</w:t>
      </w:r>
    </w:p>
    <w:p>
      <w:r>
        <w:t>Hoa xấu tịch diệt</w:t>
      </w:r>
    </w:p>
    <w:p>
      <w:r>
        <w:t>Trong không gian bỗng nhiên truyền đến một tiếng hừ lạnh, một âm thanh thản nhiên vang lên bên tai lão giả áo đen. Khi âm thanh của nữ nhân này rơi xuống, Vạn Hoa lâm đang bị bầy rắn tàn sát bừa bãi bỗng nhiên biến đổi. Tất cả hoa tươi lập tức biến mất, một đóa hoa cũng không còn, ngay tức khắc đó hoàn toàn biến mất.</w:t>
      </w:r>
    </w:p>
    <w:p>
      <w:r>
        <w:t>Lạc Hoa Nhận.</w:t>
      </w:r>
    </w:p>
    <w:p>
      <w:r>
        <w:t>Vẫn là âm thanh lạnh nhạt của nữ tử, cực kỳ dịu dàng nhưng lúc này lại mang theo sát khí lạnh lùng. Một cỗ uy áp từ các nơi đè xuống đám rắn, nguyên bản bầy rắn còn tàn sát bừa bãi không thôi, lập tức bắt đầu rối loạn. Bởi vì khí tức bên trong uy áp này rất sắc bén, hoàn toàn khác biệt với hương thơm vạn hoa đầy trời lúc trước.</w:t>
      </w:r>
    </w:p>
    <w:p>
      <w:r>
        <w:t xml:space="preserve">Oanh </w:t>
      </w:r>
    </w:p>
    <w:p>
      <w:r>
        <w:t>Đột ngột dị thường, trong không gian một cánh hoa đột nhiên bắt đầu bay xuống ngàn vạn cánh hoa, mỗi cánh hoa đều xoay tròn hạ xuống. Cảnh tượng đó quả thực đẹp tới cực điểm, thật sự giống với tiên cảnh. Nhưng bầy rắn lại bắt đầu xôn xao hẳn lên, cảnh tượng vô cùng mỹ lệ này mang theo sát cơ nồng đậm.</w:t>
      </w:r>
    </w:p>
    <w:p>
      <w:r>
        <w:t>Lực cảm ứng của loài rắn rất linh mẫn, cho dù có thành yêu thú đi nữa thì ngược lại càng thêm mãnh liệt.</w:t>
      </w:r>
    </w:p>
    <w:p>
      <w:r>
        <w:t>Mỗi một cự xà màu đen đều cảm giác được cánh hoa từ đỉnh đầu bay xuống không xinh đẹp như vẻ ngoài, ngược lại giống như từng lưỡi dao sắc bén, chỉ liếc mắt một cái đã chớp động khí tức cực kỳ sắc bén. Hưu xuy xuy xuy xuy xuy xuy, xuy xuy</w:t>
      </w:r>
    </w:p>
    <w:p>
      <w:r>
        <w:t>Bầy rắn còn chưa ổn định lại, cánh hoa rơi xuống rốt cuộc cũng lộ ra răng nanh như yêu thú đang ngủ đông, cắn về phía đàn rắn. Từng cánh hoa rơi xuống đầu bầy rắn, sau đó khí tức cực kỳ sắc bén phát ra, chỉ cần con rắn dính vào cánh hoa nhất thời trên thân rắn sẽ nhiều thêm ra một vết thương.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