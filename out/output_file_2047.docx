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Lục vội vàng bảo vệ, căn bản bất chấp tất cả, tiếng chuông vang lên vô cùng gấp gáp.</w:t>
      </w:r>
    </w:p>
    <w:p>
      <w:r>
        <w:t>Cuối cùng tiếng cũng ngừng, thế nhưng Hồng Thân Tiên Ngọ không có đòi hỏi đến hắc hắc, một đời khinh người. Chỉ cần thế này qua đi, Hồng Trần tiên tử liền có thể phá trận mà ra, thành tựu vong tình chi cảnh.</w:t>
      </w:r>
    </w:p>
    <w:p>
      <w:r>
        <w:t>Đánh xong Chung Tiểu Lục cuối cùng cũng nhanh chóng tỉnh táo lại, nàng cũng không phải kẻ ngốc. Biết rõ khả năng Triệu Vô Tà sẽ dễ dàng buông tha tiểu thư nhà mình như vậy, thời đại cuối cùng chắc chắn sẽ không tốt như vậy. Ý niệm trong đáy lòng nàng vẫn đang quay cuồng, bàn tay vỗ lên Vô Cấu Chung, sau một lúc sắc mặt khó coi mới rút tay ra.</w:t>
      </w:r>
    </w:p>
    <w:p>
      <w:r>
        <w:t>Đời sau cùng, nàng không thể nhìn lần nữa.</w:t>
      </w:r>
    </w:p>
    <w:p>
      <w:r>
        <w:t>Hồng Trần tiên tử muốn qua đời cuối cùng này rồi, đây là thủ đoạn cuối cùng mà Triệu Vô Tà định ra, không cần phải nói cũng biết. Đời này chắc chắn sẽ không dễ chịu, có thể thành hay không vẫn phải xem vận mệnh của Hồng Trần tiên tử. Mặc dù Tiểu Lục lo lắng trong lòng., Nhưng cũng biết lúc này cũng không thể làm gì khác hơn là lui về một bên, ép buộc bản thân đè xuống sự nôn nóng trong lòng. Chờ kết quả cuối cùng xuất hiện, thật ra trong lòng Tiểu Tiểu còn có một chút suy nghĩ khác. Bất quá nàng cũng là đồng loạt trấn áp, không để cho những ý niệm kia toát ra là được.</w:t>
      </w:r>
    </w:p>
    <w:p>
      <w:r>
        <w:t>Triệu, tiền bối</w:t>
      </w:r>
    </w:p>
    <w:p>
      <w:r>
        <w:t>Tại thời điểm tiếng chuông dừng lại, Triệu Vô Tà liền xuất hiện bên cạnh Tiểu Lục, nhưng cũng không lên tiếng. Mà trên mặt mang theo ý cười kỳ dị, nhìn Thải Vân tước giá nọ. Hồng Trần tiên tử đời cuối, Triệu Vô Tà không định không xuất hiện. Tam Nương hôm nay đã đắm chìm trong tu luyện, Triệu Vô Tà lần này thoải mái tinh thần, lại cùng Tam Nương tâm thần hợp thể song tu.</w:t>
      </w:r>
    </w:p>
    <w:p>
      <w:r>
        <w:t>Hiện giờ Tam Nương đang nhập định, sau khi xuất quan chắc chắn tu vi sẽ không như vậy.</w:t>
      </w:r>
    </w:p>
    <w:p>
      <w:r>
        <w:t>Tiểu Lục trông thấy Triệu Vô Tà, không khỏi bị dọa cho nhảy dựng, nhưng vẫn trấn định kêu lên một tiếng. Triệu Vô Tà hiền hòa với nàng, đến bây giờ Tiểu Lục cũng không còn quá sợ hãi nữa. Trong lòng nó không khỏi nghĩ đến thiếu niên miệng lưỡi trơn tru lúc trước, nhưng ý nghĩ này vừa nảy ra đã bị nàng đè xuống.</w:t>
      </w:r>
    </w:p>
    <w:p>
      <w:r>
        <w:t>Thâm nhãn nhìn trộm qua Triệu Vô Tà một chút, thấy hắn ta không phát giác gì, mới âm thầm thở phào nhẹ nhõm.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