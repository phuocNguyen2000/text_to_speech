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Người mạnh nhất, là cường giả Nguyên Anh kỳ. Điện chủ Thiên Lang điện, chỉ có nó không bị huyết tế ảnh hưởng, cũng chính vì nhìn thấu được huyết tế của Triệu Vô Tà nên hừ lạnh nhắc nhở Triệu Vô Tà một tiếng. Bất quá chuyện Triệu Vô Tà đã làm đã dẫn động lực lượng trong cơ thể mấy chục vạn yêu thú kia, đối với nó đúng là cần thiết. Cho nên cũng không trách cứ Triệu Vô Tà, coi như là ngầm thừa nhận.</w:t>
      </w:r>
    </w:p>
    <w:p>
      <w:r>
        <w:t>Trong cơ thể tràn ngập lực lượng mạnh mẽ, mấy chục vạn yêu thú kia đều có một loại xúc động muốn phát tiết, mấy chục con thủ lĩnh yêu thú mạnh mẽ kia sau khi biến hóa bản thể xong, dưới sự điều khiển của lực lượng thể nội đều hướng lên trời điên cuồng gào rú.</w:t>
      </w:r>
    </w:p>
    <w:p>
      <w:r>
        <w:t>Dòng lũ dừng lại lần nữa chuyển động, mấy chục con yêu thú cực kỳ cường đại kia dung nhập vào bên trong dòng lũ dẫn đầu, đi về bốn phương tám hướng. Bầu trời vốn đã trở nên yên tĩnh bởi vì mấy chục cỗ nước lũ này, lần nữa giống như bị đun sôi, sôi lên.</w:t>
      </w:r>
    </w:p>
    <w:p>
      <w:r>
        <w:t>Trong mỗi một dòng lũ đều có trên vạn Yêu thú, những Yêu thú này đều là những Yêu thú cường đại trong mấy chục lãnh địa thống trị của Thiên Lang điện, mỗi một đầu đều không phải loại tồn tại đơn giản. Chính là những Yêu thú này, hình thành dòng lũ Yêu thú này động một chút là làm cho người ta không thể bỏ qua động tĩnh gì.</w:t>
      </w:r>
    </w:p>
    <w:p>
      <w:r>
        <w:t>Mấy chục vạn yêu thú hóa thành mấy chục dòng lũ, đi về phía khu vực Tiên Đạo, Thiên Vân đại lục yên lặng vạn năm lại lần nữa lâm vào trong đại chiến. Yêu tộc Tiên Đạo không phải trong chiến tranh giữa phàm nhân. Tu sĩ, Yêu thú chém giết. Những người phàm kia sẽ trở thành tro tàn còn không bằng tồn tại, chỉ cần hai người tùy tiện phất tay, có thể làm cho bọn chúng mất mạng.</w:t>
      </w:r>
    </w:p>
    <w:p>
      <w:r>
        <w:t>Lực lượng, phàm nhân không có lực lượng, chỉ có thể trở thành vật hi sinh cho cuộc chiến tranh này. Tồn tại trở thành con sâu cái kiến, bất cứ lúc nào cũng có thể mất đi tính mạng, cả tòa thành trì, toàn bộ quốc gia. Có thể là ngàn vạn người, thậm chí là một ức người, hoặc là đếm không xuể, trong lúc tu sĩ hoặc là Yêu tộc chém giết sẽ lập tức bị giết chết.</w:t>
      </w:r>
    </w:p>
    <w:p>
      <w:r>
        <w:t>Sâu kiến chính là sâu kiến, ai sẽ quan tâm sinh tử của chúng nó chứ</w:t>
      </w:r>
    </w:p>
    <w:p>
      <w:r>
        <w:t>Trong đầu Triệu Vô Tà hiện lên một chút ý niệm, nhưng trong nháy mắt liền bị gạt bỏ, hắn đã sớm thức tỉnh không còn là Triệu Vô Tà như trước kia. Hắn giống như đã sớm dừng lại ở huyện Thanh Lương. Hiện giờ, trong hồn phách của Triệu Vô Tà không có một tia thiện niệm nào, tất cả đồng tình thương hại đều bị tiêu tan.</w:t>
      </w:r>
    </w:p>
    <w:p>
      <w:r>
        <w:t>Độc</w:t>
      </w:r>
    </w:p>
    <w:p>
      <w:r>
        <w:t>Một dòng nước lũ màu đen đột nhiên trào ra, mang theo mùi hương kỳ dị nổ tung trên không trung, một luồng khí đen bị Triệu Vô Tà chậm rãi hút vào trong mũi. Nhất thời, chỉ trong thời gian một hơi thở, trong cơ thể Triệu Vô Tà lập tức bốc lên một tia lửa. Dục hỏa chỉ hút vào một chút khí tức, vậy mà lại khiến cho Triệu Vô Tà nổi lên dục hỏa.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