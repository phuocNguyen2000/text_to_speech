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Đi chết cho ta!</w:t>
      </w:r>
    </w:p>
    <w:p>
      <w:r>
        <w:t>Rốt cuộc vẫn bị đụng trúng, một thân thể vô cùng to lớn và thân hình Lôi Thần nhìn như vô cùng gầy gò va chạm vào nhau, cho dù nhìn thấy thanh trường đao cực phẩm Huyền Khí này, điện chủ Thiên Lang điện cũng không dừng lại, mà phía trước thân thể hiện lên một tấm thuẫn màu xanh thật lớn, sau đó hung hăng va chạm với Lôi Thần.</w:t>
      </w:r>
    </w:p>
    <w:p>
      <w:r>
        <w:t>Bành</w:t>
      </w:r>
    </w:p>
    <w:p>
      <w:r>
        <w:t>Không gian nhộn nhạo, thì làm sao. Khe hở đen kịt bỗng nhiên xuất hiện ở không trung, lộ ra bên trong là loạn lưu tuôn trào. Vết nứt không gian, hai vị Nguyên Anh cường giả đụng vào nhau, lại xuất hiện một cái khe hở không gian. Bất quá cái khe hở này rõ ràng không thể so sánh với vết nứt đem thanh kỳ nuốt vào trong không gian loạn lưu kia.</w:t>
      </w:r>
    </w:p>
    <w:p>
      <w:r>
        <w:t>Vị Ương chân nhân không để ý thanh danh của thanh kỳ tính kế, như thế nào lại không chuẩn bị, sau khi cái khe nứt vô cùng lớn đem thanh kỳ kéo vào, hắn liền đứng ở phía trước vết nứt rõ ràng là vết nứt lớn như vậy., Nếu cứ để nó tiếp tục mở rộng, khẳng định sẽ hủy diệt một nửa Thần Tiêu Đạo Tông, tai trước của vết nứt, vậy mà vết nứt to lớn vô cùng kia lại không hề có động tĩnh gì, thậm chí cán cờ xanh cũng không hề có động tĩnh gì, tựa hồ không thể từ bên trong đi ra.</w:t>
      </w:r>
    </w:p>
    <w:p>
      <w:r>
        <w:t>Điện chủ Thiên Lang điện không phải người ngu. Tất nhiên biết là vị Tiền Ương động tay động chân, bịt kín vết nứt kia. Không cho cây cờ xanh bay ra, cho nên nó mới điên cuồng như vậy, cho dù là ai ngăn trở cũng phải đánh rơi cấm chế bịt kín vết rách kia.</w:t>
      </w:r>
    </w:p>
    <w:p>
      <w:r>
        <w:t xml:space="preserve">Hì hì </w:t>
      </w:r>
    </w:p>
    <w:p>
      <w:r>
        <w:t>Hai người đều đã hoàn toàn quyết định, va chạm vào nhau, chỉ trong chốc lát đã phân ra thắng bại. Kẻ thua không phải là điện chủ Thiên Lang điện, mà là Lôi Thần. Nhưng trên mặt Lôi Thần lại xuất hiện ý cười, bởi vì trên thanh trường đao của hắn có một vết máu đỏ thẫm đang chậm rãi chảy xuống.</w:t>
      </w:r>
    </w:p>
    <w:p>
      <w:r>
        <w:t>Lôi Thần bị đánh bay xa cả ngàn dặm, hai người va chạm vào nhau. Lôi Thần đã bị điện chủ Thiên Lang tông bay được khoảng ngàn dặm, nhưng khoảng cách này đối với một vị cường giả Nguyên Anh mà nói thì không đáng kể chút nào. Chỉ trong nháy mắt, hắn đã trở lại bên dưới.</w:t>
      </w:r>
    </w:p>
    <w:p>
      <w:r>
        <w:t>Nhưng lúc này, Thiên Lang điện chủ cũng đã đến phía trước vết nứt, miệng sói dữ tợn chậm rãi chảy xuống dòng máu đỏ thẫm. Vẻ điên cuồng càng sâu hơn so với trước, trong hai mắt đều là màu đỏ máu.</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