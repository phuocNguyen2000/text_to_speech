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Sát khí</w:t>
      </w:r>
    </w:p>
    <w:p>
      <w:r>
        <w:t>Thời gian trôi qua, ngọn lửa tối đen như mực biến mất. Tới đột nhiên, biến mất cũng rất đột ngột. Trong nháy mắt những ngọn lửa đen kịt kia biến mất, Triệu Vô Tà cũng biết một màn khó hiểu trước đó đến cùng là vì cái gì. Sát khí trên người Triệu Vô Tà dẫn phát sát khí lưu lại trên hài cốt trùng sát thú, vô tận năm tháng trôi qua.</w:t>
      </w:r>
    </w:p>
    <w:p>
      <w:r>
        <w:t>Mặc dù trọng sát thú có mạnh mẽ thế nào thì cũng không cách nào chống cự sự ăn mòn của năm tháng, trong chín vạn dặm đầm lầy đen này không lúc nào không hấp thu sát khí trên bộ hài cốt của sát thú. Hơn nữa điểm tinh huyết cuối cùng kia bị Triệu Vô Tà thôn phệ luyện hóa, bộ hài cốt của trọng sát thú cũng chịu không nổi, nếu Triệu Vô Tà không xuất hiện ở chỗ này, lại qua mấy năm nữa.</w:t>
      </w:r>
    </w:p>
    <w:p>
      <w:r>
        <w:t>Sát khí còn sót lại trên hài cốt trọng sát thú vẫn sẽ tiêu tán, cũng là trùng hợp, Triệu Vô Tà lúc này xuất hiện ở đây. Sát khí trên người hắn ta dẫn phát sát khí cuối cùng trên hài cốt trọng sát thú., Ngọn lửa đen kịt kia đều hóa thành ngọn lửa cháy gần như không còn. Bình tĩnh lại, sát khí còn sót lại trên hài cốt Trọng Sát Thú đều biến mất, bạo loạn sâu trong chỗ đầm lầy đen ngòm chín vạn dặm cũng bình tĩnh trở lại. Thế nhưng có một nơi không còn bình tĩnh nữa, nằm ngay tại cái không gian kia.</w:t>
      </w:r>
    </w:p>
    <w:p>
      <w:r>
        <w:t>Uỳnh uỳnh, uỳnh uỳnh.</w:t>
      </w:r>
    </w:p>
    <w:p>
      <w:r>
        <w:t>Toàn bộ những đống bùn nhão không ngừng đè lên bộ hài cốt trắng, duy trì sát khí của không gian này đều biến mất, bởi vì Triệu Vô Tà đến, đều hóa thành ngọn lửa đen, Tưởng mất. Tự nhiên không gian kỳ dị kia liền biến mất, những vũng bùn đó đã mất đi trói buộc, toàn bộ vọt đến phía hài cốt.</w:t>
      </w:r>
    </w:p>
    <w:p>
      <w:r>
        <w:t>Cũng là mệnh số, trọng sát thú tại viễn cổ hung danh hiển hách, tùy ý giết chóc. Nếu không cũng sẽ không tại thời khắc cuối cùng của đại kiếp nạn mới chết, đáng tiếc dù sao thân thể vẫn đã chết, thân thể trong vô tận năm tháng hư thối thành vũng đen chín vạn dặm. Lúc này sát khí biến mất, nếu không có gì ngoài ý muốn, ngay cả hài cốt kia cũng bị nước bùn bao phủ.</w:t>
      </w:r>
    </w:p>
    <w:p>
      <w:r>
        <w:t>Cuối cùng những bùn đất đó hòa làm một thể, hoàn toàn biến mất trong trời đất. Nhưng lúc này đây không phải người khác mà là Triệu Vô Tà. Trong miệng thở dài, trong đầu Triệu Vô Tà cũng không biết là ý gì, trên người bỗng nhiên tản mát ra một cỗ uy áp mạnh mẽ. Uy áp này vừa xuất hiện, không ngờ lại làm cho đám bùn đất bị đè ép tới ngưng trệ.</w:t>
      </w:r>
    </w:p>
    <w:p>
      <w:r>
        <w:t>Không cách nào vượt qua lôi trì nửa bước, hắn luyện hóa xong tinh huyết cuối cùng còn sót lại của Trọng Sát thú. Cũng chính vì vậy nên sát khí trên hài cốt của Sát thú mới có thể biến mất, suýt chút nữa rơi vào kết cục biến thành bùn đất.</w:t>
      </w:r>
    </w:p>
    <w:p>
      <w:r>
        <w:t>Hóa ra dễ dàng hơn Triệu gia, ngược lại bớt được một phen công phu.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