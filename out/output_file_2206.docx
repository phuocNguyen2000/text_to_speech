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Trăm vạn tu sĩ yêu thú trơ mắt nhìn hòn đảo Nguyên Anh chậm rãi chìm vào Cấm Thần Uyên. Không gian u ám, thôn phệ toàn bộ hòn đảo tám trăm dặm, không còn sót lại chút gì. Sau khi phần mộ Nguyên Anh biến mất, vô số đạo độn quang dựng lên, che lấp bầu trời, tản ra toàn bộ Thiên Vân Đại Lục.</w:t>
      </w:r>
    </w:p>
    <w:p>
      <w:r>
        <w:t>Mái, xin lỗi một chút, số lượng chữ ít một chút. Khốn rồi, quyết định đi ngủ, đừng trách.</w:t>
      </w:r>
    </w:p>
    <w:p/>
    <w:p>
      <w:r>
        <w:t>Hải thú thứ ba trăm bảy mươi ba ngàn ba ngàn con hải thú</w:t>
      </w:r>
    </w:p>
    <w:p>
      <w:r>
        <w:t>Trong tiếng nổ ầm ầm, Thiên Vân Sơn chậm rãi khép lại, hồi phục như cột chống thiên trụ trước đó. Phần mộ Nguyên Anh biến mất, Cấm Thần Uyên biến mất. Bốn mươi chín phần mộ bí thược, sau một ngày, toàn bộ đã có chủ nhân. Trăm vạn tu sĩ, sau khi chứng kiến phần mộ cấm Thần Uyên cùng Nguyên Anh, đều tự tán đi.</w:t>
      </w:r>
    </w:p>
    <w:p>
      <w:r>
        <w:t>Gió tanh mưa máu chính thức bắt đầu, bốn mươi chín cái mộ thược trên phần mộ Nguyên Anh Đại Lục Đài, chín thành đều rơi vào trong thập đại môn phái Tiên Đạo, Yêu Thần Thất Điện, Ma Đạo Lục Đại Ma Đế. Các thế lực còn lại, như là tán tu Bàng Nhiên cùng một số môn phái lớn nhỏ, ngoại trừ may mắn ra, quả thực là không thu hoạch được gì, nhưng mà còn có trăm năm thời gian, nhất định cả Thiên Vân Đại Lục cũng sẽ không bình yên.</w:t>
      </w:r>
    </w:p>
    <w:p>
      <w:r>
        <w:t>Nhất là Hạo Nhiên Tông, đầu tiên là tông chủ Hạo Nhiên Tông chết dưới miệng Mặc Sửu Thú, tiếp theo chính là tên Triệu Vô Tà tàn nhẫn tay giết chết một tuyệt thế cường giả Hạo Nhiên Kiếm Tôn này. Nhất thời làm cho rất nhiều thế lực chú ý, mặc dù lần này là chiến dịch Nguyên Anh phần mộ đã chết không ít tu sĩ Nguyên Anh. Nhưng vì nhiệm vụ của bí thược, những tu sĩ kia cái gì cũng làm được.</w:t>
      </w:r>
    </w:p>
    <w:p>
      <w:r>
        <w:t>Ngày đầu tiên khép lại ở Thiên Vân Sơn, có một đại gia tộc Ma đạo bởi bất ngờ chiếm được một cái mộ thược, kết quả trong một đêm liền bị diệt tộc. Phần mộ Nguyên Anh có bốn mươi chín cái mộ thược, còn lại năm mươi cái thì rải rác khắp nơi bí ẩn ở Thiên Vân đại lục.</w:t>
      </w:r>
    </w:p>
    <w:p>
      <w:r>
        <w:t>Mưa máu gió tanh nổi lên, vì những mộ thược kia mà bắt đầu giết chóc vô tận.</w:t>
      </w:r>
    </w:p>
    <w:p>
      <w:r>
        <w:t>Bất quá sự tình Thiên Vân Đại Lục cũng không có quan hệ gì với Triệu Vô Tà, lúc này tên này đã không còn ở Thiên Vân Đại Lục nữa, mà ở bên bờ đại lục, một đạo hắc quang từ trong không gian mạnh mẽ thoát ra, còn chưa bay được bao lâu, lập tức trên thân thể con thú lớn ngàn trượng bắt đầu khởi động hắc quang, mạnh mẽ tiến vào trong hư không phía trước, thân thể con thú vô cùng to lớn liền biến mất sạch sẽ.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