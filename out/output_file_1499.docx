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Ầm ầm ù ù.</w:t>
      </w:r>
    </w:p>
    <w:p>
      <w:r>
        <w:t>Ngoài ngàn dặm nơi đóng quân của Chu gia tông, một đám mây đột nhiên bùng nổ, lộ ra năm vạn tu sĩ đằng đằng sát khí bên trong. Sát khí trên người năm vạn tu sĩ kia bộc phát ra ngưng tụ cùng một chỗ với gia chủ Lục gia, ngưng tụ thành một cột khí đen nhánh vô cùng mạnh mẽ, đánh lên không trung.</w:t>
      </w:r>
    </w:p>
    <w:p>
      <w:r>
        <w:t>Quả thực là kinh thiên động địa, trận chiến sinh tử quan hệ với gia tộc. Năm vạn tu sĩ kia đã hạ tâm chắc chắn phải chết. Thế nhưng cho dù phải chết, cũng phải kéo theo Chu gia cùng chết. Chu gia bất diệt, vậy sẽ bị tiêu diệt. Chính là Lục gia hắn, thật sự là cuộc chiến sinh tử.</w:t>
      </w:r>
    </w:p>
    <w:p>
      <w:r>
        <w:t>Hưu xì xì là do người Lục gia làm. Vì sao trước đó không cảnh cáo</w:t>
      </w:r>
    </w:p>
    <w:p>
      <w:r>
        <w:t>Hoàng Kim chi thành trong nháy mắt bởi vì năm vạn tu sĩ kia bạo phát ra sát khí kinh người, loạn thành một đoàn, người Chu gia không ai có thể ngờ được. Lục gia thế nhưng lại lựa chọn hành động trước, luôn ở trong cảnh chém giết với Chu gia, đều rơi vào hạ phong. Ai mà ngờ, Lục gia lại dám đến Hoàng Kim chi thành của Chu gia.</w:t>
      </w:r>
    </w:p>
    <w:p>
      <w:r>
        <w:t>Ngoài ngàn dặm bên ngoài bạo ra sát khí, oanh ra động tĩnh như vậy ở trên không, thỉnh cầu muốn không bị kinh động cũng là việc khó không thể tránh khỏi Lục gia, vốn dĩ người Sách Chỉ Chu gia đã phát hiện, dù sao Chu gia là đại gia tộc Ma đạo, cấm chế kia cũng là lão tổ tông tự tay tạo ra.</w:t>
      </w:r>
    </w:p>
    <w:p>
      <w:r>
        <w:t>Nhưng nếu muốn giấu diếm tất cả mọi người Chu gia, thì trực tiếp đến bên ngoài Hoàng Kim chi thành căn bản là không có khả năng phát sinh. Không nói đến vị lão tổ tông Nguyên Anh kia của Chu gia, cho dù là trưởng lão Kết Đan tông, sát khí của năm vạn tu sĩ kia đều là nhằm vào Chu gia, những trưởng lão này cũng không phải là hàng thủy, tự nhiên có thể cảm ứng được sự tồn tại của sát khí.</w:t>
      </w:r>
    </w:p>
    <w:p>
      <w:r>
        <w:t>Nhưng mà có thể đến được nơi này, gia chủ Lục gia đã rất hài lòng rồi, hiện tại chính là thời cơ tốt nhất để động thủ, không còn do dự nữa, trên mặt gia chủ Lục gia hiện ra nụ cười dữ tợn, sát khí trên người hoàn toàn không có hạn chế mà bộc phát ra. Một chút khuấy động mây gió trên bầu trời, toàn bộ hư không đều bị sát khí phong bạo của năm vạn tu sĩ quấy nhiễu, khiêm tốn không thôi.</w:t>
      </w:r>
    </w:p>
    <w:p>
      <w:r>
        <w:t>Bọn nhãi ranh Chu gia, chịu chết thì động thủ đi.</w:t>
      </w:r>
    </w:p>
    <w:p>
      <w:r>
        <w:t>Vẻ mặt gia chủ Lục gia dữ tợn, bàn tay hung hăng vung lên, trên người năm vạn tu sĩ kia đều tuôn ra ánh sáng. Bên trong những tia sáng đó, một thanh binh khí tản ra ánh sáng mãnh liệt hiện ra hình thể, khí tức năm vạn tu sĩ tụ lại một chỗ, phát ra khí tức kinh khủng tới cực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