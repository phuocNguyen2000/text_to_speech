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Triệu Vô Tà cũng đã hiểu rõ, chỉ là con nô hoàn toàn không nói chút tình cảm gì, ra tay tàn nhẫn đến cực điểm. Vừa nhìn đã thấy là muốn lấy mạng Triệu Vô Tà, tuy Triệu Vô Tà đã sớm mất hết thể diện cùng với Vong Tình Động Thiên, nhưng đều là cường giả Nguyên Anh. Muốn giết chết một cường giả Nguyên Anh là rất khó, vốn còn tưởng rằng Vụ Nô ra tay sẽ có chút cố kỵ, nhưng hiện tại.</w:t>
      </w:r>
    </w:p>
    <w:p>
      <w:r>
        <w:t>Xuy xuy.</w:t>
      </w:r>
    </w:p>
    <w:p>
      <w:r>
        <w:t>Thân hình ở chỗ sâu trong tầng gió yếu lập tức dừng lại, mũi kiếm huyết hồng của Nhân Trùng bắt đầu rung động, vô số kiếm khí huyết hồng vô cùng lạnh lẽo từ bên trong thân kiếm tràn ra. Một cỗ kiếm triều huyết hồng xuất hiện ở trước người Triệu Vô Tà, đồng tử co rụt lại, giữa hàn mang bạo phát, một mảng lớn kiếm khí mênh mông rốt cuộc cũng rơi xuống.</w:t>
      </w:r>
    </w:p>
    <w:p>
      <w:r>
        <w:t>Chiến</w:t>
      </w:r>
    </w:p>
    <w:p>
      <w:r>
        <w:t>Thủ đoạn ban đầu của thượng cổ vu sư vốn là thi triển thuật chén, chiến đấu chém giết cũng là dựa vào thuật chén quỷ dị cùng vô số con sâu chén mạnh mẽ, cho nên thần thông cận thân Triệu Vô Tà chém giết vốn là không tốt. Nhưng lúc này, Triệu Vô Tà tay cầm côn trùng trong chén kiếm, khí thế trên người vô cùng hung hãn.</w:t>
      </w:r>
    </w:p>
    <w:p>
      <w:r>
        <w:t>Giống như những thượng cổ hung ma, nếu như cận thân và hắn chém giết, khẳng định sẽ bị hung ma này xé thành mảnh nhỏ. Bát Kinh không thể để cho Triệu Vô Tà cận thân chém giết, nhưng Hoàng Vưu Quyết lại có thể. Ma Tôn Hoàng Vưu chính là đại ma thượng cổ., Truyền thuyết thậm chí có huyết mạch của Bàn Cổ. Khi cận thân chém giết, mặc dù là thần tiên đầy trời, cũng không có mấy ai là đối thủ. Triệu Vô Tà dùng đôi mắt lạnh lùng nhìn chằm chằm vào người con nô lệ dưới sự che giấu của cương phong, điểm điểm tinh mang ở trong mắt hắn đang ngưng bái một mảng lớn kiếm khí mờ mịt sương mù, Triệu Vô Tà đã hành động.</w:t>
      </w:r>
    </w:p>
    <w:p>
      <w:r>
        <w:t>Thân hình hóa thành huyết ảnh, kéo dài, biến mất. Nơi này là tầng cương phong, không thể thuấn di, nhưng độn thuật của Triệu Vô Tà đã đến cực hạn. Trong khoảng cách ngắn như vậy, ngay cả thuấn di cũng không có gì khác biệt. Mắt thấy Triệu Vô Tà biến mất, đoàn sương mù quay cuồng mãnh liệt, tựa hồ người ở trong đó cũng rất là kinh ngạc.</w:t>
      </w:r>
    </w:p>
    <w:p>
      <w:r>
        <w:t>Tuy nhiên bọn họ đều là cường giả Nguyên Anh, cảm ứng nguy hiểm vô cùng mạnh mẽ. Vào lúc Triệu Vô Tà biến mất, lông mày vụ nô đang bị sương mù bao phủ cũng giật mạnh, đồng thời cũng không quan tâm đến xung quanh, sương mù nhanh chóng tán loạn trong nháy mắt.</w:t>
      </w:r>
    </w:p>
    <w:p>
      <w:r>
        <w:t xml:space="preserve">Hừ </w:t>
      </w:r>
    </w:p>
    <w:p>
      <w:r>
        <w:t>Trong nháy mắt, khi sương mù của ngươi tản ra, trên mặt Triệu Vô Tà tràn ngập sát khí. Nhân trùng trong tay dùng một góc độ quỷ dị bổ tới, thời điểm sắp tiếp xúc, từ trên mũi kiếm tuôn ra huyết hồng khí vô cùng mãnh liệt. Những huyết khí này quá mức cuồng bạo, một lần nữa làm cho sương mù tan vỡ, tựa như muốn tiêu tán.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