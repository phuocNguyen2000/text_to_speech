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Ông ông</w:t>
      </w:r>
    </w:p>
    <w:p>
      <w:r>
        <w:t>Thân kiếm trong chén của Nhân Trùng bỗng nhiên rung lên, từng đoàn từng đoàn huyết vụ từ bên trong đi ra, bên trong mỗi một đoàn huyết vụ đều có một con huyết trùng vặn vẹo. Nhưng bộ dạng những huyết trùng này cùng chén nhân trùng khác lại không giống nhau, thân thể mỗi một con huyết trùng đều mơ mơ hồ hồ, thân thể trùng cuộn lại một chỗ, một tầng huyết màng bao lấy những huyết trùng này.</w:t>
      </w:r>
    </w:p>
    <w:p>
      <w:r>
        <w:t>Chính là trứng côn trùng.</w:t>
      </w:r>
    </w:p>
    <w:p>
      <w:r>
        <w:t>Lúc này huyết trùng từ trong thân nhân trùng xương kiếm đi ra, vậy mà đều chỉ là trứng trùng mà thôi, chưa từng nở. Thoạt nhìn cũng không đáng sợ như những con nhân trùng chén đã luyện thành khác, nhưng khí tức thân thể trùng tử trong chén lại giống nhau như đúc, sinh ra cùng nguồn. Bạo ngược.</w:t>
      </w:r>
    </w:p>
    <w:p>
      <w:r>
        <w:t>Cũng không đếm được bao nhiêu đoàn huyết vụ phiêu tán giữa không trung, bao quanh Triệu Vô Tà xoay tròn. Ở chung quanh hắn, từng tầng từng tầng huyết quang nhàn nhạt sáng lên. Một cái cấm chế, cách trở khí tức của hắn cùng tất cả huyết trùng này, cho dù lúc này có người nhìn lên phía trên cao, cũng không nhìn thấy thân hình Triệu Vô Tà.</w:t>
      </w:r>
    </w:p>
    <w:p>
      <w:r>
        <w:t>Lúc trứng nhân trùng ấp ra, chính là lúc Chu gia bị diệt.</w:t>
      </w:r>
    </w:p>
    <w:p>
      <w:r>
        <w:t>Trên mặt Triệu Vô Tà hiện lên vẻ ửng hồng, thân hình chậm rãi đứng lên. Trong mắt đầy ý giết chóc. Từ khi đến Chu gia, sát ý trong lòng Triệu Vô Tà vẫn chưa từng biến mất. Bất diệt Chu gia, hắn tuyệt đối sẽ không bỏ qua. Bất quá hắn cũng biết, tối hôm nay không thể lại động thủ giết người nữa, bởi vì đã kinh động đến vị lão tổ tông Chu gia kia.</w:t>
      </w:r>
    </w:p>
    <w:p>
      <w:r>
        <w:t>Nhất là hiện tại, Ma La công tử kia đến thì cũng thôi đi, lại còn đưa tới cho lão tổ tông Chu gia một kiện Tiên khí. Điều này khiến Triệu Vô Tà vô cùng kinh hãi. Dù hắn đã gặp qua không ít thứ khủng bố, nhưng sau khi cảm thụ khí tức Tiên khí kia, trong lòng vẫn hoảng sợ không thôi.</w:t>
      </w:r>
    </w:p>
    <w:p>
      <w:r>
        <w:t>Nhân trùng huyết luyện trận.</w:t>
      </w:r>
    </w:p>
    <w:p>
      <w:r>
        <w:t>Triệu Vô Tà tạm thời áp chế sát ý của mình, tiểu thủ cầm trong tay chuôi kiếm huyết hồng của người uống rượu, thân hình biến thành một đạo huyết quang. Bay về hướng ngoại thành của Chu gia, huyết quang vừa ra khỏi cấm chế lập tức biến mất, trong một căn phòng ở bên ngoài thành. Thân hình trung niên nhân mặt chuột xuất hiện, khóe miệng mang theo một nụ cười tàn nhẫn, thân hình khẽ nhún đã ngồi xếp bằng trên bồ đoàn trên mặt đất.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