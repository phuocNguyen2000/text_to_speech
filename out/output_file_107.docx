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Hùng do dự, giống như có điều gì khó nói.</w:t>
      </w:r>
    </w:p>
    <w:p>
      <w:r>
        <w:t>Đừng nói cái gì mà La Phồn sư đệ kia của ta đã bị giết. Một đệ tử cấp thấp bị ta giết cũng đã giết, nhiều nhất cũng chỉ giết ta mà thôi. Làm gì cần ngươi gọi một đệ tử thân truyền của chưởng môn tới tìm ta gây phiền toái, còn nhất định phải giam ta trở về. Nói xem, đến cùng là vì cái gì.</w:t>
      </w:r>
    </w:p>
    <w:p>
      <w:r>
        <w:t>Cuối cùng hai tay nhau lần lượt thuật lại lần lượt từng bàn tay một.</w:t>
      </w:r>
    </w:p>
    <w:p/>
    <w:p>
      <w:r>
        <w:t>Triệu Vô Tà dường như đã mất đi kiên nhẫn, ánh mắt lập tức trở nên tàn nhẫn, sát khí dày đặc. Khiến cho Kiếm Hùng kinh hồn táng đảm, không tự chủ mà lui về phía sau mấy bước. Hiện giờ cảnh giới của Triệu Vô Tà đã là trung kỳ, tương đương với Trúc Cơ trung kỳ, cảnh giới cao hơn Kiếm Hùng hai tầng. Khí thế bộc phát ra làm cho Kiếm Hùng nhất thời có cảm giác như đối mặt với sư tôn mình.</w:t>
      </w:r>
    </w:p>
    <w:p>
      <w:r>
        <w:t xml:space="preserve">Boong boong boong </w:t>
      </w:r>
    </w:p>
    <w:p>
      <w:r>
        <w:t>Cao sơn liên miên xa xa bỗng nhiên bộc phát một câu kêu sắc nhọn, mấy đạo kiếm quang mắt thường có thể thấy được từ mặt đất bắn lên bầu trời, sau đó hướng về phía Triệu Vô Tà mà đến. Vài đạo kiếm quang kia ngưng thực sắc bén, kéo dài vô cùng, căn bản không cùng một cấp độ với kiếm hùng trước mắt.</w:t>
      </w:r>
    </w:p>
    <w:p>
      <w:r>
        <w:t>Hừ, rượu mời không uống lại muốn uống rượu phạt, muốn chết</w:t>
      </w:r>
    </w:p>
    <w:p>
      <w:r>
        <w:t>Triệu Vô Tà trông thấy vài đạo kiếm quang kia, lập tức giận dữ, không cần nói cũng biết là kiếm hùng đã thông tri cho trưởng bối sư môn đến đây. Biết không thể do dự nữa, Triệu Vô Tà lập tức vung tay lên, một trăm lẻ tám con huyết sát cổ trùng toàn bộ nhào tới. Vốn lo lắng kiếm quang của kiếm này quá sắc bén sẽ có tổn thương đối với cổ trùng, nhưng bây giờ lo lắng cũng phải bỏ đi, bằng không bị mấy kiếm tu kia đuổi tới, Triệu Vô Tà còn chưa nắm chắc toàn bộ đánh thắng.</w:t>
      </w:r>
    </w:p>
    <w:p>
      <w:r>
        <w:t>Tốc độ của cổ trùng rất nhanh, Triệu Vô Tà vung tay lên, đám mây máu kia lập tức hóa thành một đạo tàn ảnh. Sau một khắc đã xuất hiện bên ngoài kiếm quang của Kiếm Hùng. Cổ trùng không có ý thức độc lập, hoàn toàn không e ngại những kiếm quang khiến người ta lui bước. Nó há mồm táp tới, lập tức quanh người kiếm hùng vang lên tiếng leng keng.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