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ngươi dám Tiếng nói của hắn còn chưa dứt thì Vạn Độc cốc phiên đã thoát khỏi bàn tay Triệu Vô Tà, đón gió lớn lên. Trong nháy mắt, Vạn Độc cốc phiên đã cao tới ngàn trượng, cán phiên đã cắm xuống đất. Lúc này trên mặt đất mây đen cũng ảm đạm, Nhân Trùng cốc kiếm chính là hung khí tuyệt thế, mạnh mẽ hơn bất kỳ tiên khí hay Ma bảo gì.</w:t>
      </w:r>
    </w:p>
    <w:p>
      <w:r>
        <w:t>Không cần nói Huyết Linh và lão tổ tông Quy Long tông, từ trong thân chén kiếm tràn ra sương mù huyết hồng. Thượng Quan gia có thể chống đỡ cũng chỉ có ba tu sĩ mà thôi. Còn lại cho dù là tu sĩ Kết Đan Đại viên mãn cũng chỉ có thể kiên trì nửa canh giờ mà thôi. Qua nửa canh giờ, Tiên Thiên Huyết Sát Khí nhập thể, tinh huyết toàn thân cũng sẽ bị mang đi không dư thừa một chút nào.</w:t>
      </w:r>
    </w:p>
    <w:p>
      <w:r>
        <w:t>Lúc này Vạn Độc Quỷ Phiên được triển khai, Thượng Quan Dịch là người biết được Thượng Quan gia Triệu Vô Tà kinh khủng đến mức nào. Mặc dù lòng kính sợ hơi nhỏ một chút, nhưng đối với thủ đoạn ác độc hung sát của Triệu Vô Tà thì hắn biết rất rõ ràng. Vừa nhìn thấy Triệu Vô Tà buông Vạn Độc Quán Phiên ra, gân xanh trên đầu hắn như muốn nổ tung ra, nhưng hết lần này tới lần khác, thanh âm của Triệu Vô Tà lại vang lên.</w:t>
      </w:r>
    </w:p>
    <w:p>
      <w:r>
        <w:t>Lão thất phu, chúng ta nhìn xem, trước khi vị trợ giúp kia của ngươi đến, Triệu gia có thể giết sạch người Thượng Quan gia nhà ngươi hay không.</w:t>
      </w:r>
    </w:p>
    <w:p>
      <w:r>
        <w:t>Có điều râu mép Thượng Quan Dịch tức giận đã không còn hơi nhếch lên được nữa rồi. Dù sao cũng không có ngoại hiệu sử dụng khiếu, ai bảo gã chạm phải Vệ là người tích súc sống sót dưới đất thì gã đã sớm chết hết từ lâu rồi.</w:t>
      </w:r>
    </w:p>
    <w:p>
      <w:r>
        <w:t>Thượng Quan Dịch chắc chắn phải chết. Thượng Quan gia chỉ là chôn cùng cho y mà thôi.</w:t>
      </w:r>
    </w:p>
    <w:p>
      <w:r>
        <w:t>Bách chung hàng thế</w:t>
      </w:r>
    </w:p>
    <w:p>
      <w:r>
        <w:t>Mặt cờ yêu dị Vạn Độc Bát Phiên bắt đầu chuyển động, tựa như sóng lớn tối tăm mờ mịt, nhìn qua thật là kỳ dị. Nhưng đồ vật từ trong mặt cờ tuôn ra lại không có chút kỳ dị nào, đó là kinh khủng. Trùng triều, trong lá cờ có trăm chén, có một ít độc trùng luyện chế thành chung một chỗ là trùng triều.</w:t>
      </w:r>
    </w:p>
    <w:p>
      <w:r>
        <w:t>Vừa xuất hiện, liền phô thiên cái địa, đánh về phía Thượng Quan gia đại loạn phía dưới.</w:t>
      </w:r>
    </w:p>
    <w:p>
      <w:r>
        <w:t>Grào.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