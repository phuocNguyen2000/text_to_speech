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Thiên tính thích lạnh, thích nhất là ở trong tuyết sơn, độc trùng đỉnh cấp. Độc trùng dị chủng hàn thuộc tính, Triệu Vô Tà kinh ngạc, đó là một con Hàn Thiềm lại xuất hiện trong một đống băng, xem bộ dáng là bị Băng chết.</w:t>
      </w:r>
    </w:p>
    <w:p>
      <w:r>
        <w:t>Thật xin lỗi, chậm chạp</w:t>
      </w:r>
    </w:p>
    <w:p/>
    <w:p>
      <w:r>
        <w:t>Chương một trăm ba mươi, mười vạn đại sơn Lục Tử Nguyệt Thiềm</w:t>
      </w:r>
    </w:p>
    <w:p>
      <w:r>
        <w:t>Rặc rặc rặc</w:t>
      </w:r>
    </w:p>
    <w:p>
      <w:r>
        <w:t>Âm thanh chân giẫm trên mặt tuyết, tuyết trắng bị Triệu Vô Tà đạp thành từng tổ. Giống như phàm nhân, đi lại trong đống tuyết nhưng cũng không phải đạp tuyết Vô Ngân. Đây là hắn cố ý làm vậy, muốn đạp tuyết cũng không khó, chẳng qua cũng chỉ hao phí một chút ma nguyên mà thôi. Cái hố dưới chân Triệu Vô Tà đạp ra không sâu không cạn, khác hẳn với Tu Chân giả, không giống với phàm nhân.</w:t>
      </w:r>
    </w:p>
    <w:p>
      <w:r>
        <w:t>Ánh mắt trực tiếp dừng ở đỉnh núi trung tâm của khối băng thật lớn phía trên, hoàn toàn trong suốt long lanh, vuông vức cao chừng ba người. Thể sắc Hàn Thiềm nọ cùng màu sắc khối băng vốn không khác nhau nhiều lắm, nếu không phải Triệu Vô Tà thị lực kinh người cũng rất khó coi.</w:t>
      </w:r>
    </w:p>
    <w:p>
      <w:r>
        <w:t>Triệu Vô Tà nhăn mày lại, trong ánh mắt mang theo nghi hoặc. Cũng khó trách, Hàn Thiềm chính là loại độc trời sinh thích lạnh, một thân hàn độc lạnh đến xương tủy chính là do thôn phệ hàn khí của thiên địa trong băng tuyết mà luyện thành. Con Hàn Thiềm này mặc dù chỉ to bằng nắm tay, nhưng Triệu Vô Tà liếc mắt liền nhìn ra nó đã tiến vào giai đoạn thành thục.</w:t>
      </w:r>
    </w:p>
    <w:p>
      <w:r>
        <w:t>Nếu như gặp loại cơ duyên gì đó, sợ là có khả năng tiến vào cao giai độc trùng.</w:t>
      </w:r>
    </w:p>
    <w:p>
      <w:r>
        <w:t>Cuối cùng hai tay nhau lần lượt nghiền nát nhau, rồi cùng nhau nghiền nát nhau.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