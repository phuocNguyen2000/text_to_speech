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Oanh </w:t>
      </w:r>
    </w:p>
    <w:p>
      <w:r>
        <w:t>Vẻ khiếp sợ xuất hiện trên mặt tất cả tu sĩ Lục gia, còn có đám công tử áo xanh và đám người áo đen kia, trong mắt bọn họ.</w:t>
      </w:r>
    </w:p>
    <w:p>
      <w:r>
        <w:t>Bên trong Hoàng Kim Chi Thành, vô số khí tức huyết hồng đánh xuống nền đất, tựa như thủy triều rút đi, trong nháy mắt đã biến mất. Chỉ để lại một tòa Hoàng Kim Chi Thành yên tĩnh, một tòa Hoàng Kim Chi Thành xa hoa đến cực điểm, lúc này ngay cả một người cũng không có.</w:t>
      </w:r>
    </w:p>
    <w:p>
      <w:r>
        <w:t>Bất luận là Lục gia tu sĩ hay Thanh y công tử, thậm chí ngay cả Chu gia lão tổ tông bị nhốt trong vũng bùn hư không, lúc này ngay cả khí lực hít vào cũng không có. Bọn họ hoàn toàn rơi vào bên trong trạng thái ngốc trệ, đúng là hơn vạn tu sĩ a., Trong đó không thiếu cường giả cấp bậc Kết Đan Tông Sư. Nhưng mà ngay trước mắt mọi người, bị một thanh niên mặc áo vải gai giết sạch, hoàn toàn giết sạch. Một người cũng không lưu lại, tất cả đều giết sạch, thậm chí ngay cả thi thể cũng không có một cỗ.</w:t>
      </w:r>
    </w:p>
    <w:p>
      <w:r>
        <w:t>Ma Đầu Hung Thú đáng sợ.</w:t>
      </w:r>
    </w:p>
    <w:p>
      <w:r>
        <w:t>Lúc này trong đầu mọi người chỉ có một ý niệm, đó chính là bất luận như thế nào cũng không thể đi trêu chọc vào sát tinh Triệu Vô Tà, Thiên Vân đại lục này, còn có ai đáng sợ hơn vị thanh niên thanh tú vẻ mặt tươi cười kia, cho dù thân là đại đệ tử Ma Đế Ma La, giờ phút này trong lòng cũng có một ý niệm. Không nên trêu chọc Triệu Vô Tà, thật là đáng sợ.</w:t>
      </w:r>
    </w:p>
    <w:p>
      <w:r>
        <w:t>Nếu như nói lúc này còn có người dám đi trêu chọc Triệu Vô Tà thì đó chính là hai người. Gia chủ Chu gia là lão tổ tông Chu gia.</w:t>
      </w:r>
    </w:p>
    <w:p>
      <w:r>
        <w:t>A, súc sinh, cút ngay cho ta, liên kết giết ngươi.</w:t>
      </w:r>
    </w:p>
    <w:p>
      <w:r>
        <w:t>Hai người phản ứng giống nhau nhưng nguyên nhân lại không giống nhau. Chu gia chủ yếu giết Triệu Vô Tà là bởi vì tâm thần của hắn ta trước khi bị tâm ma cắn nuốt, chấp niệm duy nhất chính là muốn giết Triệu Vô Tà. Sau khi tẩu hỏa nhập ma, tu vi tăng vọt, trong lòng lại còn có chấp niệm kia. Giết Triệu Vô Tà, về phần Triệu Vô Tà giết một vạn tu sĩ trên dưới Chu gia, trong mắt gia chủ Chu gia lúc này một chút cảm giác cũng không có.</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