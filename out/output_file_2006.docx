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thành công thì Triệu Vô Tà hắn ta không sợ ai cả, thậm chí Thiên Đạo cao cao tại thượng kia cũng như vậy.</w:t>
      </w:r>
    </w:p>
    <w:p>
      <w:r>
        <w:t>Vù vù vù vù vù lục.</w:t>
      </w:r>
    </w:p>
    <w:p>
      <w:r>
        <w:t>Cát Toan Nghê vẫn gào thét như trước, bởi vì bị Triệu Vô Tà dùng bí pháp tụ lại, khu vực này không biết bao nhiêu cát mịn tụ lại một chỗ. Rắn cọ xát chen chúc nhau, sinh ra sức mạnh quá lớn., Hư không nơi này căn bản không chịu nổi. Đã bị phá toái không biết bao nhiêu lần, đáng tiếc Triệu Vô Tà này lại dùng bản thân trấn trụ hư không, vẫn như cũ ngồi xếp bằng ở nơi nào. Bàn tay nhẹ nhàng nắm một cái, đoàn máu tươi kia liền bị hắn nắm trong lòng bàn tay. Triệu Vô Tà là chủ quán., Huyết Linh trước mặt Triệu Vô Tà đều nhận phục, huống chi hiện tại chỉ là một đoàn tinh huyết mà thôi. Cho dù bên trong tinh huyết này kịch độc vô cùng, đủ để hạ độc từng ức vạn nhân loại ở thế tục. Nhưng sau khi bị tay Triệu Vô Tà nắm chặt, khí tức đang hỗn loạn vô cùng bên trong đoàn tinh huyết liền an tĩnh lại.</w:t>
      </w:r>
    </w:p>
    <w:p>
      <w:r>
        <w:t>Trên mặt ý cười liên tục, Triệu Vô Tà bỗng nhiên chấn động cổ tay.</w:t>
      </w:r>
    </w:p>
    <w:p>
      <w:r>
        <w:t xml:space="preserve">Vù vù vù </w:t>
      </w:r>
    </w:p>
    <w:p>
      <w:r>
        <w:t>Không có chút dấu hiệu nào báo trước, lòng bàn tay đang mở ra của Triệu Vô Tà trong đoàn huyết dịch đỏ thẫm bỗng nhiên toát ra hỏa diễm đỏ thẫm, hỏa diễm từ trong huyết dịch kia cũng là màu đỏ thẫm. Ngay khi lòng bàn tay Triệu Vô Tà thiêu đốt, nhìn có thêm một tia quỷ dị. Trong hai mắt Triệu Vô Tà tỏa ra tinh quang, thời gian không nhiều lắm, ngọn lửa này cũng không kiên trì được bao lâu.</w:t>
      </w:r>
    </w:p>
    <w:p>
      <w:r>
        <w:t xml:space="preserve">Đi </w:t>
      </w:r>
    </w:p>
    <w:p>
      <w:r>
        <w:t>Thân thể Triệu Vô Tà cùng với dụng cụ Ngoại Tinh Thiết ở vực ngoại hoàn toàn dán cùng một chỗ với những cát quýt kia, kết quả như vậy cũng là Triệu Vô Tà tự dùng bí pháp tạo ra. Nhưng cũng chỉ có như vậy mới có thể khiến Triệu Vô Tà hoàn thành những chuyện cần làm. Sau khi lòng bàn tay của hắn bốc lên ngọn lửa màu máu, thân thể tên này bỗng nhiên phát ra những tiếng lốp bốp như đang rang đậu.</w:t>
      </w:r>
    </w:p>
    <w:p>
      <w:r>
        <w:t>Kéo một sợi tóc động toàn thân.</w:t>
      </w:r>
    </w:p>
    <w:p>
      <w:r>
        <w:t>Thân thể khẽ động, đừng nhìn chỉ là âm thanh, thế nhưng lúc này thân thể hắn lại đang phát ra một sự run rẩy rất nhỏ. Mỗi một khi rung động một cái, sinh ra lực lượng không thua gì những cát nhỏ tràn đến, cũng là cỗ lực lượng này. Vừa hợp liền hợp lực lượng của cát mênh mông vô cùng mạnh mẽ, dòng nước đen kịt trong nháy mắt hoàn toàn bùng nổ.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