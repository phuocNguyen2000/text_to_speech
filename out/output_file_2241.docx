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mười sợi nhục tu to lớn màu tím sậm bỗng nhiên bùng nổ trên mặt biển, mang theo tiếng rít xé gió mãnh liệt, vượt qua Triệu Vô Tà. Sau đó chúng xúm lại như muốn bao trùm hài cốt Triệu Vô Tà lại, rồi kéo xuống dưới.</w:t>
      </w:r>
    </w:p>
    <w:p>
      <w:r>
        <w:t>Ra tay, những yêu thú khác cùng tu sĩ nhân loại ánh mắt đều sáng lên, trong lòng đều thầm nghĩ: Bọn hung thú này quả nhiên đều là súc sinh không có đầu óc, hoàn toàn không cố kỵ gì cả, liền ra tay với Triệu Vô Tà. Những tu sĩ nhân loại này trà trộn ở hải ngoại, tâm trí thâm trầm vô cùng, Triệu Vô Tà lại quỷ dị như vậy. Cho nên mới kiềm chế được đến bây giờ vẫn không ra tay, nhưng ở sâu dưới đáy biển này những hung thú này, ra tay liền không có một chút cố kỵ nào.</w:t>
      </w:r>
    </w:p>
    <w:p>
      <w:r>
        <w:t>Rầm</w:t>
      </w:r>
    </w:p>
    <w:p>
      <w:r>
        <w:t>Một âm thanh kinh dị vang lên, tinh thần Triệu Vô Tà chợt sinh ra một tia sinh ra. Một cái râu da màu tím sậm đánh lên bộ hài cốt của Triệu Vô Tà, cái râu thịt kia quá mức tráng kiện, lúc co rút lại ẩn chứa lực đạo không chỉ vạn cân. Thế nhưng Triệu Vô Tà sau khi bị hung hăng quất một cái thì ngay cả lắc lư một cái cũng không có, nhưng bên trong hốc mắt u ám không hiểu sao lại hiện ra huyết quang.</w:t>
      </w:r>
    </w:p>
    <w:p>
      <w:r>
        <w:t>Từ trong Nê Hoàn cung tràn ra tâm thần nhìn lướt chung quanh, trong lòng lập tức sinh ra lãnh ý. Những cường giả này xuất hiện ở nơi này, trừ mơ ước Triệu Vô Tà hắn, căn bản sẽ không có mục đích gì khác. Tính tình thằng này một chút cũng không ôn hòa, hắn không đi cướp người khác coi là đại từ đại bi, nào có thể để người khác ngấp nghé hắn.</w:t>
      </w:r>
    </w:p>
    <w:p>
      <w:r>
        <w:t>Không biết sống chết, lòng tham lại đến trên đầu Triệu gia, vậy đừng trách Triệu gia ta độc ác.</w:t>
      </w:r>
    </w:p>
    <w:p>
      <w:r>
        <w:t>Thời điểm tên Triệu Vô Tà này đang sát tâm bừng bừng, bỗng nhiên trong đầu lóe lên linh quang. Một ý nghĩ xuất hiện trong đầu, thần đan trong Nê Hoàn cung lập tức hung hăng chấn động vài cái, phóng xuất ra một mảng lớn sương mù trắng xoá, chống cự lại cơn thủy triều máu không hề dừng lại.</w:t>
      </w:r>
    </w:p>
    <w:p>
      <w:r>
        <w:t>Ha ha ha ha không tuyệt đường, nếu đã tự động dâng tới cửa, Triệu gia ta cũng không khách khí.</w:t>
      </w:r>
    </w:p>
    <w:p>
      <w:r>
        <w:t>Đáy lòng hắn phát ra tiếng cười điên cuồng, thần niệm kịch liệt chấn động, thằng nhãi này động thủ. Sát Cốt Chi Thể ngay lập tức được giải phóng, sát khí Viễn Cổ ẩn chứa bên trong Sát Cốt không biết bao nhiêu năm tháng thoáng cái toàn bộ bộ bộc phát. Triệu Vô Tà đã tán đi Nguyên Anh của mình, trên người hắn ngoại trừ Sát Cốt thì không còn thủ đoạn nào khác có thể lợi dụng.</w:t>
      </w:r>
    </w:p>
    <w:p>
      <w:r>
        <w:t>Lúc trước, khi đem Sát Cốt từ Viễn Cổ luyện hóa vào trong cơ thể mình, hắn đã luyện hóa ấn ký của Trọng Sát Thú bên trong, tuy bên trong hài cốt còn ẩn chứa vô tận sát khí. Thế nhưng Triệu Vô Tà lại không thể đem những sát khí kia luyện hóa thành của riêng mình, nhưng hiện giờ vô cùng vô tận sát khí Viễn Cổ từ bên trong bộ xương tuôn ra, khu vực đó hoàn toàn biến thành màu đen.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