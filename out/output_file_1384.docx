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Ngưu ý vẫn là Kết Đan Đại Cố, không phải cường Xuân Nguyên Anh. Sau khi bị sâu độc xâu xé thân thể, nguyên khí sặc sỡ trong cơ thể bị cấm đồng của lão giả kia làm duy nhất, trinh sát là nhìn chỗ ngực mình nổ tung, nước mắt to, sau đó bỗng dưng xuất hiện một đông huyết trùng, mở ra miệng máu Tĩnh Tuyền, bắt đầu gặm nhấm huyết nhục của lão.</w:t>
      </w:r>
    </w:p>
    <w:p>
      <w:r>
        <w:t>Không cần a xưởng xưởng.</w:t>
      </w:r>
    </w:p>
    <w:p>
      <w:r>
        <w:t>Tu sĩ cũng là người tu luyện mà đến, tinh huyết nguyên khí cọc cấm đồng, không khác gì nhân loại tu sĩ miệng còn không chịu nổi trùng thể, một nhân loại sao có thể thừa nhận được ở chỗ này.</w:t>
      </w:r>
    </w:p>
    <w:p>
      <w:r>
        <w:t>Một đoàn lớn lúc này mới phản ứng lại, trên mặt tràn đầy vẻ kinh hãi, vừa kinh sợ vừa tha thứ. Cũng ương bướng cái gì đó, một đoàn người ngự sử binh khí của mình dưới sự quán chú của chân nguyên. Ầm về phía Triệu Vô Tà, thời tháng dài mới có một mảng lớn phù lục từ trong tay các tu sĩ này bay ra, chân nguyên rót vào cốc tự hiển hiện ra uy năng. Cũng đánh tới Triệu Vô Tà đứng đầu sơn môn này, nhất thời trở nên náo nhiệt phi phàm.</w:t>
      </w:r>
    </w:p>
    <w:p>
      <w:r>
        <w:t>Thân hình chập chờn, trong mắt Triệu Vô Tà hiện lên một tia tiếc nuối nhân trùng cổ ác, nội tình có thể tiến nhanh, thậm chí có thể phá vỡ hư không. Cương mục đi tới nơi này chỉ dùng một chốc lát là dùng Nhân Cổ Trùng phá vỡ hư không, trực tiếp xuất hiện trước cửa sơn môn này. Hơn nữa giết lão giả kia, cũng là Nguyệt Nhân Trùng cổ tịch, phá vỡ hư không Thích năng.</w:t>
      </w:r>
    </w:p>
    <w:p>
      <w:r>
        <w:t>Chẳng qua là mượn Nhân Trùng Tàm Tịch chỉ một thanh, lúc này có nhiều người trao đổi giải quyết như vậy, ngược lại phí một phen tay chân chơi đùa.</w:t>
      </w:r>
    </w:p>
    <w:p>
      <w:r>
        <w:t>Không quan tâm đến sự công kích của pháp tướng đang chửi rủa kia, Triệu Vô Tà với thân thể Thổ Huyết Quang chớp động, thoáng cái vặn vẹo, bộc phát tiến công của than thiên ở phía xa rồi hoàn toàn thất bại, trên mặt Triệu Vô Tà xuất hiện nụ cười dữ tợn, nhưng trong mắt đám người này, nụ cười ấy lại giống như bùa đòi mạng, tông chủ cương nguyệt bỏ mình chỉ xảy ra trong nháy mắt mà thôi.</w:t>
      </w:r>
    </w:p>
    <w:p>
      <w:r>
        <w:t>Lúc này Tị Kinh trong mắt bọn hắn đã hoàn toàn mặn hơn một cái huyết sắc bạo ngược của ma thú. Nỗi sợ hãi trong lòng Triệu Vô Tà là một lớp Hấp Cung đi lên, nếu không phải nơi này là chỗ sơn môn của bọn hắn, chỉ sợ bây giờ đã bắt đầu bỏ chạy rồi. Hung danh như vậy, danh tiếng của Triệu Vô Tà tại Thần Tiêu Đạo Tông Huyền, khu vực trị vì đã trở thành tồn tại cực kỳ khủng bố đáng sợ, vẫn còn tiếp tục, như muốn biết chuyện sau này sẽ ra sao.</w:t>
      </w:r>
    </w:p>
    <w:p/>
    <w:p>
      <w:r>
        <w:t>Chương thứ hai trăm bốn mươi tám, lưu trào.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