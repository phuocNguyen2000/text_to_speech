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có chút đắc ý vung tay lên, thân hình lướt qua phía bên kia của khe sâu, phía sau đầu Xích Luyện Xà Vương chợt lóe hồng quang. Đi theo bầy rắn, Triệu Vô Tà không có gì có thể giả thành bầy rắn chỉ có thể để chúng đi theo.</w:t>
      </w:r>
    </w:p>
    <w:p>
      <w:r>
        <w:t>Triệu Vô Tà mang theo bầy rắn đi về phía chân núi, được một ngàn năm đào, lại khống chế bầy rắn Xích Luyện, Triệu Vô Tà cảm thấy thu hoạch hôm nay của chúng rất tốt, núi Độc này đối với hắn mà nói quả thật là một tòa Bảo Sơn. Chẳng qua lần sau chúng ta lại đến đây, trên người hắn ngoại trừ trấn cổ đại ra, thật đúng là không có cách nào chứa được những độc trùng kia. Hết lần này tới lần khác túi trấn cổ quá nhỏ, còn để cho Phệ Nhật Trùng chiếm cứ.</w:t>
      </w:r>
    </w:p>
    <w:p>
      <w:r>
        <w:t>Di, lão nhân này thật đúng là không may.</w:t>
      </w:r>
    </w:p>
    <w:p>
      <w:r>
        <w:t>Đang lúc Triệu Vô Tà muốn rời đi, một tiếng thét kinh hãi vang lên ở sườn núi, Triệu Vô Tà đang muốn đi qua nơi đó. Cho nên dừng lại, vừa hay nhìn thấy lão đầu vừa mới gặp gỡ hái thuốc ở chân núi, lúc này thân hình lão đầu này chật vật chạy tán loạn giữa chạc cây. Triệu Vô Tà nhìn bộ dáng đề khí tung bay của lão, hẳn là một võ giả thế tục, dựa theo tính toán của giới Tu Chân hẳn là hai, ba tầng của Ngưng Khí kỳ.</w:t>
      </w:r>
    </w:p>
    <w:p>
      <w:r>
        <w:t>Ở phía sau lão đầu, một loạt âm thanh ông ông vang lên, một mảng lớn ong vàng to bằng ngón cái truy đuổi theo. Bầy ong độc, lão nhân này không ngờ lại chọc phải một bầy ong, xem ra độc tính cũng không nhỏ. Chẳng qua Triệu Vô Tà không để vào mắt, loại độc trùng cấp thấp như vậy, đối với Triệu Vô Tà mà nói một chút tác dụng cũng không có. Tùy tiện một con xích luyện xà cũng mạnh hơn so với chúng.</w:t>
      </w:r>
    </w:p>
    <w:p>
      <w:r>
        <w:t xml:space="preserve">Vù </w:t>
      </w:r>
    </w:p>
    <w:p>
      <w:r>
        <w:t>Một mảng lớn lửa không biết từ chỗ nào phun ra, trực tiếp đem đàn ong kia đốt hết, ngay cả cặn cũng không còn. Con Phệ Nhật Trùng từ trong địa phế độc hỏa ấp trứng ra, uy lực phun ra lửa không thua gì địa phế độc hỏa. Bầy ong kia chỉ là đàn độc trùng bình thường, căn bản không thể chống cự, nháy mắt biến mất sạch sẽ.</w:t>
      </w:r>
    </w:p>
    <w:p>
      <w:r>
        <w:t>Lão đầu, nơi này không phải là nơi ngươi có thể ở, mau xuống núi đi.</w:t>
      </w:r>
    </w:p>
    <w:p>
      <w:r>
        <w:t>Triệu Vô Tà nhất thời đại phát từ bi cứu lão đầu một mạng, cũng không nhìn lão đầu phản ứng gì, mang theo một đám Xích Luyện xà đi về phía trấn phú cẩm. Tốc độ cực nhanh, không chỉ Triệu Vô Tà mà tốc độ những con Xích Luyện Xà kia cũng nhanh thần kỳ. Hầu như tốc độ mỗi con Xích Luyện Xà đều nhanh hơn lão già kia ba phần, bầy rắn nhất động hỏa khí bốc lên, những nơi đi qua đều cháy đen một mảnh, không biết còn tưởng là bị sơn hỏa giảm đi.</w:t>
      </w:r>
    </w:p>
    <w:p>
      <w:r>
        <w:t>Hai ngày sau, Triệu Vô Tà mang bầy rắn trở lại Hắc Phong Sơn.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