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Cuối cùng hai mươi hai lần nghiền nát nhau, lần lượt đọc từng lần từng lần từng lần một.</w:t>
      </w:r>
    </w:p>
    <w:p>
      <w:r>
        <w:t>Sắc mặt cực kỳ khó coi, thân thể già nua giống như đang run rẩy, trong đôi mắt đều là sát cơ. Sát cơ kia lúc gay gắt nhất, là sau khi xấu xí giết Hạo Nhiên tông chủ.</w:t>
      </w:r>
    </w:p>
    <w:p>
      <w:r>
        <w:t xml:space="preserve">Chẳng qua lão giả này tựa hồ có chút cố kỵ nhìn thấy tông chủ Hạo Nhiên tông không cứu được, liền thân hình đứng nguyên tại chỗ. Chỉ là dùng ánh mắt oán hận nhìn hài đồng xấu xí kia, cũng không động thủ. Lấy nhãn lực của lão giả kia, còn có động tác vừa rồi của đứa trẻ xấu xí giết tông chủ nhà mình. Lão giả này liếc mắt một cái liền phán định, thực lực của thằng bé kia căn bản là không dưới hắn. Thậm chí, </w:t>
      </w:r>
    </w:p>
    <w:p>
      <w:r>
        <w:t>Trong phần mộ Nguyên Anh có hơn hai mươi vị cường giả tuyệt thế, nhưng lúc này đều tự nghĩ, nếu là bọn họ, muốn dứt khoát giết cường giả Nguyên Anh hậu kỳ như Hạo Nhiên tông chủ như vậy, có thể làm được mặc dù không ít. Nhưng chưa chắc đã có đứa trẻ xấu xí kia thoải mái thoải mái, càng không lập tức giết người lấy mạng., Sau đó trực tiếp nuốt vào trong bụng. Tuy Hạo Nhiên Tông ở trong thập đại môn phái của tiên đạo cũng không tính là môn phái mạnh nhất, nhưng giao du rộng lớn, chọc tới Hạo Nhiên Tông là vô số phiền toái sẽ tìm tới cửa. Thế lực của Hạo Nhiên Tông cũng vô cùng lớn, các thế lực siêu cấp còn lại nếu muốn đắc tội Hạo Nhiên Tông đều phải âm thầm ước lượng.</w:t>
      </w:r>
    </w:p>
    <w:p>
      <w:r>
        <w:t>Nhưng hài đồng xấu xí kia lại hoàn toàn không quan tâm, trực tiếp ra tay giết Hạo Nhiên tông chủ. Còn đem Nguyên Anh của Hạo Nhiên tông chủ nuốt vào bụng trước mặt trăm vạn tu sĩ. Vốn mọi người còn tưởng rằng Triệu Vô Tà đã là một ma đầu vô cùng liều lĩnh rồi, không nghĩ tới lúc này lại đột nhiên xuất hiện một người khác, so với Triệu Vô Tà càng thêm hống hách.</w:t>
      </w:r>
    </w:p>
    <w:p>
      <w:r>
        <w:t>Địa vị của Chu gia từ đầu đến cuối không bằng Hạo Nhiên tông của thập đại môn phái Tiên đạo, ngày thường đều cao cao tại thượng. Thế nhưng bây giờ lại bị một đứa trẻ xấu xí vô cùng thu thập.</w:t>
      </w:r>
    </w:p>
    <w:p>
      <w:r>
        <w:t>Ngươi Ăn</w:t>
      </w:r>
    </w:p>
    <w:p>
      <w:r>
        <w:t>Nói chuyện vẫn vô cùng trúc trắc, nhưng ngón tay nhấc lên lại khiến tất cả mọi người biết đối tượng hắn nói chuyện. Chính là lão giả Hạo Nhiên tông trước người hắn, trong đôi mắt to nhỏ đầy hung quang, tuy nói chuyện rất là ngượng nghị. Đứa bé như mới vừa học được cách nói chuyện, nhưng khí tức trên người lại vô cùng khủng bố và hung thần.</w:t>
      </w:r>
    </w:p>
    <w:p>
      <w:r>
        <w:t>Mọi người lại ngạc nhiên, ý tứ của đứa trẻ xấu xí kia là nhớ lại cảnh tượng Hạo Nhiên tông chủ bỏ mình lúc trước. Ai cũng có thể hiểu được vài phần, nghĩ đến hắn nếm phải ngon ngọt, ăn Nguyên Anh của tông chủ dị nhiên, bây giờ lại chuyển sang trên người vị tuyệt thế cường giả còn lại của Hạo Nhiên tông.</w:t>
      </w:r>
    </w:p>
    <w:p>
      <w:r>
        <w:t>Về phần sau lưng hài đồng xấu xí này, hơn mười con yêu thú khí tức cùng với trẻ con xấu xí kia là cùng một đường. Nghĩ đến cũng đều là yêu thú đến từ một chỗ, khí tức đồng nguyên, nhưng nói về mạnh mẽ khủng bố. Vẫn là đứa trẻ xấu xí vô cùng kia hai ba lần liền giết một cường giả Nguyên Anh hậu kỳ.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