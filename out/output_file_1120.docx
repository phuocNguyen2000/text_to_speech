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Nếu hộ sơn đại trận không mở, người trung niên kia chỉ sợ lành ít dữ nhiều, cho dù là hắn nghĩ thế nào cũng không nghĩ tới, đám yêu thú này lại nhất định muốn đưa Long Tông vào chỗ chết. Luận về dối trá, yêu thú có thể không bằng tu sĩ nhân loại, nhưng mà âm hiểm độc ác. Những yêu thú từ khi sinh ra đã trải qua chém giết tranh đấu với nhau đã không thua gì nhân loại, hiện tại có thể nhìn ra một màn này.</w:t>
      </w:r>
    </w:p>
    <w:p>
      <w:r>
        <w:t>Cạc cạc cạc, ta thật muốn nhìn xem, ngươi lựa chọn một người chết, vẫn nên để cho toàn bộ Quy Long tông chôn cùng ngươi.</w:t>
      </w:r>
    </w:p>
    <w:p>
      <w:r>
        <w:t>Gương mặt lạnh lùng của thiếu niên áo vàng bắt đầu méo mó, trông rất dữ tợn, đặc biệt là cặp mắt rắn kia. Ánh sáng lạnh nổi lên bên trong quả thực như muốn đông cứng cốt tủy người ta, còn người mặc áo bào tím đứng cạnh thiếu niên áo vàng mặt không biểu tình, thế nhưng sát khí trên người lại không thua gì thiếu niên áo bào vàng kia.</w:t>
      </w:r>
    </w:p>
    <w:p>
      <w:r>
        <w:t>Tám con yêu thú khác cũng như thế, trên người tỏa ra sát khí lẫm liệt, trong đôi mắt đầy vẻ khát máu. Ra khỏi mười vạn đại sơn, mười vạn yêu thú này đã trải qua không biết bao nhiêu giết chóc trong mấy ngày nay. Không nói đến những môn phái Tiên đạo bị hủy diệt, ngay cả phàm nhân ở thế tục, chết trong miệng mười vạn yêu thú này cũng không biết có bao nhiêu người.</w:t>
      </w:r>
    </w:p>
    <w:p>
      <w:r>
        <w:t>Mấy ngày qua chưa bao giờ dừng lại giết chóc khiến cho mỗi một đầu Yêu thú trong cơ thể đều tràn ngập mùi máu tanh nồng nặc dị thường, Yêu thú bình thường còn như thế. Mười đầu thủ lĩnh Yêu thú kia lại càng như thế, thủ lĩnh của Tử Huyết Hổ, ở cùng một chỗ., Quốc gia ở thế tục, lúc hóa thành bản thể Tử Huyết Hổ, ngắn ngủn nửa canh giờ đã nuốt chửng một vạn phàm nhân, nuốt sạch sẽ phàm nhân trong thành trì kia, quả thực là giống như một dạng sát thần. Chín con yêu thú còn lại cũng đều như vậy, cho nên huyết khí trên người chúng cùng oán khí ngưng tụ đều nồng đậm kinh người, chậm rãi đi lại trên không trung, tầng tầng gợn sóng màu máu dập dờn, cực kỳ chói mắt.</w:t>
      </w:r>
    </w:p>
    <w:p>
      <w:r>
        <w:t>Còn có hai canh nữa.</w:t>
      </w:r>
    </w:p>
    <w:p/>
    <w:p>
      <w:r>
        <w:t>Chương thứ hai trăm lẻ ba, lão giả thần bí.</w:t>
      </w:r>
    </w:p>
    <w:p>
      <w:r>
        <w:t>Tiếng gió đột khởi, sát khí cùng oán khí dày đặc ngưng tụ quay cuồng tràn ngập, một chút lại để cho không trung nổi lên cuồng phong. Mười con yêu thú kia đều có tu vi Kết Đan trung kỳ trở lên, đều tự hóa ra hình thể nhân loại. Nhưng cho dù là như thế, khí tức yêu thú trên người chúng lại là một điểm cũng không che đậy được. Sĩ đó là nồng đậm mùi máu tanh, cả phiến bầu trời cũng đang tràn ngập.</w:t>
      </w:r>
    </w:p>
    <w:p>
      <w:r>
        <w:t>Sơn môn Quy Long Tông ở ngọn núi cao mấy ngàn trượng kia, quanh năm đều bao phủ trong mây mù, là một địa phương tiên cảnh bình thường. Nhưng là sau khi thập đại yêu thú này tới, khí tức nơi này liền thay đổi, hoàn toàn bị mùi tanh máu cùng hung sát chi khí trên thân những yêu thú kia thay thế.</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