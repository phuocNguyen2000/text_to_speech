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Bọn họ bình thường là không có khả năng nhìn thấy nguyên anh cường giả chém giết, nhất là cao giai yêu thú may mắn còn tồn tại, lần này trở về tu luyện. Có thể mượn cơ hội đột phá cảnh giới cho tới nay. Triệu Vô Tà cũng là như thế, lúc này tâm thần hắn rục rịch, lại có loại cảm giác muốn đột phá. đom sĩ tốc độ vận chuyển cũng nhanh gấp đôi có thừa.</w:t>
      </w:r>
    </w:p>
    <w:p>
      <w:r>
        <w:t>Trở về nói cho lão gia hỏa phía sau các ngươi biết, Lôi Thiên ta ngồi không được tử quan, bọn họ cũng đừng mong bình yên. Còn không cút cho ta.</w:t>
      </w:r>
    </w:p>
    <w:p>
      <w:r>
        <w:t>Bên trong Lôi Trì, ngàn vạn lôi quang bạo phát, tiếng sấm cuồn cuộn đinh tai nhức óc. Nhưng một thanh âm cực kỳ uy nghiêm lại từ bên trong truyền ra, vô luận tiếng sấm như thế nào bạo hưởng, thanh âm tràn ngập uy nghiêm khí tức vẫn chưa từng yếu bớt một phần truyền đến trong tai chúng thú. Trên mặt Triệu Vô Tà hiện ra vẻ kinh ngạc, trong lúc nói chuyện đại hán này vậy mà một chút ý tứ tôn trọng cũng không có.</w:t>
      </w:r>
    </w:p>
    <w:p>
      <w:r>
        <w:t>Thế nhưng kỳ quái là, Thanh Dĩnh cực kỳ cao ngạo kia còn có Thiên Lang điện chủ, thậm chí hận Thiên Ma Đế cường giả như vậy. Sau khi nghe được cái gì cũng không nói, chỉ là trên mặt hiện lên vẻ giận dữ, bất quá cắt thứ nhất liền biến mất không thấy, sắc mặt lạnh lùng, trong miệng lạnh lùng phun ra một chữ.</w:t>
      </w:r>
    </w:p>
    <w:p>
      <w:r>
        <w:t xml:space="preserve">Đi </w:t>
      </w:r>
    </w:p>
    <w:p>
      <w:r>
        <w:t xml:space="preserve">Đi </w:t>
      </w:r>
    </w:p>
    <w:p>
      <w:r>
        <w:t>Thanh kỳ còn có hận Thiên Ma Đế, đều là cường giả tuyệt thế của Thiên Vân đại lục, địa vị cao đến dọa người. Thế nhưng ở trước mặt đại hán kia, không dám nói là không dám thở mạnh một cái, thế nhưng mà ngay cả phản bác một chút cũng không có. Nếu là tu sĩ yêu thú bình thường, thậm chí là một ít tông chủ của đại môn phái nói như vậy, chỉ sợ đã sớm bị hai sát tinh này đánh cho thành bã.</w:t>
      </w:r>
    </w:p>
    <w:p>
      <w:r>
        <w:t>Nhưng lời này do đại hán kia nói ra, hai người bọn họ một chút ý phản bác cũng không có, chỉ là sắc mặt lạnh như băng xoay người rời đi. Hai tuyệt thế cường giả đều đã đi. Mấy chục vạn yêu thú cùng mười vạn ma tu tự nhiên cũng sẽ không lưu lại. Đều là kiệt ngôn không nói, trực tiếp phi thân rời đi.</w:t>
      </w:r>
    </w:p>
    <w:p>
      <w:r>
        <w:t>Nhưng ngay lúc Triệu Vô Tà xoay người lại, một ánh mắt sắc bén bỗng bắn tới. Chủ nhân của ánh mắt kia tu vi cao hơn Triệu Vô Tà, ánh mắt rơi vào trên người Triệu Vô Tà lại không hề che dấu sát khí trong đó. Triệu Vô Tà cũng không cần quay đầu. Chỉ bằng vào khí tức trong ánh mắt kia, hắn có thể phán đoán người đó là ai.</w:t>
      </w:r>
    </w:p>
    <w:p>
      <w:r>
        <w:t xml:space="preserve">Khà khà khà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