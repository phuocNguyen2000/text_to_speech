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Trước mắt hoa lên, không gian di chuyển, thân hình Triệu Vô Tà xuyên qua bức tường trong suốt. Tiến vào một không gian khác, ngay khi vừa tiến vào trong đó, Triệu Vô Tà liền mở cổ nhãn ra. Hai khí đen trắng quấn lấy hai người hắn, thấm nhuần tất cả.</w:t>
      </w:r>
    </w:p>
    <w:p>
      <w:r>
        <w:t>Không có gì.</w:t>
      </w:r>
    </w:p>
    <w:p>
      <w:r>
        <w:t>Tiến vào không gian xa lạ, Triệu Vô Tà nói ra chữ đầu tiên trong đầu chính là không. Không có gì, trống rỗng, đập vào mắt là được. Cái gì cũng không thấy, một tia linh khí cũng không có, thậm chí ngay cả không khí cũng không có. Mặc dù bây giờ cảnh giới của Triệu Vô Tà căn bản là không cần hô hấp, nhưng không gian này vẫn làm cho Triệu Vô Tà kinh ngạc.</w:t>
      </w:r>
    </w:p>
    <w:p>
      <w:r>
        <w:t>Nê hoàn cung nơi mi tâm nhảy lên một cái, một luồng thần niệm tràn ra, hướng bốn phương tám hướng kéo dài lan tràn. Nhưng sau một lát hắn đã thu hồi thần niệm, không gian này quả thực vô biên vô hạn. Thần niệm dò xét hồi lâu, vẫn không có gì. Không ngờ sau bức tường trong suốt kia, lại là một không gian như vậy.</w:t>
      </w:r>
    </w:p>
    <w:p>
      <w:r>
        <w:t>Trong mắt hắn hiện lên một tia nghi hoặc, theo hắn thấy, lực phòng ngự của bức tường trong suốt kia còn mạnh mẽ hơn so với Lôi Trì mà lúc trước Triệu Vô Tà chứng kiến trong Thần Tiêu Đạo Tông. Tuy Lôi Trì không thể vượt qua, nhưng cường giả cấp bậc Nguyên Anh nếu quả thật muốn đi qua. Chịu đựng một chút thống khổ do Thiên Lôi luyện thể, vẫn có thể cưỡng ép thông qua Lôi Trì.</w:t>
      </w:r>
    </w:p>
    <w:p>
      <w:r>
        <w:t>Nhưng mà bức tường trong suốt này, lấy thần thông của Triệu Vô Tà bây giờ đã vượt xa cường giả Nguyên Anh, nếu như không thi triển thần thông sâu ngọc, thì vẫn không làm gì được, nhưng mà không nghĩ tới, phòng ngự kinh khủng bực này, lại chỉ là vì một cái vô dụng, trống rỗng, không có bất cứ không gian nào.</w:t>
      </w:r>
    </w:p>
    <w:p>
      <w:r>
        <w:t>Nghi hoặc trong mắt càng lúc càng sâu, cổ lỗ mở mắt, nhưng lại không nhìn thấy gì. Hai chân trần không ngừng bước ra ngoài, mỗi một bước đều vượt qua khoảng cách rất dài. Nhưng không biết qua bao lâu, cảnh tượng xuất hiện trước mắt hắn, vẫn trống rỗng, không có gì cả.</w:t>
      </w:r>
    </w:p>
    <w:p>
      <w:r>
        <w:t>Sắc mặt hung ác, ma nguyên trong đan điền đột nhiên trào ra, trút xuống chân trần của mình, hóa thành một luồng sáng đen, Triệu Vô Tà cả người biến mất, tốc độ tăng lên tới cực hạn, xuyên qua không gian quái dị này.</w:t>
      </w:r>
    </w:p>
    <w:p>
      <w:r>
        <w:t>Nửa canh giờ, một canh giờ.</w:t>
      </w:r>
    </w:p>
    <w:p>
      <w:r>
        <w:t>Mấy canh giờ trôi qua, Triệu Vô Tà vẫn đứng trong không gian trống rỗng, sắc mặt khá là khó coi. Lông mày nhíu chặt, hắn không tìm được cái gì. Chỉ cần hắn thi triển thần thông ngọc trùng, hắn lập tức rời khỏi không gian này nhưng hắn sẽ không lựa chọn rời đi. Hắn có thể khẳng định trong không gian này chắc chắn cất giấu thứ gì đó.</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