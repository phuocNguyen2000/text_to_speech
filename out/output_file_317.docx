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cơn gió thổi qua, Triệu Vô Tà lập tức biến mất.</w:t>
      </w:r>
    </w:p>
    <w:p>
      <w:r>
        <w:t>Rời khỏi hiện trường hung án, tùy ý tìm một chỗ, Triệu Vô Tà bình tĩnh lấy Cửu Kỳ Kim Quang trận ra. Sau khi bày ra trận pháp, lại ở bên ngoài thêm một mê trận đơn giản, đem hào quang của Kim Quang trận bao phủ. Ngồi xếp bằng trong đó, Triệu Vô Tà cau mày nhắm mắt lại, hắn cần sửa sang lại một chút suy nghĩ. Dù sao tin tức kia thật sự quá chấn động.</w:t>
      </w:r>
    </w:p>
    <w:p>
      <w:r>
        <w:t>Trong trí nhớ Cát Đinh, Triệu Vô Tà biết được một tin tức rất kinh người, lần thí luyện Vô Cấu này căn bản chính là một lời nói dối, hoặc có thể nói là một cái bẫy. Đây là một cạm bẫy do Chính Nhất Tông và Lam Lân Quỷ Tông hợp lực bố trí, hai môn phái này đều là môn phái lớn, nhưng lại không phải Nhâm Nhất trong những thế lực cường đại nhất trong Tiên Đạo Ma Đạo.</w:t>
      </w:r>
    </w:p>
    <w:p>
      <w:r>
        <w:t>Bất kể là chính tông hay là Lam Lân Quỷ Tông đều không cam lòng, vì vậy hai tông âm thầm đạt thành hiệp nghị, chuẩn bị hợp làm một. Lợi dụng lần thí luyện này đoạt được một kiện bảo vật, sau đó diệt sát sạch sẽ những môn phái khác trong vòng một vạn dặm, khiến cho Chính Nhất tông và Lam Lân Quỷ Tông trở thành thế lực đứng đầu của hai bên tiên ma đạo.</w:t>
      </w:r>
    </w:p>
    <w:p>
      <w:r>
        <w:t>Tin tức này thực sự quá kinh người, nếu để lộ ra ngoài sẽ khiến cho sóng gió ngập trời của hai thế lực Tiên Ma. Mấy thế lực siêu cấp kia nhất định sẽ không dễ dàng bỏ qua chuyện như vậy, nếu để cho Chính Nhất Tông hợp nhất với Lam Lân Quỷ Tông thì thật sự là mất mặt, để cho đám người Yêu tộc chế giễu.</w:t>
      </w:r>
    </w:p>
    <w:p>
      <w:r>
        <w:t>Vì kế hoạch này, chính tông và Lam Lân Quỷ Tông đã an bài rất lâu, căn bản không cho phép thất bại. Đầu tiên chính là thí luyện, tin tức Cát Đinh nghe lén được là phải đạt được.</w:t>
      </w:r>
    </w:p>
    <w:p>
      <w:r>
        <w:t>Lần này hai lần rối rắm chia lãi, hai tay nhau lần lượt liếc mắt xem cuộc chiến giữa hai bên.</w:t>
      </w:r>
    </w:p>
    <w:p>
      <w:r>
        <w:t>Kiện bảo vật, phải dùng tinh huyết hồn phách của rất nhiều người hiến tế. Nếu là tu sĩ thì càng tốt, cho nên lần thí luyện này, tán tu mới được cho phép tiến vào. Nhưng một mặt, các đệ tử môn phái trung hình lại nhất định phải chết, bởi vì sợ đến thời khắc mấu chốt bọn họ sẽ dùng linh phù đưa tin đem tin tức truyền ra.</w:t>
      </w:r>
    </w:p>
    <w:p>
      <w:r>
        <w:t>Triệu Vô Tà từ từ hiểu rõ sự tình, xem ra lần thí luyện này thật sự là một cái bẫy to, Triệu Vô Tà đã thấy hai lần chính tông vây giết đệ tử hai môn phái cỡ trung và Lam Lân Quỷ tông rồi.</w:t>
      </w:r>
    </w:p>
    <w:p>
      <w:r>
        <w:t>Quả nhiên là rắn nuốt voi lòng người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