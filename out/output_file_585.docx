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Tuyết phong cử động, thật sự động, ngàn trượng tuyết phong giống như một cự nhân thân cao nghìn trượng. Chậm rãi gật gật đầu, chính điểm này, toàn bộ tuyết trắng đọng trăm năm đỉnh núi đều cuồn cuộn rơi xuống.</w:t>
      </w:r>
    </w:p>
    <w:p>
      <w:r>
        <w:t>Nhìn từ xa, đó chỉ là một tầng tuyết phong ngàn trượng, thế nhưng Chu Vĩ Phong ngay dưới chân núi tuyết cũng không nghĩ như vậy. Bởi vì ngay trong nháy mắt, khi hắn ngẩng đầu lên, tuyết trắng từ đỉnh núi tuyết phô thiên cái địa đã sắp che mất hắn rồi.</w:t>
      </w:r>
    </w:p>
    <w:p>
      <w:r>
        <w:t>Trắng muốt vô cùng, tuyết trắng dày tới trăm trượng từ trên trời giáng xuống, nháy mắt che đậy cả ánh mặt trời khu vực. Một chút ánh sáng cũng không có, dưới tuyết rơi xuống là một mảnh u ám. Giống như thủy triều, căn bản không có chỗ để tránh né, dưới tiếng nổ ầm ầm là lực phá hoại không gì sánh kịp.</w:t>
      </w:r>
    </w:p>
    <w:p>
      <w:r>
        <w:t>Chẳng biết tại sao, tuyết đọng đang lăn xuống với tốc độ vô cùng nhanh, khoảng cách rộng lớn dường như ngay lập tức đã tới. Uy lực của tự nhiên làm cho người ta nhìn lên sức mạnh, hoàn toàn không thể chống cự lực lượng.</w:t>
      </w:r>
    </w:p>
    <w:p>
      <w:r>
        <w:t>Tuyết Băng</w:t>
      </w:r>
    </w:p>
    <w:p>
      <w:r>
        <w:t>Đối với phàm nhân tục giới này mà nói có lẽ xem như tai họa rất nghiêm trọng, đáng tiếc đối với tu sĩ cướp đoạt thiên địa lực lượng rèn luyện bản thân mà nói, hoàn toàn không đáng để vào mắt. Chu Vĩ Phong rút thần niệm về, khinh miệt cười một tiếng, toàn thân ma nguyên trào ra. Bao trùm lại quanh thân, mặc cho tuyết trắng rơi xuống bao phủ hắn, bảy Hoàng Kim Long vệ kia cũng như vậy.</w:t>
      </w:r>
    </w:p>
    <w:p>
      <w:r>
        <w:t>Ánh sáng mỏng manh chung quanh lúc này đã hoàn toàn biến mất, tám người chìm vào trong bóng tối, trong nháy mắt thân thể Chu Vĩ Phong bị tuyết đọng bao trùm. Trong đầu bỗng nhiên hiện lên một ý niệm không tốt, nhưng hắn còn chưa kịp phản ứng, đã nghe thấy xung quanh mình.</w:t>
      </w:r>
    </w:p>
    <w:p>
      <w:r>
        <w:t>A A A</w:t>
      </w:r>
    </w:p>
    <w:p>
      <w:r>
        <w:t>Liên tục bảy tiếng kêu thảm thiết, ngay cả khoảng cách cũng giống nhau, tiếng kêu thảm thiết xuất hiện một lần rồi sau đó không vang lên nữa. Dưới đống tuyết lại lâm vào yên tĩnh, một chút cũng không có.</w:t>
      </w:r>
    </w:p>
    <w:p>
      <w:r>
        <w:t xml:space="preserve">Không có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