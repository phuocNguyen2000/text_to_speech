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Khiến sắc mặt của hắn khó coi nhất chính là những người này đều là con cháu của Thượng Quan gia. Cũng chính là người tu luyện, đáng tiếc là, tu vi không cao.</w:t>
      </w:r>
    </w:p>
    <w:p>
      <w:r>
        <w:t>Đụng phải kia huyết hồng sương mù, chính là chết, ngay cả cơ hội Hừ một tiếng cũng không có. Triệu Vô Tà đem Nhân Trùng xương kiếm coi như viên gạch đập, một chút liền đem vị thượng quan Dịch này bức ra.</w:t>
      </w:r>
    </w:p>
    <w:p>
      <w:r>
        <w:t>Khinh người quá đáng ha ha</w:t>
      </w:r>
    </w:p>
    <w:p>
      <w:r>
        <w:t>Triệu Vô Tà nghe thấy Quan Dịch nói, lập tức liền điên cuồng cười to ngay cả nước mắt.</w:t>
      </w:r>
    </w:p>
    <w:p/>
    <w:p>
      <w:r>
        <w:t>Yêu nhãn thứ ba trăm bốn mươi bảy.</w:t>
      </w:r>
    </w:p>
    <w:p>
      <w:r>
        <w:t>Tiếng gió nổi lên, trước người Triệu Vô Tà lại có thêm một lão giả, khí tức trên người cường hoành vô cùng, so ra.</w:t>
      </w:r>
    </w:p>
    <w:p>
      <w:r>
        <w:t>Trong đôi đồng tử, quả thực là muốn phun ra lửa, nhất là Triệu Vô Tà lúc này đang cuồng tiếu. Trong tiếng cười đều là vẻ cười nhạo. Ngón tay càng càn rỡ chỉ vào Thượng Quan Dịch, mặt đầy trào phúng.</w:t>
      </w:r>
    </w:p>
    <w:p>
      <w:r>
        <w:t>Đây là lần đầu tiên Triệu gia nghe người khác nói ta khinh người quá đáng, quả thực quá buồn cười. Ha ha ha Thượng Quan Dịch, một năm trước ngươi và ma nhỏ kia cùng nhau chiến đầu Ngoại Tinh Thần Thiết của Triệu gia ta. Buồn cười là lúc đó có nhiều người như vậy, chỉ ngươi và con ma nhãi kia đi ra đã bị người ta cầm làm thương, còn chưa biết. Con ma nhỏ kia đã lên đường, kế tiếp chính là ngươi. Triệu gia nếu không phát uy, đều coi ta là mèo bệnh.</w:t>
      </w:r>
    </w:p>
    <w:p>
      <w:r>
        <w:t>Triệu Vô Tà nói đến đoạn sau sắc mặt cũng xanh mét, sát ý bùng lên. Hắn ta quyết tâm muốn giết con gà này cho con khỉ nhìn, ngược lại hắn ta muốn xem xem hắn ta có hủy diệt Thượng Quan gia hay không. Tại Thiên Vân Đại Lục này còn có tên đui mù nào dám tới gây sự với Triệu Vô Tà hắn ta. Nếu như có cơ hội, chỉ sợ ngay cả mười mấy tên kia, người cũng sẽ không bỏ qua, cùng nhau giết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