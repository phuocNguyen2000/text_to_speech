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Mọi người chỉ là kinh hãi cùng sợ hãi, nhưng có một người lại không phải. Tu sĩ ma đạo bị Triệu Vô Tà dùng Hư Không Nê Đàm giam cầm, tất cả cái này phát sinh quá nhanh, quả thực là điện quang hỏa thạch. Triệu Vô Tà nói hai ba câu, liền hoàn thành toàn bộ động tác. Vừa đem tu sĩ ma đạo giam cầm ở trong đó, ngôi sao ngoài hành tinh kia cũng đã đến.</w:t>
      </w:r>
    </w:p>
    <w:p>
      <w:r>
        <w:t>Cũng chỉ có vẻ mặt tu sĩ ma đạo lúc này là đáng thương nhất, khuôn mặt dữ tợn tràn đầy da thịt đã không còn một chút nào, mà là vô cùng sợ hãi. Trong tay hắn có một thanh ma đao, nhìn khí tức kia hình như là ma bảo, nhưng lúc này bệnh ma đao này một chút cũng không thể giúp hắn. Bởi vì hắn phát hiện, rõ ràng ngôi sao kia còn chưa rơi xuống, thế nhưng trên người hắn đã bắt đầu chịu đựng lực lượng cực lớn.</w:t>
      </w:r>
    </w:p>
    <w:p>
      <w:r>
        <w:t>Rất khó tưởng tượng, một cường giả Nguyên Anh, cũng sẽ phát ra tiếng kêu thảm thiết như thế, bất quá ngay tại trước mắt, hơn nữa tất cả quá trình, mọi người đều đã thấy. Vô cùng rõ ràng, tu sĩ ma đạo kia, trên người không biết chịu đựng bao nhiêu lực lượng. Trong miệng không ngừng phun ra máu tươi đỏ thẫm, xương cốt toàn thân hắn đều đang rên rỉ, ngôi sao kia cũng giống như nhận định hắn.</w:t>
      </w:r>
    </w:p>
    <w:p>
      <w:r>
        <w:t>Rất bình thường, từng tiếng vang, ngôi sao kia nện xuống, liền đập ở trên người ma đạo tu sĩ kia. Tiếng vang cùng thiên thạch ma sát hư không đem ra so sánh, một chút cũng không thu hút, nhưng lại làm cho trái tim mọi người cũng hung hăng chống cự một chút.</w:t>
      </w:r>
    </w:p>
    <w:p>
      <w:r>
        <w:t>Hồn Phi Phách Tán Phấn Toái Cốt ngay cả Nguyên Anh cũng không chạy thoát, ngay dưới mắt mọi người, tu sĩ ma đạo hoàn toàn vẫn lạc. Một chút khả năng còn sống cũng không có, hơn mười tu sĩ Nguyên Anh, đáy lòng không thể áp chế đều bốc lên một cỗ hàn khí thấu xương.</w:t>
      </w:r>
    </w:p>
    <w:p/>
    <w:p>
      <w:r>
        <w:t>Chương thứ ba trăm ba mươi chín một năm</w:t>
      </w:r>
    </w:p>
    <w:p>
      <w:r>
        <w:t>Lúc này hải vực xung quanh vang lên tiếng mũi to lớn do thiên thạch tạo ra, nhưng phần đông tu sĩ đều yên lặng.</w:t>
      </w:r>
    </w:p>
    <w:p>
      <w:r>
        <w:t>Lúc này không có tu sĩ nào dám nói ra một câu, đều không dám tin tưởng nhìn Triệu Vô Tà. Mặc dù nhìn qua, nhưng ánh mắt của bọn họ lại trốn tránh lấp lánh, trong lòng đều bởi vì Triệu Vô Tà mà bốc lên hàn khí không thể ức chế.</w:t>
      </w:r>
    </w:p>
    <w:p>
      <w:r>
        <w:t>Hiện tại bọn họ đã tin tưởng, tin tưởng ba hành tinh kia là Triệu Vô Tà dẫn xuống. Lúc này bọn họ mới phát hiện một số nguyên bản bỏ qua, thị nữ sau lưng Triệu Vô Tà kia là nữ tu tới từ Hoàng Tuyện Quỷ Giản. Mà yêu thú ở dưới chân Triệu Vô Tà lại là một đầu Thần Uyên yêu thú cảnh giới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