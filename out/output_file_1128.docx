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tiếng nổ lớn xen lẫn tiếng xương cốt vỡ nát, thân hình người áo bào tím giống như bị một sức mạnh cực lớn đánh trúng, bay thẳng lên bầu trời phía xa. Ngay khi nắm đấm của ông lão kia đánh tới trên người, người áo bào tím do thủ lĩnh tử huyết hổ biến thành đã ngất xỉu, hoàn toàn bất tỉnh.</w:t>
      </w:r>
    </w:p>
    <w:p>
      <w:r>
        <w:t>Thủ lĩnh.</w:t>
      </w:r>
    </w:p>
    <w:p>
      <w:r>
        <w:t>Lại một nam tử áo tím xuất hiện, bất quá tu vi của nó chỉ là Kết Đan trung kỳ mà thôi, sợ hãi nhìn thoáng qua lão giả thần bí kia. Sau đó hóa thành độn quang hướng về phía người áo tím đã bị đập bay vài dặm xa, một vạn Tử Huyết Hổ đắm chìm nổi trong yêu khí màu tím, loại khí hung sát nồng đậm lúc trước đang dần dần tán đi.</w:t>
      </w:r>
    </w:p>
    <w:p>
      <w:r>
        <w:t xml:space="preserve">Đi </w:t>
      </w:r>
    </w:p>
    <w:p>
      <w:r>
        <w:t>Trong bầy tử huyết hổ, một con Tử Huyết Hổ có địa vị không thấp, ngửa đầu hét lớn một tiếng, sau đó quay đầu bỏ chạy, một vạn con tử huyết hổ theo sau nó bỏ chạy. Yêu phong nổi lên, trọn vẹn một vạn con tử huyết hổ uy thế kinh người, chỉ trong chốc lát liền biến mất sạch sẽ.</w:t>
      </w:r>
    </w:p>
    <w:p>
      <w:r>
        <w:t>Sau khi lão giả áo đen đập bay Tử bào nhân, thân hình đã hồi phục lại dáng vẻ trước đó, thân hình xoay lại. Một ánh mắt bí ẩn nhìn về phía đám yêu thú còn lại, nhất là thiếu niên áo vàng kia, toàn thân từ trên xuống dưới tựa hồ đều bị khí tức của lão giả thần bí kia bao phủ ở trong đó.</w:t>
      </w:r>
    </w:p>
    <w:p>
      <w:r>
        <w:t>Thiếu niên mặc hoàng bào chính là hoàng sa mãng hóa thành nhân loại hình thể, trời sinh tính xảo trá, mặc dù trước mắt có cường địch, nhưng cũng không phải một mực kinh hoảng, mà là ánh mắt lấp lóe, cũng không biết đang suy nghĩ cái gì. Lão giả kia thân hình vừa động, bước chân tựa hồ muốn đi về phía hoàng bào thiếu niên kia.</w:t>
      </w:r>
    </w:p>
    <w:p>
      <w:r>
        <w:t>Thủ lĩnh rống lên.</w:t>
      </w:r>
    </w:p>
    <w:p>
      <w:r>
        <w:t>Đúng lúc lão giả kia chuẩn bị di chuyển, cách xa mười dặm bỗng nhiên truyền đến một tiếng hổ gầm thống khổ, bên trong có tiếng gào bi ai. Nghe được thanh âm này, thiếu niên mặc hoàng bào biến sắc, trên mặt không hề có vẻ do dự.</w:t>
      </w:r>
    </w:p>
    <w:p>
      <w:r>
        <w:t xml:space="preserve">Đi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