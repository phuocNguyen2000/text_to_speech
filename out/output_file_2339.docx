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bốn trăm linh hai, Vạn Tà cổ thể.</w:t>
      </w:r>
    </w:p>
    <w:p>
      <w:r>
        <w:t>Cổ nhãn tự động mở ra, hắc bạch nhị khí dây dưa trong đồng tử Triệu Vô Tà. Nhưng mà mở mắt ra, đập vào mắt vẫn là ngũ sắc sặc sỡ, màu sắc tươi đẹp đến cực điểm, còn lại cái gì cũng không nhìn thấy. Ma nguyên trong cơ thể đã bạo phát, những khí thể tươi đẹp mang theo kịch độc kinh khủng kia, trong khoảnh khắc trong cơ thể Triệu Vô Tà đã thất thủ.</w:t>
      </w:r>
    </w:p>
    <w:p>
      <w:r>
        <w:t>Thế nhưng vào lúc này, trên mặt Triệu Vô Tà lại xuất hiện vẻ ửng hồng, trong mắt đầy vẻ hưng phấn và cuồng nhiệt. Tâm thần hắn ta run rẩy kịch liệt, cảm thụ được độc khí năm màu rực rỡ khủng bố tràn vào trong cơ thể mình.</w:t>
      </w:r>
    </w:p>
    <w:p>
      <w:r>
        <w:t>Không sai, là Vạn Tà cổ khí, đúng là vạn tà cổ khí. Ha ha ha ha.</w:t>
      </w:r>
    </w:p>
    <w:p>
      <w:r>
        <w:t>Triệu Vô Tà bỗng nhiên trở nên có chút thần thoại, trong miệng không ngừng thì thào cái gì đó. Hoàn toàn không giống bình tĩnh lúc bình thường, thế nhưng nhìn thần sắc của hắn dường như lại rất cao hứng. Ngay cả thân thể của chính mình đang nhanh chóng hoại tử cũng không biết, những thứ khí thể sặc sỡ năm màu kia quả thực chính là kịch độc kinh khủng nhất thế gian.</w:t>
      </w:r>
    </w:p>
    <w:p>
      <w:r>
        <w:t>Huyết nhục toàn thân trong nháy mắt liền bị ô nhiễm, ngay cả xương cốt cứng rắn không gì sánh được cũng sẽ hỏng nhanh chóng. Về phần ma nguyên trong đan điền cũng không may mắn sống sót, lúc kịch độc nhập thể cũng đã hoàn toàn mất đi tác dụng. Nếu cứ tiếp tục như vậy, Triệu Vô Tà chỉ sợ sau vài nhịp thở sẽ bị độc chết.</w:t>
      </w:r>
    </w:p>
    <w:p>
      <w:r>
        <w:t>Một cường giả có thể chém giết hung thú viễn cổ lại bị độc chết, đây quả thực là trò cười lớn. Nhưng người tốt thì không sống lâu được, tai họa thì mất ngàn năm, thằng nhãi này không thể dễ dàng bỏ mình như vậy.</w:t>
      </w:r>
    </w:p>
    <w:p>
      <w:r>
        <w:t>Thiên địa vạn tà, quy về ta hết. Vạn tà cổ thể luyện</w:t>
      </w:r>
    </w:p>
    <w:p>
      <w:r>
        <w:t>Thanh âm sang sảng của Kinh Thiên, bỗng nhiên từ trong miệng Triệu Vô Tà phun ra, truyền khắp toàn bộ đại lục. Vô số sinh linh kịch độc đều cảm nhận được ở trên phiến đại lục này, độc khí bao trùm toàn bộ đại lục Thiên Giáo tựa hồ xuất hiện biến hóa trước nay chưa từng có. Lúc này ở trên đại lục phụng dưỡng của trời, ở một chỗ khác của vô tận đại dương mênh mông, phía trên đều là sinh linh kịch độc từ viễn cổ lưu lại.</w:t>
      </w:r>
    </w:p>
    <w:p>
      <w:r>
        <w:t>Độc – Yêu Hoa của Độc Trùng, đất Thiên phụng đại lục là nơi đất trời từ xa xưa. Một tia thiên địa linh khí cũng không có, chỉ có vô số kịch độc làm ô uế chi khí, căn bản không phải hung thú yêu thú khác có thể sinh tồn. Những thứ có thể sinh tồn ở Thiên Phụng đại lục, toàn bộ đều là sinh linh kịch độc vô cùng khủng bố ô uế, chỉ có những sinh linh này mới có thể thu nạp linh khí dơ bẩn nhất trong thiên địa.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