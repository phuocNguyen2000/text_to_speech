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tiếng cười điên cuồng của kiếm vô kính, hắc Lũng ma kiếm từ dưới đáy vòng xoáy hiện ra, kiếm quang lạnh lẽo tới cực điểm từ trên mũi kiếm phun ra. Trong chớp mắt, kiếm quang trên mũi kiếm đã cùng vòng bảo hộ lưu chuyển kia tiếp xúc, không có tiếng nổ ầm ầm. Nhưng lại càng giày vò người ta, bởi vì thanh âm rất là sắc bén, giống như tại trên thủy tinh bén dùng sức hoạt động, hơn nữa bị mở rộng vô số lần.</w:t>
      </w:r>
    </w:p>
    <w:p>
      <w:r>
        <w:t>Lông mày Triệu Vô Tà nhăn lại, hắn ta cũng không chịu nổi loại thanh âm này. Thế nhưng không biết vì sao Hắc Hống lại không thể ngăn cách âm thanh này.</w:t>
      </w:r>
    </w:p>
    <w:p>
      <w:r>
        <w:t xml:space="preserve">Xuy xuy xuy xuy </w:t>
      </w:r>
    </w:p>
    <w:p>
      <w:r>
        <w:t>Thanh âm kiếm khí phun ra truyền đến, kiếm quang của Hắc Lũng ma kiếm tản ra khắp nơi, mũi kiếm rất kiên định đột phá đến vòng bảo hộ. Tuy rằng thong thả, nhưng vẫn từng chút từng chút đẩy mạnh. Ma khí màu đen hạ xuống, ăn mòn chín thanh linh kiếm tạo thành kiếm trận, chín người trong vòng bảo hộ bắt đầu lung lay sắp đổ. Máu tươi không cần tiền từ khóe miệng chín người lưu lại, hiển nhiên là không kiên trì nổi nữa.</w:t>
      </w:r>
    </w:p>
    <w:p>
      <w:r>
        <w:t>Lúc trước vốn đã bị thương, lại thêm linh mạch bị chém đứt, linh khí của chín người đã khô kiệt, giờ đã như nỏ mạnh hết đà.</w:t>
      </w:r>
    </w:p>
    <w:p>
      <w:r>
        <w:t>Ha ha ha, lão tặc kiếm Vô Phụng, Lạc ta gặp có chết cũng không cho ngươi lấy được chín kiếm đâu. Các vị, động thủ đi Hoành Bình là cái chết, không thể để lão tặc sống yên lành được.</w:t>
      </w:r>
    </w:p>
    <w:p>
      <w:r>
        <w:t>Được Được Được.</w:t>
      </w:r>
    </w:p>
    <w:p>
      <w:r>
        <w:t>Tám người cùng quát lên, ấn quyết trên tay biến đổi, mang linh kiếm phát ra hào quang chói mắt. Nối lại một chỗ, nhất thời phía sau điện biến thành một mảng trắng xóa, thân hình Triệu Vô Tà rốt cuộc không thể che giấu được nữa.</w:t>
      </w:r>
    </w:p>
    <w:p>
      <w:r>
        <w:t>Đáng chết</w:t>
      </w:r>
    </w:p>
    <w:p>
      <w:r>
        <w:t>Triệu Vô Tà mắng một tiếng, đành phải rót ma nguyên vào trong áo khoác đen, hắc mang nhàn nhạt lưu chuyển.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