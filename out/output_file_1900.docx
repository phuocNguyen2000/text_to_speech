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Đảo chủ, ta</w:t>
      </w:r>
    </w:p>
    <w:p>
      <w:r>
        <w:t>Nói</w:t>
      </w:r>
    </w:p>
    <w:p>
      <w:r>
        <w:t>Lạnh lùng phun ra một chữ, người trung niên kia không thèm liếc mắt nhìn Đại trưởng lão lấy một cái, ánh mắt nhìn chằm chằm vào Triệu Vô Tà. Nghe đồn Triệu Vô Tà là cường giả tuyệt thế, nhưng đến trình độ như bọn họ, chưa tự mình cảm thụ qua là sẽ không quá tin tưởng. Mặc dù trong lòng rất kiêng kị nhưng chưa hẳn sẽ sợ hãi.</w:t>
      </w:r>
    </w:p>
    <w:p>
      <w:r>
        <w:t>Từ trong miệng Đại trưởng lão đi ra, hắn tựa như đã chấp nhận số phận, chậm rãi mở miệng nói ra. Hai mắt của Thiếu đảo chủ là do thuộc hạ móc ra, vốn định bảo tồn, sau này sẽ dùng linh dược cứu vãn Thiếu đảo chủ. Chẳng qua lại bị Vô Tà tiền bối thu lại, cuối cùng còn bị một con hải điểu nuôi.</w:t>
      </w:r>
    </w:p>
    <w:p>
      <w:r>
        <w:t>Chỉ mấy câu đơn giản nhưng dường như hắn đã đoạt được khí lực toàn thân của tên Đại trưởng lão kia, sau khi nói xong sắc mặt hắn lập tức chán nản thoái lui sang một bên. Không nói nữa, nhưng lúc này trong lòng hắn vẫn còn chút hy vọng. Lần này, hắn liền tìm cơ hội rời khỏi Tụ Tiên đảo.</w:t>
      </w:r>
    </w:p>
    <w:p>
      <w:r>
        <w:t>Hắn rất hiểu đảo chủ, tuy rằng hiện tại đảo chủ có vô tận sát ý với con trai mình, nếu như ném thiếu đảo chủ vào tay hắn, hắn nhất định cũng sẽ hạ sát thủ, nhưng đó là con của hắn. Đảo chủ Tụ Tiên đảo âm hiểm độc ác, đại trưởng lão như hắn rõ ràng nhất, con trai của hắn chỉ có thể tự mình giết chết.</w:t>
      </w:r>
    </w:p>
    <w:p>
      <w:r>
        <w:t>Có lẽ hiện tại Triệu Vô Tà giết chết Thiếu đảo chủ. Đảo chủ sẽ không làm gì được Triệu Vô Tà nhưng Triệu Vô Tà sẽ bị hắn ta căm hận, hơn nữa hắn ta sẽ không quên thù hận. Với lòng dạ ác độc của đảo chủ, nhất định sẽ ghi hận đến chết, chỉ cần có cơ hội, nhất định sẽ trả thù Triệu Vô Tà. Chẳng qua vì Tụ Tiên đảo và bản thân hắn ta, cho dù có trả thù được Triệu Vô Tà cũng sẽ không để cho Triệu Vô Tà có cơ hội trừng trị hắn ta.</w:t>
      </w:r>
    </w:p>
    <w:p>
      <w:r>
        <w:t>Hiện tại hắn ta không làm gì được Triệu Vô Tà nhưng cừu hận lại chuyển đến trên người vị Đại trưởng lão này, trở về Tụ Tiên đảo. Chắc chắn là Đại trưởng lão hắn ta đã chết, trong lúc kinh hoảng, trên mặt cũng lộ ra vẻ chán nản.</w:t>
      </w:r>
    </w:p>
    <w:p>
      <w:r>
        <w:t>Chim biển.</w:t>
      </w:r>
    </w:p>
    <w:p>
      <w:r>
        <w:t>Sắc mặt người trung niên đảo chủ cứng đờ, ngay lập tức trên mặt nở nụ cười. Bất quá nụ cười kia trong mắt người khác, quả thực là quái dị cực kỳ. Ngay cả Triệu Vô Tà cũng bị nụ cười trên mặt đảo chủ làm cho có chút cảm giác quái dị. Chẳng qua cũng chỉ trong nháy mắt mà thôi, bất quá chỉ là một tu sĩ Nguyên Anh hậu kỳ, còn không làm gì được hắn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