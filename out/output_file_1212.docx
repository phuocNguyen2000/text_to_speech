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Lôi Trì không thể ngăn trở trong sơn môn Thân Tiêu Đạo Tông, không ít đệ tử khi thấy nữ tử áo tím hiện thân thì đang âm thầm nuốt nước miếng, ánh mắt hướng về phía nữ tử này. Ánh mắt không khác gì ánh mắt yêu thú dã man, thậm chí còn rất bỉ ổi. Trong lòng thầm than quả nhiên là vưu vật nhân gian.</w:t>
      </w:r>
    </w:p>
    <w:p>
      <w:r>
        <w:t>Điện chủ.</w:t>
      </w:r>
    </w:p>
    <w:p>
      <w:r>
        <w:t>Nữ tử áo tím coi như hoàn toàn không cảm ứng được khẩu quang cực kỳ dâm đãng kia, thân hình lóe lên trên không trung, sau một khắc liền xuất hiện ở phía trước dòng lũ yêu thú. Trước mặt một vị đại hán đang nhắm chặt hai mắt, thân thể thướt tha vô cùng chậm rãi khom xuống thanh âm kính nhỏ nói. Vị đại hán này hình như đem nơi này biến thành tĩnh thất tu luyện của động phủ nhà mình, hai chân ngồi xếp bằng nhập định hoàn toàn không thèm để ý vô số yêu thú sau lưng.</w:t>
      </w:r>
    </w:p>
    <w:p>
      <w:r>
        <w:t>Điện chủ.</w:t>
      </w:r>
    </w:p>
    <w:p>
      <w:r>
        <w:t>Dị biến phát sinh, khi nữ tử áo tím kia xuất hiện trước mặt đại hán, không trung bỗng nhiên hiện lên một đạo huyết quang. Một huyết ảnh vặn vẹo ở bầu trời xa xa đột nhiên kéo dài, sau đó huyền diệu liền xuất hiện phía sau nữ tử áo tím, đồng dạng khom người nói, là Triệu Vô Tà, vốn là tồn tại che đậy hắc vụ của hắn đã không thấy bóng dáng.</w:t>
      </w:r>
    </w:p>
    <w:p>
      <w:r>
        <w:t>Trang phục vải gai, hai chân để trần, khóe miệng mang theo vui vẻ tà dị. Bộ dạng này xuất hiện trước mặt nữ tử áo tím, nữ tử áo tím đầu tiên là sửng sốt, ngay sau đó liền hung hăng cắn răng ngân sắc. Trên mặt xuất hiện vẻ oán hận, bộ dáng khổ đại cừu thâm. Cũng đúng, Triệu Vô Tà muốn một ngàn con cháu của nàng.</w:t>
      </w:r>
    </w:p>
    <w:p>
      <w:r>
        <w:t>Hơn nữa, nếu để cho nữ tử áo tím biết rõ một ngàn Tử Linh Điệp đã bị Triệu Vô Tà luyện chế thành Sa Trùng. Hơn nữa còn dung hợp cùng với Xà Đan của Hắc Lân Hoàn Xà Vương, luyện chế thành một loại côn trùng cực kỳ dâm tà. Chỉ sợ sắc mặt nữ tử kia không chỉ có thế không vui.</w:t>
      </w:r>
    </w:p>
    <w:p>
      <w:r>
        <w:t>Ừm</w:t>
      </w:r>
    </w:p>
    <w:p>
      <w:r>
        <w:t>Từng tiếng vang nhẹ nhàng truyền đến, như là trả lời, lại như là hừ lạnh. Nữ tử áo tím lúc này cả người chấn động, sau đó sắc mặt thu liễm, lui sang một bên. Đợi nàng nhìn lại, Triệu Vô Tà khí định thần chậm rãi đứng ở bên cạnh nàng, liền chỉ lạnh lùng hừ một tiếng mới không còn tiếng động.</w:t>
      </w:r>
    </w:p>
    <w:p>
      <w:r>
        <w:t>Độc long long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