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Tựa như người này đã sớm biết sẽ làm như vậy, Nguyên Anh kia bị nhét vào trong bốn khe khác nhau, ngay cả cơ hội cầu xin tha thứ cũng không có. Huyết hồng quang mang sáng lên, nguyên anh kia vừa tiếp xúc với quang mang huyết hồng, liền phát ra tiếng kêu thê thảm vô cùng, chính là từ trong cái miệng nhỏ Nguyên Anh phát ra tiếng kêu. Tuy thê thảm, nhưng nhỏ đến đáng thương, người có thể nghe thấy có hạn,</w:t>
      </w:r>
    </w:p>
    <w:p>
      <w:r>
        <w:t xml:space="preserve">Tựa như khối băng hóa thành nước, Nguyên Anh trong suốt kia ở trong huyết hồng quang mang hóa thành từng cỗ chân nguyên tinh thuần đến cực điểm biến mất tại bốn cạnh kia. </w:t>
      </w:r>
    </w:p>
    <w:p>
      <w:r>
        <w:t>Một tiếng vang nhỏ, khối mộ bia to lớn kia tại nguyên anh biến mất nháy mắt kịch liệt co rút thành một cái mộ thược chỉ lớn bằng bàn tay. Tu sĩ ma đạo kia một tay đem mộ thược nắm trong tay, sau đó quay đầu lại, khinh miệt nhìn thoáng qua hơn mười vị cường giả Nguyên Anh đại viên mãn chỗ biên giới cấm thần uyên.</w:t>
      </w:r>
    </w:p>
    <w:p>
      <w:r>
        <w:t xml:space="preserve">Nguyên Anh huyết độn </w:t>
      </w:r>
    </w:p>
    <w:p>
      <w:r>
        <w:t>Con ngươi Triệu Vô Tà hơi co lại, đồng tử của tất cả các cường giả Nguyên Anh Đại viên mãn đều hơi co lại, bởi vì tu sĩ Ma đạo kia, vậy mà ở trước mặt tất cả các Yêu thú, trong miệng lạnh lùng phun ra bốn chữ, tiếp theo liền hóa thành một đạo huyết quang biến mất trên hòn đảo kia.</w:t>
      </w:r>
    </w:p>
    <w:p>
      <w:r>
        <w:t>Nguyên Anh huyết độn, lấy tu vi Nguyên Anh thi triển Huyết Độn Thuật, nhất là tu sĩ ma đạo kia lại là Nguyên Anh Hậu Kỳ. Tu sĩ ma đạo kia lúc này đã cách xa mười vạn dặm, cho dù Triệu Vô Tà muốn đuổi theo, cũng không có khả năng tìm được người này.</w:t>
      </w:r>
    </w:p>
    <w:p>
      <w:r>
        <w:t>ngây ngẩn cả người, bao gồm cả Triệu Vô Tà, trên mặt tất cả tu sĩ Nguyên Anh Đại viên mãn đều hiện lên một tia cười khổ. Tu sĩ Ma Đạo kia trong thời gian ngắn ngủn hơn mười hơi thở đã giết người lấy mạng, còn cầm đi một cái chìa khoá mộ. Bốn mươi chín cái chìa khóa mộ, thoáng cái biến thành bốn mươi tám cái, hơn nữa những cường giả Nguyên Anh Đại viên mãn này còn không có biện pháp nào.</w:t>
      </w:r>
    </w:p>
    <w:p>
      <w:r>
        <w:t>Lần này thật sự là mất mặt, động tác của tu sĩ ma đạo kia quá nhanh, cộng thêm mộ phần Nguyên Anh mới vừa nổi lên. Ai cũng không nghĩ tới, tu sĩ ma đạo này trong thời khắc khắc khắc khắc đều đề phòng siêu cấp cường giả sau lưng các thế lực lớn kia, lấy tu vi Nguyên Anh hậu kỳ của hắn, cũng chỉ có hơn mười vị tu sĩ Nguyên Anh Đại viên mãn có thể giết hắn, cho nên người này sau khi đạt được mục đích lập tức trốn đi thật xa.</w:t>
      </w:r>
    </w:p>
    <w:p>
      <w:r>
        <w:t>Lòng dạ độc ác, lòng dạ thâm trầm. Triệu Vô Tà thầm bình luận với người nọ, nhưng trong mắt gã này rõ ràng là một tia hàn mang và tán thưởng xen lẫn cùng một chỗ.</w:t>
      </w:r>
    </w:p>
    <w:p>
      <w:r>
        <w:t>Ánh mắt hắn nhìn về phía Cấm Thần Uyên, với thị lực của Triệu Vô Tà cũng không nhìn rõ được khe rãnh này dài bao nhiêu. Cũng càng không có khả năng thấy được bên dưới Cấm Thần Uyên rốt cuộc là cái gì, cao ngất vào tầng Thiên Vân Sơn ở Qua Sa, vậy mà sau khi chia làm hai nửa lại lộ ra Cấm Thần Uyên.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