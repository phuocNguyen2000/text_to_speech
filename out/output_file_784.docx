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Chính là nó tiêu phí mấy trăm năm thời gian, cô đọng một địa vực Thiên Lang sát khí, sau đó luyện hóa thành một bộ phận thân thể của nó. Là lấy thân thể của nó cũng đặc biệt mạnh mẽ, lúc đối địch cũng có thể đem thiên lang sát khí phóng xuất ra. Thiên Lang sát khí tại thời điểm nó phi hành, tựu hóa thành sáu cỗ lang yên khí trụ, nhìn từ xa uy thế mười phần.</w:t>
      </w:r>
    </w:p>
    <w:p>
      <w:r>
        <w:t>Chỉ là không nghĩ tới, phục giết nó là cường giả Thần Tiêu Đạo Tông. Kiếm cục kia có tu vi Kết Đan hậu kỳ, lại nắm thượng phẩm huyền khí Lôi thuộc tính, lôi cường hoành của tu phò đánh lén, bị thương nặng, nó, Hạ Mạch giữ mạng chỉ có thể tự bạo do sát khí thiên lang cô đọng thân thể.</w:t>
      </w:r>
    </w:p>
    <w:p>
      <w:r>
        <w:t>Tự bạo thân thể, tuy rằng chỉ có một bộ phận thế nhưng nó vẫn bị trọng thương. Hơn nữa còn bị thương rất nghiêm trọng. Vốn nó cho rằng đã tránh được một kiếp, không nghĩ tới lại có sát cơ khác.</w:t>
      </w:r>
    </w:p>
    <w:p>
      <w:r>
        <w:t>Nhân loại, mặc kệ ngươi là ai giết ta, chẳng khác nào là thần điện Thiên Lang chống lại yêu thú Thất điện, đối nghịch với yêu thần, cho dù ngươi chạy tới chân trời góc bể cũng không thoát được yêu điện Thiên Lang đuổi giết.</w:t>
      </w:r>
    </w:p>
    <w:p>
      <w:r>
        <w:t>Trước mắt nó xuất hiện một đôi chân trần của Bạch Triết, cứ như vậy mà dẫm lên mặt đất chí thiện. Nhưng không nhiễm được một tia bụi đất, có thể nhìn thấy trên đôi chân trần kia. Một tầng hắc quang nhàn nhạt đang lóe lên. Triệu Vô Tà cúi người xuống, hai mắt và hộ pháp sói xám liếc nhau, khóe miệng nhếch lên một vòng cong dữ tợn.</w:t>
      </w:r>
    </w:p>
    <w:p>
      <w:r>
        <w:t>Ta không phải người của Thần Tiêu Đạo Tông, nhưng lại giết ngươi. Là Thần Tiêu Đạo Tông. Bốp!</w:t>
      </w:r>
    </w:p>
    <w:p>
      <w:r>
        <w:t>Trong mắt Triệu Vô Tà bỗng hiện lên sát cơ vô tận, hộ pháp của sói xám không thể nhúc nhích, ngay khi kiếm khí của nó bị đánh rơi xuống thì thân thể cũng đã bị giam cầm. Bây giờ chỉ có thể trơ mắt nhìn Triệu Vô Tà nhe răng cười đứng dậy, sau đó lòng bàn tay bắt đầu lóe lên ánh sét.</w:t>
      </w:r>
    </w:p>
    <w:p>
      <w:r>
        <w:t>Chưởng tâm lôi, không, lôi quang trong lòng bàn tay Triệu Vô Tà chẳng qua là lôi quang hắn âm thầm thu thập được ở khu vực mà sói xám hộ pháp. Khí tức Thần Tiêu Thiên Lôi tuy rất mạnh mẽ, nhưng Triệu Vô Tà cũng là cường giả có thể so với Kết Đan trung kỳ, thu thập một đoàn lôi quang vẫn không khó.</w:t>
      </w:r>
    </w:p>
    <w:p>
      <w:r>
        <w:t>Nhìn thấy thủ chưởng của Triệu Vô Tà là hộ pháp lôi quang của sói xám, nhất thời mặt xám như tro tàn. Trong mắt tràn đầy vẻ không cam lòng. Nó là hộ pháp của Thiên Lang điện, ngày thường cũng là hoành hành ngang ngược bá đạo, nhưng hôm nay lại chết trong tay một tên vô danh tiểu tốt, sao nó có thể cam tâm được.</w:t>
      </w:r>
    </w:p>
    <w:p>
      <w:r>
        <w:t>Ngươi rốt cuộc là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