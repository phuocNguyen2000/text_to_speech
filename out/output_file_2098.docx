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thân Nhân Trùng chén kiếm bỗng nhiên xuất hiện từng đoàn huyết trùng, mỗi một con trùng máu đều vô cùng chân thực, căn bản không phải hư ảnh trước kia, mà là chân thực. Trọn vẹn chín mươi con huyết trùng, mỗi một đầu ngũ quan đều rõ ràng vô cùng, quả thực giống như một người sống sờ sờ.</w:t>
      </w:r>
    </w:p>
    <w:p>
      <w:r>
        <w:t>Tiếng gió gào thét, tự dưng dưng lại xuất hiện âm thanh quỷ dị ở trên đảo. Như thể luyện ngục đang ở trước mắt, âm thanh quỷ dị kia chính là tiếng kêu thê thảm của đám oan quỷ trong địa ngục, vô cùng kinh khủng. Chúng vốn là tu sĩ, dù cho thật sự là luyện ngục cũng không thể làm cho những tu sĩ Nguyên Anh sống hơn một ngàn năm này biến sắc.</w:t>
      </w:r>
    </w:p>
    <w:p>
      <w:r>
        <w:t>Thế nhưng lúc này, sắc mặt không ít tu sĩ Nguyên Anh trở nên vô cùng khó coi, đáy lòng nảy sinh ý nghĩ thối lui ra ngoài. Thậm chí có vài tu sĩ Nguyên Anh bước chân cũng bắt đầu di chuyển, tiếng kêu kia quá quỷ dị, trực tiếp vang lên từ đáy lòng. Từng cảm giác khiếp đảm cũng dâng lên, ngay cả tu sĩ Nguyên Anh cũng không thể chống lại loại cảm giác sợ hãi này.</w:t>
      </w:r>
    </w:p>
    <w:p>
      <w:r>
        <w:t>Khóe miệng Triệu Vô Tà vẫn là độ cong khát máu vô cùng đó, từng con huyết trùng bò ra, thân thể huyết hồng đáng sợ vặn vẹo uốn lượn trong hư không. Cảnh tượng này, ngay cả tu sĩ nhìn cũng tê dại da đầu.</w:t>
      </w:r>
    </w:p>
    <w:p>
      <w:r>
        <w:t>Nhất là trong lời đồn đại, bản thể ma đầu Triệu Vô Tà chính là hung thú có huyết trùng này. Lúc này có rất nhiều huyết trùng bò ra, hơn nữa khí tức của chúng đều là sự thật. Hơn hai mươi cường giả tuyệt thế Nguyên Anh Đại viên mãn vẫn còn tỉnh táo, chỉ là trong mắt mang theo một chút kinh ngạc, nhìn về năm con huyết trùng dẫn đầu.</w:t>
      </w:r>
    </w:p>
    <w:p>
      <w:r>
        <w:t>Khí tức Nguyên Anh trong Nguyên Anh</w:t>
      </w:r>
    </w:p>
    <w:p>
      <w:r>
        <w:t>Khí tức có thể so với tu sĩ Nguyên Anh, làm cho hơn hai mươi tu sĩ Nguyên Anh Đại viên mãn kinh ngạc chính là, rất nhiều huyết trùng. Khí tức khủng bố, đều có khí tức tương đương với tu sĩ Kết Đan Tông. Nhưng năm con huyết trùng đi đầu kia, khí tức lại giống như Nguyên Anh tu sĩ.</w:t>
      </w:r>
    </w:p>
    <w:p>
      <w:r>
        <w:t>Vụ Nô thân hình muốn động nhưng đột nhiên phát hiện hư không chung quanh đã bị giam cầm. Lão hừ lạnh một tiếng, trường kiếm trên tay vô cùng giản dị hung hăng bổ về phía hư không, kiếm khí tràn trề vô cùng tùy ý bạo tán, đánh lên trên hư không.</w:t>
      </w:r>
    </w:p>
    <w:p>
      <w:r>
        <w:t>Oành oành oành</w:t>
      </w:r>
    </w:p>
    <w:p>
      <w:r>
        <w:t>Vụ nô, chờ Triệu gia xử lý ngươi xong. Tiếp tục chỉnh đốn lão bà nương Vong Tình kia để báo thù năm đó. Nếu như muốn giết Triệu gia, kiếp sau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