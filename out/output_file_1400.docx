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Vù vù vù vù vù</w:t>
      </w:r>
    </w:p>
    <w:p>
      <w:r>
        <w:t>Tay hắn kết ấn quyết, một cái gì đó, một cái thủ ấn xuất hiện trên tay hắn, quang mang chớp động tiến vào trong miệng chén. Trong nháy mắt, bề mặt lá cờ xám xịt liền xuất hiện một cái động khẩu hư vô, mơ mơ hồ hồ, xoay tròn giống như một vòng xoáy.</w:t>
      </w:r>
    </w:p>
    <w:p>
      <w:r>
        <w:t>Trong lúc giật mình, hai dòng lũ một vàng một đỏ trong nháy mắt tràn ra, từ trên trời giáng xuống. Từ trong phiên tuôn ra, nước lũ màu vàng ập xuống mặt đất. Nước lũ màu đen lại hóa thành một đám mây đen, bay ra ngoài ngàn dặm. Mặc dù như mây đen, nhưng lúc bay đi tốc độ lại không chậm hơn chút nào so với thủy triều màu vàng kim trên mặt đất.</w:t>
      </w:r>
    </w:p>
    <w:p/>
    <w:p>
      <w:r>
        <w:t>Nguyên Anh thứ hai trăm bốn mươi chín, muốn thành công</w:t>
      </w:r>
    </w:p>
    <w:p>
      <w:r>
        <w:t>Phía ngoài sơn môn Chính Nguyên tông ngàn dặm, một đoàn huyết vụ vô cùng to lớn đang chậm rãi trôi nổi, bên cạnh huyết vụ có một thanh niên đang đứng. Khuôn mặt thanh tú, áo vải, chân trần Bạch Triết, khóe miệng có một vòng cung, mang theo ý cười tà dị, nhìn chăm chú vào hai luồng triều tịch từ trong cây trường phiên trong tay hắn tuôn ra.</w:t>
      </w:r>
    </w:p>
    <w:p>
      <w:r>
        <w:t>Lúc Triệu Vô Tà rời khỏi đầm đen chín vạn dặm, trong đầm nước đen nhỏ ngàn dặm kia mới vừa xây xong, nước ngầm Âm Dương Tuyền cũng chưa từng mở ra. Bởi vì có tầng từ lực đại địa kia tồn tại khiến nó có chút khó khăn khi đánh vỡ từ lực đại địa.</w:t>
      </w:r>
    </w:p>
    <w:p>
      <w:r>
        <w:t>Muốn luyện thành trăm chén, mượn trăm chén tiến vào, rèn luyện bản thân. Cuối cùng muốn thành tựu Nguyên Anh Đại Đạo phải mất ba năm sau mới có thể.</w:t>
      </w:r>
    </w:p>
    <w:p>
      <w:r>
        <w:t>Mặc dù là như thế, nhưng những ngày qua, trong cốc cũng có hai loại chén trùng đã luyện thành. Ngay cả máu đen và chén Kim Nghĩ, hai loại độc trùng cũng không phải vật tầm thường, lúc ở trong đầm lầy đen chín vạn dặm chính là sự vật hung ác hoành hành bá đạo. Hiện tại đã bị sát khí âm hàn nhập thể, lại bị Tiếu Phiên luyện chế thành, uy năng càng tăng mạnh.</w:t>
      </w:r>
    </w:p>
    <w:p>
      <w:r>
        <w:t>Lúc ở Long tông, Triệu Vô Tà cũng là nhờ Kim Nghĩ uống rượu mới có thể phá hủy Quy Long đài Quy Long đài. Đã mất đi Quy Long đài, Quy Long tông đại phái tiên đạo mới có thể dễ dàng bị hủy diệt như vậy. Lúc này Triệu Vô Tà đứng ở bên cạnh một đám huyết vụ lớn, lẳng lặng nhìn mặt đất cùng trên không trung hai luồng thủy triều.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