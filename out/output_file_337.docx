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 trong luồng khí lưu màu xám kia không phải thứ gì khác, chính là vô số hồn phách. Đều là hồn phách chết oan, đều là sinh hồn phàm nhân, trong thời gian ngắn, ngoại trừ mùi máu tanh phiêu đãng bên trong Vô Cấu cốc, còn có vô số hồn linh kêu la thảm thiết, biến Vô Cấu cốc thành một con quỷ vực, một con địa ngục Vô Gian.</w:t>
      </w:r>
    </w:p>
    <w:p/>
    <w:p>
      <w:r>
        <w:t>Ma bảo thứ sáu mươi lăm, Vô Cấu Chung Chung.</w:t>
      </w:r>
    </w:p>
    <w:p>
      <w:r>
        <w:t>Máu loãng tràn đầy, oan hồn kêu thảm thiết, quả thực là tồn tại giống như địa ngục. Trong cái hố to vô cùng lớn bị hai tông dùng phi kiếm đào ra kia, đã tràn đầy máu, trong nước quấn quanh sinh hồn oán khí không tiêu tan. Hồn phách những phàm nhân này bởi vì chết rất thê thảm, cho nên oán khí không tiêu tan, có thể nói hòa làm một thể với những huyết thủy kia.</w:t>
      </w:r>
    </w:p>
    <w:p>
      <w:r>
        <w:t>Tóc trắng phiêu phiêu, vẻ mặt hiền lành, giống như là một tông chủ chính tông vậy của Tiên Ông, Huyền Kỳ Tử. Trông thấy chính mình tự tay tạo ra trong một cái Huyết Hồn Sát trăm vạn người này, trên mặt xuất hiện thần sắc phức tạp, tu sĩ của chính tông phía sau hắn cũng đều như thế.</w:t>
      </w:r>
    </w:p>
    <w:p>
      <w:r>
        <w:t>Tu sĩ áo lam Quỷ Nhãn đứng bên cạnh vội nghiêng người, mở miệng nói: Huyền Kỳ Tử đạo huynh không đành lòng</w:t>
      </w:r>
    </w:p>
    <w:p>
      <w:r>
        <w:t>Huyền Kỳ Tử gật đầu không nói gì, thần sắc trên mặt càng thêm phức tạp, không đành lòng. Tên tu sĩ mặc áo lam mắt quỷ cười quỷ dị, ma khí trên mặt chợt lóe.</w:t>
      </w:r>
    </w:p>
    <w:p>
      <w:r>
        <w:t>Phàm nhân như con kiến hôi, đạo huynh cần gì để ý. Chờ các ngươi lấy cái kia ma bảo, hai tông hợp nhất, vạn dặm này chẳng phải là hết thảy các ngươi nắm giữ. Rốt cuộc không cần phải chịu sự giận của vong tình phụ nữ kia, các ngươi từ trong tiên đạo ma đạo đến, sau khi thành sự không nhập hai đạo, đơn thành tà đạo, như thế nào?</w:t>
      </w:r>
    </w:p>
    <w:p>
      <w:r>
        <w:t>Thanh âm nói chuyện không cao, có thể nghe thấy trong đêm chỉ có Huyền Kỳ Tử, sức hấp dẫn là lớn đến lạ thường. Huyền Kỳ Tử sau khi nghe xong sắc mặt lập tức sáng ngời, không đành lòng chậm rãi thối lui, thay vào đó là vẻ mặt kiên quyết. Mấy tên tu sĩ Kết Đan phía sau mặc dù không biết lam bào tu sĩ Quỷ Nhãn nói gì, nhưng nhìn thấy tông chủ nhà mình đã quyết định, đành phải nhìn nhau không nói gì.</w:t>
      </w:r>
    </w:p>
    <w:p>
      <w:r>
        <w:t>Cũng không phải tất cả đệ tử chính tông đều phản đối hành động lần này, có vài đệ tử vừa nghe có thể liên hợp với Lam Lân Quỷ Tông, hai tông một tất nhiên trở thành thế lực lớn như thập đại môn phái Tiên đạo, Ma đạo lục đại Ma Đế, lập tức đồng ý, thậm chí đã sớm âm thầm cấu kết với đệ tử của Lam Lân Quỷ Tông.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