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Lần này hai lần rối rắm chia sẻ thiệt nhỏ, đọc xong kế hoạch lần thứ hai.</w:t>
      </w:r>
    </w:p>
    <w:p>
      <w:r>
        <w:t>Bên ngoài, một dòng lũ đen sì như mực dừng ở tầng lớp gió mạnh. Yêu phong phun trào, khói độc tràn ngập. Vô số yêu thú lơ lửng trong đó, mỗi một đầu yêu thú đều có hình thể khủng bố. Trong đôi mắt thú càng mang theo sát ý hung tàn, toàn thân đều là mùi huyết tinh.</w:t>
      </w:r>
    </w:p>
    <w:p>
      <w:r>
        <w:t>Mười vạn yêu thú như nước lũ. Vốn dĩ người thuộc Long tông cho rằng mười vạn yêu thú này đã bỏ qua tai bọn chúng lúc này là những người cũ kỹ.</w:t>
      </w:r>
    </w:p>
    <w:p>
      <w:r>
        <w:t>Thủ lĩnh, vẫn chưa có tín hiệu truyền đến.</w:t>
      </w:r>
    </w:p>
    <w:p>
      <w:r>
        <w:t>Trong cơn lũ mười vạn yêu thú này, một nam tử gầy gò đứng trên đám mây, đôi mắt nhỏ nhắn lóe sáng. Theo những ánh sáng kia lưu động, cảnh tượng trước mắt trở nên mơ hồ, tựa như dòng nước chảy. Cảnh tượng sau lưng ngươi hoa lên, xuất hiện trong đầu nam tử này liền biến thành sơn môn Quy Long tông sừng sững trên đỉnh núi cao ngất ngưởng.</w:t>
      </w:r>
    </w:p>
    <w:p>
      <w:r>
        <w:t>Ưng Mục. Nam tử này tuy hóa ra hình người, nhưng khí tức yêu thú trên người lại là như thế nào cũng không che giấu được. Huống chi trước mặt mười vạn yêu thú, hắn cũng không cần đi che giấu. Bản thể nam tử này chính là một con chim ưng dị chủng, trời sinh thần nhãn, liếc mắt liền có thể nhìn thấy thứ ngoài ngàn dặm.</w:t>
      </w:r>
    </w:p>
    <w:p>
      <w:r>
        <w:t>Dưới đôi mắt ưng của hắn, tuy rằng mười vạn yêu thú đều ẩn thân trong mây mù ngoài ngàn dặm, nhưng Quy Long Tông lại nằm trong sự khống chế của hắn.</w:t>
      </w:r>
    </w:p>
    <w:p>
      <w:r>
        <w:t>Nam tử nhìn một lát rồi quay người lại nói với gã to lớn sau lưng. Gã mặc áo tím, sắc mặt lạnh lùng, tuy hắn không có Thần Nhãn có thể thấy Quy Long tông cách xa ngàn dặm. Nhưng hắn vẫn nhìn chằm chằm về phía đó, trong ánh mắt đầy sát ý.</w:t>
      </w:r>
    </w:p>
    <w:p>
      <w:r>
        <w:t>Thủ lĩnh tộc Tử Huyết Hổ, không nghĩ tới là đại hán này. Đại hán lúc trước bị lão tổ tông Quy Long tông một quyền đánh cho trọng thương, tu vi Kết Đan Đại viên mãn của gã, thế nhưng trước mặt lão giả nhìn như yếu đuối kia lại không khác gì tờ giấy., Lại có thể một quyền đánh cho hắn trở thành trọng thương, hơn nữa còn tiện thể đem bản mạng huyền khí của hắn đánh văng tung tóe, mặc dù chỉ cần dựng dưỡng một chút thời gian tại đan điền là được, nhưng đại hán này đối với lão tổ tông Quy Long tông dĩ nhiên là cực kỳ hận. Nếu không phải cố kỵ trước đó cùng Triệu Vô Tà thương lượng Đại hán này chỉ sợ đã sớm không để ý thương thế của bản thân, để cho Tử Huyết Hổ nhất tộc đánh lên sơn môn Quy Long tông rồi.</w:t>
      </w:r>
    </w:p>
    <w:p>
      <w:r>
        <w:t>Hừ tiểu độc vật kia sao còn chưa động thủ, uổng phí công phu của lão tử.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