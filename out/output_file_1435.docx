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Xa xa một đạo độn quang, sau khi Triệu Vô Tà xuất hiện, trên mặt hắn ta lập tức tràn ngập vẻ kinh hãi. Sau khi Triệu Vô Tà ra tay đem hơn mười tu sĩ kia diệt sát, trên mặt hắn ta không còn một chút do dự, lập tức hóa thành một đạo độn quang lao về phía xa. Độn quang của Kết Đan trung kỳ., Tốc độ cũng nhanh đến cực hạn, trong nháy mắt đã không thấy bóng dáng. Bên trong độn quang, chính là trung niên nhân tướng mạo giống như chuột. Lúc hắn rời đi, trong lòng vẫn còn Khánh Vi, may mắn Triệu Vô Tà không phát hiện hắn tồn tại.</w:t>
      </w:r>
    </w:p>
    <w:p>
      <w:r>
        <w:t>Bất quá hắn không phát hiện chính là khi thân hình hóa thành độn quang nhanh chóng thoát đi, một đạo huyết quang chợt lóe trong lòng bàn tay Triệu Vô Tà, tiếp theo phía sau hắn ta bỗng xuất hiện một vệt máu. Vô thanh vô tức bám vào trên người hắn ta, một chút khí tức cũng không lộ ra ngoài. Quả thật là vô thanh vô tức. Người trung niên kia không chút cảm giác, vẫn như cũ một mực bỏ chạy về phía xa.</w:t>
      </w:r>
    </w:p>
    <w:p>
      <w:r>
        <w:t>Gia phụ tiền bối muốn gặp ngươi một lần. Có thể hay không?</w:t>
      </w:r>
    </w:p>
    <w:p>
      <w:r>
        <w:t>Nghe được thanh âm này, Triệu Vô Tà cũng lộ ra vẻ kinh ngạc, quay đầu lại liền thấy Lục Hàn vẻ mặt cung kính khom người đứng ở trước người mình. Mặt mày đầy vẻ cung kính, sau khi nói xong ánh mắt cũng rơi vào trên mặt Triệu Vô Tà. Không chút sợ hãi khí tức vô tận uy áp trên người Triệu Vô Tà, yên lặng đợi Triệu Vô Tà trả lời.</w:t>
      </w:r>
    </w:p>
    <w:p>
      <w:r>
        <w:t>Cũng không trách Triệu Vô Tà kinh ngạc, tất cả những việc xảy ra trên không trung đều quá nhanh. Triệu Vô Tà ra tay rất nhanh, không ngờ tốc độ trở mặt của Lục Hàn lại nhanh như vậy.</w:t>
      </w:r>
    </w:p>
    <w:p>
      <w:r>
        <w:t xml:space="preserve">Kẻ này không bình thường </w:t>
      </w:r>
    </w:p>
    <w:p>
      <w:r>
        <w:t>Kiếp trước của Triệu Vô Tà cộng thêm kiếp này cũng đã hơn một trăm năm, người qua lại không biết bao nhiêu lần. Nhất là sau khi hắn ta đi vào Thiên Vân đại lục, đã gặp qua rất nhiều nhân vật thiên tài, cũng có không ít tu sĩ thiên tài chết trong tay của hắn ta. Thế nhưng lúc này Triệu Vô Tà mới phát hiện, Lục Hàn này mới chân chính là một nhân vật.</w:t>
      </w:r>
    </w:p>
    <w:p>
      <w:r>
        <w:t>Triệu Vô Tà mặc dù không tận lực che dấu tu vi, nhưng cũng không cố ý hiển lộ tu vi, Lục Hàn chỉ liếc mắt một cái đã nhìn ra tu vi của Triệu Vô Tà. Lúc này liền mở miệng mời, Triệu Vô Tà và Lục Hàn đều rõ ràng, gia chủ Lục gia ngay cả Triệu Vô Tà cũng chưa từng gặp qua. Như thế nào lại mời Triệu Vô Tà, chẳng qua là Lục Hàn tự mình mời Triệu Vô Tà mà thôi.</w:t>
      </w:r>
    </w:p>
    <w:p>
      <w:r>
        <w:t>Khóe miệng nhếch lên một nụ cười quỷ dị, ánh mắt rơi vào trên người Lục Hàn, chậm rãi di động. Cuối cùng ngừng lại ở vết máu trên khóe miệng Lục Hàn, lúc này sắc mặt Lục Hàn vẫn trắng bệch như trước. Liên tục bị trọng thương, lại bị Triệu Vô Tà cưỡng ép ngăn cản tự bạo. Lúc này thương thế trong cơ thể Lục Hàn đã rất nghiêm trọng, còn có thể tự nhiên nói chuyện với Triệu Vô Tà như vậy, bất quá là cố gắng chống đỡ mà thôi.</w:t>
      </w:r>
    </w:p>
    <w:p>
      <w:r>
        <w:t>Đối mặt với ánh mắt nhìn chằm chằm của Triệu Vô Tà, Lục Hàn chẳng biết tại sao, đáy lòng dâng lên hàn khí rét buốt vô cùng. Vào thời khắc đó, tựa như hắn đã mất đi toàn bộ lực lượng trong cơ thể, hoàn toàn biến thành một phàm nhân, sau đó bị ném vào trong băng thiên tuyết địa, quả thực lạnh đến xương tủy. Còn có ánh mắt Triệu Vô Tà, khi nhìn trên người, Lục Hàn cảm giác toàn thân đều bị nhìn thấu.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