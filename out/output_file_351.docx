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Ân nhân, Tam Nương bái kiến </w:t>
      </w:r>
    </w:p>
    <w:p>
      <w:r>
        <w:t>Một tiếng động vang lên, Triệu Vô Tà không khỏi quay người lại, phía sau hắn có một nữ tử áo trắng bay theo. Khí tức mờ mịt, dịu dàng động lòng người, đúng là Tam Nương. Lúc trước Triệu Vô Tà thấy trong hồ lô âm khí rất đầy đủ, đã khiến Tam Nương xuất hiện ở đây tu luyện tử ngọc, hiện giờ đã tu luyện tới cảnh giới quỷ linh hiện hình.</w:t>
      </w:r>
    </w:p>
    <w:p>
      <w:r>
        <w:t>Tam Nương, nàng đã tu luyện tới cảnh giới hiện tại rồi. Có thể xuất hiện vào ban ngày.</w:t>
      </w:r>
    </w:p>
    <w:p>
      <w:r>
        <w:t>Triệu Vô Tà liếc mắt liền nhìn ra cảnh giới hiện tại của Tam Nương, quỷ tu càng khó khăn, nếu muốn có sức tự vệ thì phải tu luyện thật lâu. Tam nương hấp thu những hồn phách kia, trong thời gian không đến một năm miễn cưỡng tu luyện tới cảnh giới hiện hình. Chỉ là hồn phách vẫn còn nhỏ yếu, nếu là người bình thường thì còn đỡ, nếu gặp phải tu sĩ. Cho dù là tu sĩ Trúc Cơ sơ kỳ, cũng đủ để lấy mạng của Tam Nương rồi.</w:t>
      </w:r>
    </w:p>
    <w:p>
      <w:r>
        <w:t>Tu hành không dễ, Tam Nương nếu không tu luyện đến cảnh giới Quỷ binh hóa thể, cũng đừng nên rời khỏi hồ lô này. Ta không hy vọng Tam Nương có việc, Tam Nương, cũng được.</w:t>
      </w:r>
    </w:p>
    <w:p>
      <w:r>
        <w:t>Đối với tam nương một lòng muốn báo ân, sự kiên nhẫn cùng thái độ của Triệu Vô Tà đều không tệ, trong lòng càng suy nghĩ muốn tìm cho Tam Nương một bộ quỷ tu pháp quyết. Trầm ngâm hồi lâu sau lại nói: Tam nương an tâm tu luyện, việc tu hành pháp quyết không tà nào giải quyết được.</w:t>
      </w:r>
    </w:p>
    <w:p>
      <w:r>
        <w:t>Quân sưu sưuỷ chia xỉ lượng thướt tha đọc mật hoàng.</w:t>
      </w:r>
    </w:p>
    <w:p>
      <w:r>
        <w:t>Tam Nương không cần lo lắng.</w:t>
      </w:r>
    </w:p>
    <w:p>
      <w:r>
        <w:t>Tam nương dịu dàng động lòng người mở đôi mắt đẹp, ánh mắt dừng lại trên khuôn mặt Triệu Vô Tà mấy giây, Triệu Vô Tà nhìn không rõ cho lắm. Chẳng qua sau khi nhìn thấy Tam Nương thì sắc mặt ửng đỏ, vội vàng quay người rời đi, đi về phía chỗ sâu trong cốc mà Triệu Vô Tà an bài tu luyện. Thật lâu sau trên không trung mới truyền đến một thanh âm đáp ứng tình cảm không thể nghe thấy.</w:t>
      </w:r>
    </w:p>
    <w:p>
      <w:r>
        <w:t>Có chút kỳ quái sờ sờ đầu của mình, qua hồi lâu, Triệu Vô Tà giống như nhớ ra cái gì đó. Thân hình khẽ động đi về phía sâu trong cổ trì, nơi đó hết thảy không thay đổi.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