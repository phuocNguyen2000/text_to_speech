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chuyện không có khả năng xảy ra lúc này lại phát sinh, nguy hiểm nhất chính là trước mặt mấy nghìn tu sĩ, tuy rằng Tụ Tiên đảo thế lực lớn, nhưng cũng không có khả năng cấm mấy ngàn tu sĩ này. Huống chi còn có một tên Triệu Vô Tà. Tên kia cũng không phải là người đơn giản, nếu như hắn lan truyền ra ngoài.</w:t>
      </w:r>
    </w:p>
    <w:p>
      <w:r>
        <w:t>Chỉ sợ ngay cả những yêu thú dưới biển cả vô tận kia cũng biết rõ ràng. Lúc này mọi người trên Tụ Tiên đảo hận không thể tìm một địa động chui vào, quả thực là xấu hổ và tức giận muốn chết. Những đệ tử trưởng lão kia ngay cả trong lòng cũng hối hận, hối hận lúc đầu không nên đi theo a.</w:t>
      </w:r>
    </w:p>
    <w:p>
      <w:r>
        <w:t>Lúc này sắc mặt của vị Đại trưởng lão trên Tụ Tiên đảo trở nên tái nhợt vô cùng, ánh mắt nhìn về phía vị Thiếu đảo chủ quả thực mang theo sát ý điên cuồng. Dường như giữa hai người có mối thù không đội trời chung, đại trưởng lão nắm chặt song quyền, trên người dần dần toát ra quang mang của chân nguyên.</w:t>
      </w:r>
    </w:p>
    <w:p>
      <w:r>
        <w:t>Hắn tức giận đến cực điểm, nếu như có thể, hắn thật hận không thể xé nát vị Thiếu đảo chủ này. Tụ Tiên đảo lần này, thật đúng là trở thành trò cười cho toàn bộ Thiên Vân đại lục. Nhất là lúc này, tiếng cười tùy ý của Triệu Vô Tà vang lên bên tai, làm cho cơn tức giận trong lòng vị đại trưởng lão này tựa như bốc cháy mà bộc phát.</w:t>
      </w:r>
    </w:p>
    <w:p>
      <w:r>
        <w:t xml:space="preserve">Phốc </w:t>
      </w:r>
    </w:p>
    <w:p>
      <w:r>
        <w:t>Triệu Vô Tà dừng cười, kinh dị nhìn qua vị Đại trưởng lão kia. Không nghĩ tới hắn ta lại có thể áp chế tức giận mà không ra tay, nếu đổi lại là Triệu Vô Tà, chỉ sợ lúc này hắn ta đã sớm ném tên kia vào trong vạn chung rồi. Chịu mọi hành hạ, ngay cả hồn phách cũng không thể bỏ qua, muốn hắn ta ngày ngày bị vạn chung cắn nuốt.</w:t>
      </w:r>
    </w:p>
    <w:p>
      <w:r>
        <w:t>Thiếu đảo chủ biết sai rồi, thỉnh tiền bối giơ cao đánh khẽ, bỏ qua cho Thiếu đảo chủ.</w:t>
      </w:r>
    </w:p>
    <w:p>
      <w:r>
        <w:t>Vị Đại trưởng lão này nói xong liền thi lễ thật sâu với Triệu Vô Tà, giọng điệu quả thực không khác cầu xin bao nhiêu. Trong lòng hắn thầm nghĩ, dù sao cũng đã mất mặt, cũng không thiếu điểm này. Khóe miệng hắn dính một vệt máu đỏ tươi, nhưng vừa mới phẫn nộ trong lòng đã phun ra một ngụm máu bầm. Không chỉ mỗi hắn mà những đệ tử và trưởng lão của Tụ Tiên đảo đều có một loại xúc động muốn hộc máu.</w:t>
      </w:r>
    </w:p>
    <w:p>
      <w:r>
        <w:t>Đối mặt với một thiếu đảo chủ như vậy, quả thực là xúi quẩy tám đời, ai ai cũng hận không thể xông lên. Thái hậu sinh xé vị thiếu đảo chủ kia, bọn họ lúc này mặc áo Hải Lan, quả thực là chói mắt tới cực điểm. Bọn họ đã có thể tưởng tượng, ngày sau Tụ Tiên đảo biến thành trò cười, ai mặc bộ áo Hải Lan này cũng sẽ bị giễu cợt đến chết mất.</w:t>
      </w:r>
    </w:p>
    <w:p>
      <w:r>
        <w:t>Đang lúc đám người Tụ Tiên đảo nổi giận đùng đùng thì có lẽ vị Thiếu đảo chủ kia cảm thấy còn chưa đủ, cũng không biết chuyện gì xảy ra. Lão thoát khỏi giam cầm trên người, thân hình giải phóng, lập tức lấy ra một thanh phi kiếm. Sau đó lão đạp chân lên, vội vàng hóa thành một đạo độn quang bay về phía xa, vừa bỏ chạy, thanh âm cũng truyền tới.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