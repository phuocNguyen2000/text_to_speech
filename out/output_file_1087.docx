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đầu Nhân Trùng trong chén khẽ giãy dụa, sau đó trườn trong huyết vụ một chút, một lát liền chui vào tim lão giả kia. Vô thanh vô tức, động tác những huyết nhục kia không chút nào ngăn trở ba đầu Nhân Trùng chung, chúng nó chui vào sau đó.</w:t>
      </w:r>
    </w:p>
    <w:p>
      <w:r>
        <w:t>A Hoài cầu xin ngươi tha cho ta a Xuyên nói.</w:t>
      </w:r>
    </w:p>
    <w:p>
      <w:r>
        <w:t>Tiếng kêu sởn cả tóc gáy vang lên bên tai nữ tử áo tím, ngay tại trước mặt nàng, ba đầu nhân trùng phát ra khí tức khủng bố bắt đầu từ bên trong thôn phệ huyết nhục toàn thân lão giả kia. Tuy rằng nữ tử áo bào tím không có biện pháp thấy trong máu thịt xảy ra chuyện gì, nhưng nàng tựa hồ có thể cảm giác được cùng một chỗ.</w:t>
      </w:r>
    </w:p>
    <w:p>
      <w:r>
        <w:t>Lão giả biến thành huyết nhục mơ hồ vươn hai tay ôm chặt lấy nàng, vào giờ phút này, nỗi đau đớn mà lão giả phải chịu tựa như có thể làm cho tử bào nữ tử cũng cảm giác được, cả người không nhịn được run rẩy sợ hãi. Nàng sau khi tấn thăng đến Kết Đan Kỳ, mấy trăm năm qua lần đầu tiên sinh ra cảm xúc sợ hãi, ngày xưa cho dù đối mặt vị cường giả khủng bố Thiên Lang Điện kia, cũng chỉ là kính sợ mà thôi.</w:t>
      </w:r>
    </w:p>
    <w:p>
      <w:r>
        <w:t>Thế nhưng lúc này, nàng giống như có thể cảm giác được cảnh tượng ba con Nhân Trùng cắn xé huyết nhục trong cơ thể lão giả kia, lão giả kia chịu đựng thống khổ nàng cũng có thể cảm giác được rõ ràng. Quả thực quá kinh khủng, Nhân Trùng cắn xé mặc dù là huyết nhục, nhưng chịu đựng thống khổ lại là linh hồn. Thống khổ trong thân thể không đáng kể chút nào. Nhưng thống khổ mà linh hồn phải thừa nhận, cho dù là cường giả cường đại đến mấy, cũng không thể thản nhiên mà nhận lấy.</w:t>
      </w:r>
    </w:p>
    <w:p>
      <w:r>
        <w:t>Nữ tử áo bào tím ở Thiên Vân Đại Lục mặc dù cũng là cường giả, nhưng còn chưa đến mức có thể thừa nhận trình độ thống khổ của hồn phách, cho nên khuôn mặt của nàng theo tiếng gầm thống khổ vô cùng của lão giả kia bắt đầu trở nên vặn vẹo, giống như ba ngũ quan rõ ràng, vĩnh viễn trầm luân vào thống khổ vô biên.</w:t>
      </w:r>
    </w:p>
    <w:p>
      <w:r>
        <w:t>Trịnh Nguyên Bá, Chu Giác song song đều là chưởng môn của Ẩn Môn. Ba người này trừ phi Triệu Vô Tà bỏ mạng, nếu không bọn họ vĩnh viễn sẽ phải chìm đắm trong vô biên ôm lấy. Bảy giáp, thống khổ bốn lần thống khổ với người lúc trước ra tay phỉ nhổ máu thịt thân thể bọn họ. Châu, chỉ có Triệu Vô Tà chết, hồn phách của bọn họ mới bị trùng chung kiếm tự động hủy diệt, bọn họ mới được giải thoát.</w:t>
      </w:r>
    </w:p>
    <w:p>
      <w:r>
        <w:t>Hôm nay, bọn hắn bắt đầu điên cuồng cắn nuốt huyết nhục lão giả lưng còng kia, giống như có thể giảm bớt đau đớn cho bọn hắn vậy. Triệu Vô Tà mặt mang theo nụ cười tà dị đứng ở bên cạnh, nhìn hết thảy mọi chuyện phát sinh.</w:t>
      </w:r>
    </w:p>
    <w:p>
      <w:r>
        <w:t>Đáng tiếc, nếu là địa cầu cũng giống Thiên Vân đại lục này, chỉ sợ chủ nhân thiên địa phải đổi một cái. Thượng cổ lượng vu sư à, Triệu Vô Tà ta nhất định phải khôi phục truyền thừa thượng cổ lượng vu sư truyền thừa, thấy cái gọi là tiên đạo ma đạo, còn có yêu tộc, tất cả mọi thứ, toàn bộ giẫm ở dưới chân, mặc cho ta giẫm đạp.</w:t>
      </w:r>
    </w:p>
    <w:p>
      <w:r>
        <w:t>Ma tính thức tỉnh, Triệu Vô Tà không hề cảm thấy tình cảnh trước mắt quá khủng bố, ngược lại trong lòng hắn có một tia khoái ý. Ánh mắt chuyển hướng mấy vạn con Tử Linh Điệp kia, chúng nó hoàn toàn lâm vào trong bạo động, thậm chí bắt đầu tự giết lẫn nhau. Tử Linh Điệp cũng là độc trùng, chúng nó cắn nuốt huyết nhục người thú, dựa vào đôi răng nọc ẩn giấu trong miệng.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