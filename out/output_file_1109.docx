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Hoàng Sa Huyết Mạc là hiểm địa, nơi này giống như một vùng man hoang. Sinh linh sinh sống bên trong đều khát máu vô cùng, phàm là yêu thú dã thú đi nhầm vào huyết mạc đều bị chúng nó xé nát. Mà bình thường, yêu thú trong huyết mạc đều phải chém giết lẫn nhau, sau đó thôn phệ tiến hành tiến giai.</w:t>
      </w:r>
    </w:p>
    <w:p>
      <w:r>
        <w:t>Cái gọi là hiểm địa, kỳ thật sinh linh bên trong cũng không nhất định rất ít, giống như sa mạc máu vàng kia. Mặc dù là khu vực hoang dã, nhưng linh khí ẩn chứa trong đó có thể nói là cực kỳ nồng đậm, chỉ là bên trong linh khí kia cũng ẩn chứa một tia hung sát khí. Cho nên không thể tránh khỏi, phàm là yêu thú thu nạp linh khí luyện hóa huyết mạc, đều sẽ bị ảnh hưởng trở nên phi thường khát máu.</w:t>
      </w:r>
    </w:p>
    <w:p>
      <w:r>
        <w:t>Tê</w:t>
      </w:r>
    </w:p>
    <w:p>
      <w:r>
        <w:t>Hơn vạn con rắn lớn màu vàng hung ác điên cuồng gào thét, thanh âm bén nhọn có lực xuyên thấu vô cùng vô tận, cho dù ngọn núi cao này có trận pháp hộ sơn mạnh mẽ, nhưng sau khi tiếng rắn gào rú vang lên, bên trong Quy Long tông trở nên hỗn loạn.</w:t>
      </w:r>
    </w:p>
    <w:p>
      <w:r>
        <w:t>A, đây là thanh âm gì vậy, a</w:t>
      </w:r>
    </w:p>
    <w:p>
      <w:r>
        <w:t>Trong Quy Long tông, những đệ tử cấp thấp còn không biết nguy hiểm đang đến kia bỗng nhiên đều cảm giác được đầu óc muốn nứt ra, hơn vạn con rắn vàng dữ tợn gào thét ầm ĩ, giống như chúng chui vào trong đầu chúng, toàn bộ những đệ tử cấp thấp tu vi không tới Trúc Cơ kỳ lập tức ôm lấy đầu của mình lăn lộn trên mặt đất thống khổ.</w:t>
      </w:r>
    </w:p>
    <w:p>
      <w:r>
        <w:t xml:space="preserve"> Súc sinh hèn hạ, muốn chết.</w:t>
      </w:r>
    </w:p>
    <w:p>
      <w:r>
        <w:t>Giọng nói như chuông đồng đại lữ vang lên từ thời xa xưa đã đánh tan con rắn cát vàng kia, khôi phục lại vẻ bình tĩnh. Được một bóng người chậm rãi xuất hiện ở trong mây mù, bước chân khẽ động, từ trong hư không bước tới, từ sâu trong mây mù đi tới.</w:t>
      </w:r>
    </w:p>
    <w:p>
      <w:r>
        <w:t>Mười con yêu thú phiêu phù ở trước dòng lũ yêu thú đều là từ Kết Đan Trung Kỳ trở lên mạnh mẽ, lấy Tử Huyết Hổ và Hoàng Sa Mãng làm chủ. Mặc dù vân vụ kia rất mờ ảo, nhưng muốn ngăn cản mười con yêu thú này ánh mắt cũng không có khả năng.</w:t>
      </w:r>
    </w:p>
    <w:p>
      <w:r>
        <w:t>Lão đầu, chắc hẳn ngươi chính là mấy người tông chủ Quy Long tông. Huynh đệ bọn ta là muốn nói cho ngươi biết. Quy Long tông hôm nay, nhất định phải bị diệt.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