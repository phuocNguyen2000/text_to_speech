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Hồng Trần sư muội</w:t>
      </w:r>
    </w:p>
    <w:p>
      <w:r>
        <w:t>Hai mắt Ma La công tử bỗng nhiên sáng ngời, hắc quang kia bỗng nhiên dừng lại, sau đó tản ra lộ ra thân hình Phó Thanh Y bên trong. Mang theo một tia mừng rỡ nghênh đón, gã là đại đệ tử Ma La Ma Đế, cũng là tu sĩ duy nhất có thể nói chuyện cùng Hồng Trần tiên tử.</w:t>
      </w:r>
    </w:p>
    <w:p>
      <w:r>
        <w:t>Bất quá sau một khắc thân hình của hắn bỗng nhiên dừng lại, sắc mặt cung kính hướng về phía đoàn sương mù phía trước bỗng nhiên xuất hiện chậm rãi khom người thi lễ một cái, toàn bộ Vong Tình Động Thiên. Có thể xứng đáng với một lễ này của hắn, cũng chỉ có rải rác hai ba người mà thôi.</w:t>
      </w:r>
    </w:p>
    <w:p>
      <w:r>
        <w:t>Vụ nô tiền bối.</w:t>
      </w:r>
    </w:p>
    <w:p>
      <w:r>
        <w:t>Thần sắc cung kính, không hề có ý ngụy trang, thực lực cùng địa vị của vụ nô kia cũng thật có thể đủ để hắn thi lễ. Sương mù trắng xóa quay cuồng vài cái rồi không còn động tĩnh, nhưng coi như đáp lại lễ của Phó Thanh Y. Bị vụ nô cắt ngang, Phó Thanh Y cũng không nói chuyện với Hồng Trần tiên tử, đoàn người liền cùng nhau tiến vào Vong Tình động thiên.</w:t>
      </w:r>
    </w:p>
    <w:p>
      <w:r>
        <w:t>Vong Tình sư thúc, Triệu Vô Tà muốn chuyển lời cho Thanh Y, Thanh Y vẫn còn chuyện quan trọng trên người nên không quấy rầy sư thúc, lúc này Thanh Y xin cáo từ.</w:t>
      </w:r>
    </w:p>
    <w:p>
      <w:r>
        <w:t>Đem mục đích lần này hoàn thành, vị đại đệ tử Ma La Ma Đế này liền đứng dậy muốn cáo từ. Vốn lần này hắn chỉ muốn chuyển lời của Triệu Vô Tà nói cho Vong Tình Ma Đế mà thôi, về phần cái khác, hắn cũng sẽ không quan tâm. Hiện tại hắn cũng không có tư cách đi quản, lúc này trong lòng hắn cũng cuồn cuộn dâng trào.</w:t>
      </w:r>
    </w:p>
    <w:p>
      <w:r>
        <w:t>Cuối cùng hai mươi hai phần nghiền nát nhau.</w:t>
      </w:r>
    </w:p>
    <w:p>
      <w:r>
        <w:t>.</w:t>
      </w:r>
    </w:p>
    <w:p>
      <w:r>
        <w:t>Toàn bộ đều là vì Triệu Vô Tà mà đến, vốn dĩ Phó Thanh Y đã tu luyện đến Kết Đan đại viên mãn trong tuổi của mình như vậy đã rất hài lòng rồi, huống chi tu vi của hắn cũng sắp đạt tới cảnh giới Nguyên Anh kỳ. Nếu như không phải gặp phải sự hung sát sát thần giết thần cùng yêu nghiệt của Triệu Vô Tà, chỉ sợ tên công tử Ma La này còn có thể tích lũy trăm năm mới đến Qua trì một: Bình chướng biểu thị anh, nhưng hiện giờ hắn đã chờ đợi không được nữa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