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Chương Thiên Ma kinh thứ bốn trăm mười.</w:t>
      </w:r>
    </w:p>
    <w:p>
      <w:r>
        <w:t>Nguyên Thủy Thiên Ma Vưu do Triệu Vô Tà hóa thân thành, là mượn lực lượng của cổ đài, tuy rằng không phải Xi Vưu Ma Tôn chân chính. Nhưng bây giờ bảy mươi năm trôi qua, lực lượng đã không kém Xi Vưu Ma Tôn chân chính bao nhiêu. Thiên Hộc đại lục một nửa đều bị Thiên Ma cấm vực đồng hóa, lực lượng pháp tắc của Vô Thiên Ma bên trong cổ đài càng ngày càng viên mãn.</w:t>
      </w:r>
    </w:p>
    <w:p>
      <w:r>
        <w:t>Đem ba ngôi sao viễn cổ dẫn xuống, cổ đài liền thành.</w:t>
      </w:r>
    </w:p>
    <w:p>
      <w:r>
        <w:t>Ma nhãn màu đỏ máu đầy hung sát ma khí, suy nghĩ trong lòng của hắn dĩ nhiên là dẫn dắt ba sát tinh Viễn Cổ sát tinh xuống, sau đó luyện hóa vào trong cổ đài. Đến lúc đó, cổ đài liền luyện thành. Ba ngôi sao Viễn Cổ kia chính là Tham Lang, Phá Quân, Thất Sát. Bên trong Ngoại Tinh Thần Hải, ba ngôi sao này, chính là đại biểu cho hung sát sát tinh thần.</w:t>
      </w:r>
    </w:p>
    <w:p>
      <w:r>
        <w:t>Trong ba ngôi sao kia, sức mạnh ẩn chứa cũng không giống với các ngôi sao khác ở ngoài hành tinh, ẩn chứa tinh lực tinh thuần, ba ngôi sao kia chủ sát phạt loạn tượng. Bản thân Triệu Vô Tà cũng biết, nếu như hắn thật sự dẫn dắt ba ngôi sao viễn cổ kia xuống, có lẽ thiên địa đại kiếp nạn sẽ bắt đầu sớm. Trên thế giới này, tất cả sinh linh đều bởi vì Triệu Vô Tà cũng bị cuốn vào trong hạo kiếp.</w:t>
      </w:r>
    </w:p>
    <w:p>
      <w:r>
        <w:t>Người mở ra hạo kiếp, sẽ bị tất cả sinh linh bởi vì hạo kiếp mà chết mà oán hận, nghiệp lực chỉ sợ không đơn giản là phô thiên cái địa như vậy. Nếu không có thiên đạo pháp tắc che chở, bất luận kẻ nào mở ra hạo kiếp., Sẽ bị nghiệp lực quấn thân mà chết. Bất quá Triệu Vô Tà lại không giống, cái tên này căn bản không sợ cái gọi là nghiệp lực quấn thân, hắn muốn thành tựu Thiên Ma vô thượng. Có oán khí nghiệp lực nhiều hơn nữa, đối với hắn mà nói, đều là tồn tại bổ thuốc.</w:t>
      </w:r>
    </w:p>
    <w:p>
      <w:r>
        <w:t>Vô thượng ma phá thiên ma trảo</w:t>
      </w:r>
    </w:p>
    <w:p>
      <w:r>
        <w:t>Thằng nhãi này động thủ, thiên đạo mơ hồ màng tức giận, căn bản không thể ngăn cản chút nào với hắn. Hóa thân Triệu Vô Tà, Xi Vưu Ma Tôn bỗng nhiên giơ hai sừng lên, cổ đài lập tức phồng lớn một vòng, vạn tà thiên ma hỏa hải tối tăm như khí hỗn độn phát ra tiếng ầm ầm kịch liệt. Vô cùng vô tận hỏa diễm màu xám lan tràn ra, giống như thủy triều, bao trùm toàn bộ bầu trời đại lục phụng trời.</w:t>
      </w:r>
    </w:p>
    <w:p>
      <w:r>
        <w:t>Những tầng độc chướng tồn tại vô tận năm tháng đã biến mất từ vài chục năm trước, toàn bộ đã bị cổ đài hấp thu, trở thành Vạn Tà cổ thể của Triệu Vô Tà. Cũng làm cho lực lượng của cổ đài tăng mạnh, dẫn dắt ngàn vạn ngôi sao Ngoại Tinh Vực, cô đọng cổ đài chân chính.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