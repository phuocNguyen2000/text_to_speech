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giống như thần đan, linh khí tinh thuần dũng mãnh tràn vào quả thực là vĩnh viễn không có điểm dừng, ma đan vừa mới ngưng kết ra mới trong nháy mắt căng phồng đến mức không thể tưởng tượng nổi. Hơn nữa tốc độ bành trướng so với thần đan trong Nê Hoàn cung nhanh hơn gấp đôi, thời gian mấy hơi thở, viên ma đan này thế mà làm cho đan điền Triệu Vô Tà cũng sinh ra cảm giác căng đau.</w:t>
      </w:r>
    </w:p>
    <w:p>
      <w:r>
        <w:t xml:space="preserve">Tạch tạch tạch </w:t>
      </w:r>
    </w:p>
    <w:p>
      <w:r>
        <w:t>Đã có dư lực tràn ra tâm thần thần khống chế hài cốt, Triệu Vô Tà lập tức đem tâm thần yên lặng tại đan điền, mặt ngoài đan điền của khỏa Ma Đan phình to kia xuất hiện từng vết rạn giống như mạng nhện. Hắc quang u ám từ trong khe bắn ra, làm cho đan điền Triệu Vô Tà nhìn quỷ dị vô cùng.</w:t>
      </w:r>
    </w:p>
    <w:p>
      <w:r>
        <w:t>Phá đan thành anh, đây đã là lần thứ hai rồi, Triệu Vô Tà không cần nghĩ cũng biết sau khi ma đan kia nứt ra sẽ phát sinh cái gì. Bất quá khiến hắn không nghĩ tới chính là, đến bây giờ, linh khí tinh thuần vẫn còn tràn vào. Cứ tiếp tục như vậy, có lẽ sau khi Nguyên Anh hóa ra, tu vi của người này sẽ trực tiếp tăng vọt đến cảnh giới Nguyên Anh Đại viên mãn.</w:t>
      </w:r>
    </w:p>
    <w:p/>
    <w:p>
      <w:r>
        <w:t>Số thứ ba trăm tám mươi ba mươi ba, Hóa Linh thành</w:t>
      </w:r>
    </w:p>
    <w:p>
      <w:r>
        <w:t xml:space="preserve">Ken két </w:t>
      </w:r>
    </w:p>
    <w:p>
      <w:r>
        <w:t>Từng khe nứt lan tràn ra, ma đan điền Triệu Vô Tà tựa như không ngừng bị từng bàn tay lớn đấm nát, bề mặt ma đan hiện đầy vết rạn chằng chịt. Từng tia hắc quang không thể che đậy, từ trong khe hở lộ ra, khí tức Triệu Vô Tà xen lẫn trong đó.</w:t>
      </w:r>
    </w:p>
    <w:p>
      <w:r>
        <w:t>Càng lúc càng mãnh liệt, khí tức từ xương cốt Trọng Sát thú truyền tới không còn là của Trọng Sát thú nữa. Mà là Triệu Vô Tà, bộ hài cốt trong đan điền biến đổi rất lớn. Từng loại phù lục màu đỏ như nòng nọc từ trong xương cốt lạnh lẽo hiện ra, chấn động huyền ảo khó giải thích, mỗi một cái nòng nọc nhỏ biến thành tên Triệu Vô Tà này, hoàn toàn dung hợp với bộ hài cốt của Sát thú Viễn Cổ, dung hợp hoàn toàn với nhau.</w:t>
      </w:r>
    </w:p>
    <w:p>
      <w:r>
        <w:t>Phá Đan thành anh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