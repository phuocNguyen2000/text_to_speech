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vạn đại sơn yêu thú cũng biết không ít.</w:t>
      </w:r>
    </w:p>
    <w:p>
      <w:r>
        <w:t>Xem ra hai vị nhất định phải đuổi tận giết tuyệt rồi</w:t>
      </w:r>
    </w:p>
    <w:p>
      <w:r>
        <w:t>Lão già lưng còng chậm rãi đứng thẳng dậy, cũng không thèm nhìn trận pháp đã bị nghiền nát kia mà biến mất. Chỉ là khóe mắt dư quang xẹt qua Triệu Vô Tà cùng nhân trùng chung kiếm trong tay lão hiện lên vẻ hoảng sợ, hai mắt nhìn chằm chằm về phía nữ tử áo tím.</w:t>
      </w:r>
    </w:p>
    <w:p>
      <w:r>
        <w:t>Tuy rằng đã trọng thương, nhưng lúc này vậy mà tản mát ra khí thế mạnh mẽ, có một loại ý tứ muốn đồng quy vu tận với tử bào nữ tử. Phía sau dần dần hiện lên hư ảnh một kiện binh khí, nhìn quang mang phía trên, là một kiện hạ phẩm huyền khí.</w:t>
      </w:r>
    </w:p>
    <w:p>
      <w:r>
        <w:t>Khanh khách, ta vốn cũng muốn lưu lại hương hỏa cho tông môn ngươi, nhưng đáng tiếc, hôm nay Vô Tà đệ đệ cũng phải chia một chén canh, vốn không quá đủ. Vậy chỉ có Như lời ngươi nói, đuổi tận giết tuyệt.</w:t>
      </w:r>
    </w:p>
    <w:p>
      <w:r>
        <w:t>Bốn chữ cuối cùng là tử bào nữ tử nhất thời nói ra từng chữ. Vừa dứt lời, trên thân hình mỹ lệ vô cùng của nàng lập tức phát ra sát khí làm cho người ta hít thở không thông. Kết đan hậu kỳ yêu thú, há là thứ bình thường, tử bào này khởi uy. Mọi người giống như ở trong đại dương màu tím, không thể tự kìm hãm, chỉ có thể tùy ý để tử sắc khí tức bao trùm chính mình.</w:t>
      </w:r>
    </w:p>
    <w:p>
      <w:r>
        <w:t xml:space="preserve">Vù vù vù vù </w:t>
      </w:r>
    </w:p>
    <w:p>
      <w:r>
        <w:t>Gió xoáy cuộn lại, thổi tan sơn trang nồng đậm, trận pháp đã bị phá. Cấm chế có thể che dấu khí tức cũng biến mất, Phong Vụ sơn trang hoàn toàn bại lộ dưới ánh dương tọa. Mấy trăm đệ tử tu vi thấp còn chưa kịp thích ứng với ánh mặt trời chói chang từ bầu trời chiếu xuống đã lập tức phát hiện trên bầu trời đang giáng xuống từng sinh vật trí mạng.</w:t>
      </w:r>
    </w:p>
    <w:p>
      <w:r>
        <w:t>A</w:t>
      </w:r>
    </w:p>
    <w:p>
      <w:r>
        <w:t>Một đệ tử mặc đạo bào màu xanh giương mắt nhìn lên, một đạo tử quang lóe lên trước mắt hắn. Tiếp đó hắn liền phát hiện trên người của mình xuất hiện một con hồ điệp màu tím, dường như chậm rãi bay xuống, nhưng giữa lúc tử quang lóe lên nó đã đậu trên đầu vai của mình. Tên đệ tử đạo bào xanh kia cái gì cũng không cảm giác được, lập tức mềm nhũn ngã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