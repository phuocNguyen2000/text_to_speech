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tay nhau lần lượt đọc biến hóa mười sáu lần.</w:t>
      </w:r>
    </w:p>
    <w:p>
      <w:r>
        <w:t>Nhiệt độ trong đó bỗng nhiên trở nên vô cùng thấp, thậm chí tuyết rơi xuống, tuyết kia cũng không giống tuyết ở thế tục.</w:t>
      </w:r>
    </w:p>
    <w:p>
      <w:r>
        <w:t>Lúc bình thường tuyết rơi, đối với những yêu thú hoặc tu sĩ đã sớm có thể lạnh nóng bất xâm mà nói, căn bản một chút ảnh hưởng cũng không có. Nhưng tuyết rơi xuống, lại làm cho yêu thú hoặc tu sĩ đang chém giết cảm giác băng hàn thấu xương, giống như tuyết rơi trên người trực tiếp hòa tan vào trong cốt tủy.</w:t>
      </w:r>
    </w:p>
    <w:p>
      <w:r>
        <w:t>Đi chết cho ta, hừ hừ, rống.</w:t>
      </w:r>
    </w:p>
    <w:p>
      <w:r>
        <w:t>Hai vị Nguyên Anh cường giả đang giao phong chém giết bên ngoài Lôi Trì, đại quân Yêu thú bên trong Lôi Trì cuối cùng cũng đã đụng độ với hơn mười vạn tu sĩ. Chỉ trong chốc lát, những tên tu sĩ cấp thấp vốn đã bị Yêu thú dọa sợ liền chết mất bảy tám phần, bị những con Yêu thú hung tàn này nuốt vào trong miệng cắn nuốt.</w:t>
      </w:r>
    </w:p>
    <w:p>
      <w:r>
        <w:t>Tương trợ Thần Tiêu.</w:t>
      </w:r>
    </w:p>
    <w:p>
      <w:r>
        <w:t>Giữa lúc hai bóng dáng một trắng một xanh quấn lấy nhau, một thanh âm băng lãnh không chút tình cảm bỗng nhiên truyền đến, là chưa ăn thua. Hai mươi vạn tu sĩ mặc đạo bào tuyết trắng vốn còn đang đứng quan sát trên vách tường đã hành động, giống như tuyết triều từ tuyết sơn vạn trượng đổ xuống, dũng mãnh lao về phía đại quân yêu thú.</w:t>
      </w:r>
    </w:p>
    <w:p>
      <w:r>
        <w:t>Hai mươi vạn tu sĩ, phát ra khí tức tuyệt đối kinh khủng hơn nhiều so với tuyết lở thời điểm. Nhất là hai mươi vạn tu sĩ này, mỗi một người đều không tầm thường. Cực bắc khổ hàn chi địa, tu sĩ có thể ở nơi nào đều là hạng người tâm trí kiên định, tu vi tự nhiên cũng cường hoành.</w:t>
      </w:r>
    </w:p>
    <w:p>
      <w:r>
        <w:t>Hai mươi vạn tu sĩ kia chính là cường giả tinh anh của Chân Ương môn. Chỉ sợ là toàn bộ Chân Ương môn đều xuất động, có khả năng chỉ lưu lại vài lão quái vật trấn thủ sơn môn. Hai mươi vạn tu sĩ, mặc đạo bào trên người chính là Tuyết Tằm Y, chỉ có ở tại Chân Ương môn.</w:t>
      </w:r>
    </w:p>
    <w:p>
      <w:r>
        <w:t>Mặc ở trên người, không chỉ có cái nóng lạnh chân chính bất xâm, còn có thể khiến chiến lực tu sĩ Chân Ương môn gia tăng. Hai mươi vạn tu sĩ kia gia nhập, chiến cuộc lập tức sinh ra biến hóa, sau một lát giết chóc tanh máu của đại quân yêu thú ngừng lại, hai dòng nước lũ ầm ầm đập vào nhau., Vẫn là một cảnh tượng thảm khốc như trước, đại quân yêu thú. Phần lớn là thân hình mạnh mẽ, vô cùng to lớn, va chạm với những tu sĩ kia. Lập tức vang lên tiếng gân đứt xương gãy, huyết dịch đỏ thẫm nổ tung từng mảng, xen lẫn tiếng kêu thảm thiết thống khổ.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