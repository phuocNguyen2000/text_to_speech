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trung niên xem ra là một kẻ tính tình nóng nảy, lại còn có cảm giác quá chính nghĩa, vừa xông lên đã hung ác khiến cho mãnh hổ tông ngừng lại.</w:t>
      </w:r>
    </w:p>
    <w:p>
      <w:r>
        <w:t>Khặc khặc khặc, Vân Kiếm Tông đến rồi, ồn ào chút rồi đánh nhau đến cuối cùng, nếu có trò hay để xem vậy thì</w:t>
      </w:r>
    </w:p>
    <w:p>
      <w:r>
        <w:t>Người nói lần này là tên gầy thô bỉ, hắn có tu vi Trúc Cơ sơ kỳ, cười rộ lên cũng hèn mọn như vậy. Nhưng trận doanh mà hắn đứng là bên ma đạo, đều không phải người tốt, nghe thấy lời hắn nói đều ồn ào hẳn lên. Trong lúc nhất thời, phía trước sơn cốc càng thêm ồn ào.</w:t>
      </w:r>
    </w:p>
    <w:p>
      <w:r>
        <w:t>Ngươi nói cái gì mà các ngươi ẻo lả, muốn tìm ta đánh sao.</w:t>
      </w:r>
    </w:p>
    <w:p>
      <w:r>
        <w:t>Triệu Vô Tà ẩn thân trong ngàn người, âm thầm lắc đầu, ánh mắt không khỏi nhìn về phía sơn cốc kia, sơn cốc rất bình thường. Ít nhất từ bên ngoài là dạng này. Nhưng sau khi Triệu Vô Tà chăm chú nhìn một hồi, sắc mặt đột nhiên biến đổi, sau đó vẻ mặt quỷ dị dời đi ánh mắt.</w:t>
      </w:r>
    </w:p>
    <w:p>
      <w:r>
        <w:t>Trận pháp thật cường đại</w:t>
      </w:r>
    </w:p>
    <w:p>
      <w:r>
        <w:t>Động tác của Triệu Vô Tà mặc dù bí ẩn nhưng vẫn có người nhìn thấy một thanh niên đứng bên cạnh hắn ta. Trận doanh cũng giống như hắn ta, cũng là nơi tán tu, cũng là nhỏ yếu nhất.</w:t>
      </w:r>
    </w:p>
    <w:p>
      <w:r>
        <w:t>Huynh đệ, trận pháp này chính là của Chính Nhất Tông và Lam Lân Quỷ Tông, nghe nói chính là cao thủ Nguyên Anh Kỳ, muốn mạnh mẽ xông vào cũng phải lột da một lớp da.</w:t>
      </w:r>
    </w:p>
    <w:p>
      <w:r>
        <w:t>Thanh niên này là người nhiệt tình, ở bên cạnh Triệu Vô Tà ung dung giới thiệu. Muốn Triệu Vô Tà tiến vào trong cũng phải cẩn thận, đừng nhìn hiện tại một ngàn người đang bình an vô sự, vừa vào bên trong, một lời không hợp sẽ động thủ, nếu như ngươi chiếm được bảo vật gì đó cho người khác nhìn thấy, nhất định sẽ giết người đoạt bảo.</w:t>
      </w:r>
    </w:p>
    <w:p>
      <w:r>
        <w:t>Đừng nhìn đám Vân Kiếm Tông kia hiện tại đang quang minh chính đại như vậy, vào bên trong rồi muốn giết người, nên cướp bảo vật thì cướp đoạt không lầm đâu. Hừ, người trong chính đạo đều không phải là thứ tốt, thằng nhãi ranh ma đạo kia tuy hung thần, nhưng ít ra cũng phải làm quang minh lỗi lạc. Không giống môn phái chính đạo, đều là hạ dao sau lưng. Huynh đệ, huynh cần phải cẩn thận một chút đến lúc đó đừng trách ca không nhắc nhở huynh.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