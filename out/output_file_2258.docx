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cổ phiên, Nhân trùng cổ kiếm, hai kiện hung khí tuyệt thế này cảm ứng được Triệu Vô Tà xuất hiện, cũng bắt đầu ong ong run rẩy. Phóng xuất ra khí tức của bản thân, hai kiện hung khí đã mở ra linh trí, tự nhiên có thể phóng ra khí tức thân mật với chủ nhân của mình. Bất quá lúc này lực chú ý của Triệu Vô Tà lại hoàn toàn không đặt trên hai kiện tuyệt thế hung khí này, mà là nhìn về phía trung tâm, một thứ vô cùng quái dị.</w:t>
      </w:r>
    </w:p>
    <w:p>
      <w:r>
        <w:t>Bốn phương bốn góc tối đen âm u, cho dù như thế nào thì cũng chỉ là một cục sắt mà thôi. Một chút xuất sắc cũng không có, chỗ đặc biệt cũng không có.</w:t>
      </w:r>
    </w:p>
    <w:p>
      <w:r>
        <w:t>Cổ Đài, vẫn giống như trước, mặc dù là hình dạng tế đàn. Bất quá cũng nhìn không ra cái gì khác biệt, Triệu Vô Tà chậm rãi đến gần, trên mặt không có thần sắc gì. Bàn tay duỗi ra, mò về phía cổ thai. Tay duỗi ra nửa đường, cổ đài vẫn không có động tĩnh gì.</w:t>
      </w:r>
    </w:p>
    <w:p>
      <w:r>
        <w:t>Đã thất bại.</w:t>
      </w:r>
    </w:p>
    <w:p>
      <w:r>
        <w:t>Hóa Linh, muốn cho cổ thai này hóa ra linh trí, so với Vạn Độc Cổ Kiếm cùng Nhân Trùng thì khó khăn hơn nhiều. Nếu không phải gặp phải bảo vật tuyệt thế như Thiên Địa Ngọc Liên, Triệu Vô Tà cũng sẽ không đi thử. Tên này tự phụ, nếu như thất bại, khẳng định sẽ không dễ dàng bỏ qua.</w:t>
      </w:r>
    </w:p>
    <w:p>
      <w:r>
        <w:t>Một khắc ngón tay chạm vào cổ đài, cổ đài vốn không có gì kỳ lạ đột nhiên toả ra quang mang vạn trượng, thế nhưng quang mang này lại u ám. Rõ ràng là quang mang vạn trượng, nhưng ánh sáng chung quanh đều bị hấp dẫn tới, sau đó thôn phệ hầu như không còn. Một khu vực hắc ám to lớn bỗng nhiên xuất hiện ở trên hải vực, hắc ám còn đang không ngừng lan tràn, thôn phệ hết thảy.</w:t>
      </w:r>
    </w:p>
    <w:p>
      <w:r>
        <w:t>Trái lại, Triệu Vô Tà khó có thể che giấu vẻ vui mừng như điên xuất hiện trên mặt của hắn ta, hai tay rung bần bật như bị đùa bỡn.</w:t>
      </w:r>
    </w:p>
    <w:p/>
    <w:p>
      <w:r>
        <w:t>Được cái thứ ba trăm tám mươi tư, chỗ tốt</w:t>
      </w:r>
    </w:p>
    <w:p>
      <w:r>
        <w:t>Khu vực u ám mở rộng với tốc độ khủng bố, thôn phệ dọc đường đi qua, nước biển mây trắng các loại đều biến mất sạch sẽ. May mắn là sinh linh ở đây gần như đã chết hết, cường giả càng tử thương thảm trọng, cho dù tìm một đầu Hải thú cảnh giới Kết Đan cũng phải ngoài trăm vạn dặm mới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