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w:t>
      </w:r>
    </w:p>
    <w:p>
      <w:r>
        <w:t>Khí huyết bị áp chế lúc trước lại một lần nữa dâng lên, lần này đã không áp chế nổi nữa, phun ra một ngụm máu tươi. Hắc khí quay cuồng, trong chốc lát đã hấp thu máu tươi hắn phun ra. Mặc dù vậy, Triệu Vô Tà vẫn nhắm chặt hai mắt, không để mắt nhìn hắn nữa.</w:t>
      </w:r>
    </w:p>
    <w:p>
      <w:r>
        <w:t>Khóe miệng vẫn cười lạnh, cộng thêm một vệt máu kia, làm cho Triệu Vô Tà lúc này nhìn qua có chút dữ tợn. Hắc khí cuồn cuộn, che đậy hết thảy khí tức của hắn, hoàn toàn không lộ ra một chút nào.</w:t>
      </w:r>
    </w:p>
    <w:p>
      <w:r>
        <w:t>Trong tế đàn, vị Điện chủ Thiên Lang điện Nguyên Anh kỳ - Khiếu Nguyệt Thiên Lang có pháp lực thần thông vô cùng cường đại. Lúc này lông mày lại chậm rãi nhíu lại. Trong ánh mắt ngoại trừ khí tức sắc bén như dao sắc, còn có một chút vẻ kinh hãi hắn còn nhìn không thấu. Mặc dù đã hóa thành một bộ phận bản thể, nhưng mắt sói của Khiếu Nguyệt Thiên Lang.</w:t>
      </w:r>
    </w:p>
    <w:p>
      <w:r>
        <w:t>Nhưng lại không cách nào thấy rõ phía sau hắc khí rốt cuộc là cái gì, chỉ có một loại trực giác, ánh mắt nhìn trộm vừa rồi chính là do tiểu gia hỏa toàn thân bốc lên hắc khí này phát ra. Mày nhăn lại bất quá một lát, thanh quang trong mắt tráng hán kia dần dần ảm đạm xuống, mí mắt một lần nữa nhìn vào trong nhập định.</w:t>
      </w:r>
    </w:p>
    <w:p>
      <w:r>
        <w:t>Chỉ là trong nháy mắt mí mắt nhấc lên, khóe miệng của nó đột nhiên cong lên một vòng, như là một vệt ý cười không thể thấy được. Tựa hồ đối với Triệu Vô Tà càng thêm cảm thấy hứng thú.</w:t>
      </w:r>
    </w:p>
    <w:p>
      <w:r>
        <w:t>Ngay tại nháy mắt nó hé mở mí mắt, Triệu Vô Tà lập tức mở mắt ra, hắc khí khẽ rung động một chút. Triệu Vô Tà âm thầm thở phào một hơi, thần tình trên mặt chậm rãi khôi phục bình thường. Mới vừa rồi bị dọa không nhẹ, không nghĩ tới chỉ là mở ra bản thể những người này là cái gì, thế nhưng trong lúc vô tình liếc mắt lại quấy nhiễu đầu sát tinh kia đang nhập định.</w:t>
      </w:r>
    </w:p>
    <w:p>
      <w:r>
        <w:t xml:space="preserve">Hừ Nguyên Anh kỳ </w:t>
      </w:r>
    </w:p>
    <w:p>
      <w:r>
        <w:t>Triệu Vô Tà hừ lạnh một tiếng, hiện tại hắn gặp qua không ít cường giả Nguyên Anh kỳ. Lão bà nương Vong Tình động thiên, còn có vụ nô thủy chung bao phủ trong sương mù trắng xoá kia, hiện tại lại xuất hiện thêm một. Khiếu Nguyệt Thiên Lang, điện chủ của điện Thiên Lang điện trong yêu thần thất điện, cực kỳ khủng bố.</w:t>
      </w:r>
    </w:p>
    <w:p>
      <w:r>
        <w:t>Mặc dù không phải là không biết lão bà nương kia và con yêu thú kinh khủng trước mắt ai mạnh hơn nhưng Triệu Vô Tà có thể khẳng định, thực lực của con yêu lang này chắc chắn hơn nó nhiều so với Vụ Nô. Lúc trước Triệu Vô Tà vẫn còn ở Trúc Cơ kỳ, đối mặt với cường giả như Vụ Nô, ngay cả một chút năng lực phản kháng cũng không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