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cả mọi người ở Hoàng Kim thành đều biết Triệu Vô Tà giết người nhiều nhất, thế nhưng không ai thấy hắn giết người ra sao, rốt cuộc là truyền nhân của nhất mạch đệ tử nhất phái nào, mà chỉ có một người còn sống sót, chính là Lục Hàn. Thế nhưng Lục Hàn lại không chịu tiết lộ một chút tin tức của Triệu Vô Tà, thậm chí ngay cả phụ thân mình cũng từ chối nói ra.</w:t>
      </w:r>
    </w:p>
    <w:p>
      <w:r>
        <w:t xml:space="preserve">Gia chủ gia chủ gia chủ gia chủ </w:t>
      </w:r>
    </w:p>
    <w:p>
      <w:r>
        <w:t>Một thanh âm gấp gáp vang lên sau lưng Nam Cung Vạn, dù sao cũng là gia chủ một tộc, định lực của Nam Cung Vạn tựa hồ tốt hơn so với gia chủ Chu gia. Rất nhanh liền mất đi sự bi thương mà tỉnh lại, khi quay đầu thấy thủ hạ của mình gọi nhau, không đợi hắn mở miệng hỏi.</w:t>
      </w:r>
    </w:p>
    <w:p>
      <w:r>
        <w:t>Gia chủ, người xem ra là người Chu gia.</w:t>
      </w:r>
    </w:p>
    <w:p>
      <w:r>
        <w:t>Đoàn người Nam Cung gia dừng ở không trung, nhìn chăm chú vào mấy người Chu gia đang bay vụt đến, xem tốc độ của mấy người kia. Hơn phân nửa là tu vi Trúc Cơ kỳ, nhưng đầu lĩnh phía trước lại là một tông sư Kết Đan sơ kỳ.</w:t>
      </w:r>
    </w:p>
    <w:p>
      <w:r>
        <w:t>Khí thế hung hãn, sát khí tỏa ra bốn phía, phi kiếm dưới chân đều là do ma nguyên nuốt lấy, tản ra kiếm khí vô cùng lạnh lẽo, sắc mặt mấy người này đều không tốt, xem bộ dáng có thể ngự kiếm giết người bất cứ lúc nào.</w:t>
      </w:r>
    </w:p>
    <w:p>
      <w:r>
        <w:t>Nam Cung gia chủ, tại hạ phụng mệnh đuổi giết tên tặc tử vô tà kia, mong gia chủ có thể giúp một tay.</w:t>
      </w:r>
    </w:p>
    <w:p>
      <w:r>
        <w:t>Nam Cung gia tốt xấu gì cũng là một đại gia tộc, trưởng lão dẫn đầu Chu gia cũng chỉ có tu vi Kết Đan sơ kỳ, không dám có điểm bất kính đối với Nam Cung Vạn. Mặc dù là vì muốn đuổi giết Triệu Vô Tà, nhưng vẫn rất khách khí mời Nam Cung Vạn tránh ra một con đường.</w:t>
      </w:r>
    </w:p>
    <w:p>
      <w:r>
        <w:t>Ánh mắt dò xét mấy người một lượt, Nam Cung Vạn chậm rãi nhường đường, tuy phẫn hận Chu gia đại hội lần này thiết lập cạm bẫy như vậy. Nhưng đại hội gia tộc Ma đạo vốn đã không có quy tắc gì, cho dù là người của tất cả gia tộc đều chết hết, chỉ có Chu gia hắn là còn sống, người của những gia tộc khác cũng không có gì để nói.</w:t>
      </w:r>
    </w:p>
    <w:p>
      <w:r>
        <w:t>Làm sao các ngươi biết tặc tử kia trốn theo hướng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