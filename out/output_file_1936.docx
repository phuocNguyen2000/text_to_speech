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lòng oán thầm, nhưng Triệu Vô Tà cũng không nhàn hạ thoải mái để mắt tới. Người khác độ kiếp liền độ kiếp đi, Triệu Vô Tà hắn hiện tại khó được tiêu dao một lần. Có Tam Nương là thị nữ tuyệt đẹp, hắn không đi đùa giỡn cũng không quản đến người khác độ kiếp.</w:t>
      </w:r>
    </w:p>
    <w:p>
      <w:r>
        <w:t>Nhị nhiên tại trong băng quật dựng đứng ngàn năm chi giao, cũng không kết thành yêu anh, nhưng mà thần thông chiến lực của bốn ngàn hàn mãng tại bảo châu không thể khinh thường. Ngay cả một lần này, rất nhiều tu sĩ kết đan đại viên mãn cũng không làm được.</w:t>
      </w:r>
    </w:p>
    <w:p>
      <w:r>
        <w:t>Khí tức băng hàn từ hư không phun ra còn chưa đến trước mắt, đã đem hư không xung quanh Triệu Vô Tà đóng băng, nếu Triệu Vô Tà không phải là cường giả Nguyên Anh thì căn bản là thoát thân không được, chỉ có thể ngạnh kháng khí tức băng hàn kia. Khí tức băng hàn đáng sợ chỉ bằng không khí bị đóng thành mảnh vụn kia cũng có thể nhìn ra.</w:t>
      </w:r>
    </w:p>
    <w:p>
      <w:r>
        <w:t>Yêu anh chưa thành, nhưng thần thông lại không phải của Triệu Vô Tà, không cần nói cũng biết. Con Hàn Mãng yêu thú sống vạn năm đã sớm mở linh trí. Mặc dù ở chỗ này ngủ say tu luyện hơn vạn năm, nhưng đầu óc lại không hỏng. Lập tức biết tên Triệu Vô Tà này đến vì linh mạch băng sơn dưới thân nó, nó thủ hộ nơi này lâu như vậy, ngày sau muốn tấn thăng cảnh giới Yêu Anh cũng là dựa vào linh mạch núi băng dưới thân nó.</w:t>
      </w:r>
    </w:p>
    <w:p>
      <w:r>
        <w:t>Nào chịu đưa linh mạch cho Triệu Vô Tà, hắn ta hành động chưa đợi Triệu Vô Tà làm việc đã ra tay trước. Cũng bởi vì băng sơn linh mạch này làm cho các sinh linh khác đỏ mắt quá mức, trải qua vạn năm cũng có không ít yêu thú đã có chủ ý với hắn ta. Chẳng qua đều bị linh thú thủ hộ này trục xuất, hiện tại Triệu Vô Tà cũng bị đuổi.</w:t>
      </w:r>
    </w:p>
    <w:p>
      <w:r>
        <w:t>Chẳng qua lúc này, Hàn Mãng vạn năm nhất định phải thất vọng rồi. Triệu Vô Tà cũng không giống như yêu thú khác. Dễ dàng như vậy, bắt nạt, cũng không phải là một đầu yêu thú ngay cả cảnh giới Yêu Anh cũng chưa tới.</w:t>
      </w:r>
    </w:p>
    <w:p>
      <w:r>
        <w:t>Triệu Vô Tà đối mặt với khí tức băng hàn, chỉ cười nhạt một tiếng, một khắc sau đã có rất nhiều quang mang tràn tới. Ngay lập tức đã ăn sạch khí tức băng hàn kia., Là vạn năm hàn minh kia, dị chủng độc trùng trời sinh. Mặc dù thân thể nhỏ bé vô cùng, nhưng khẩu vị lại một chút không có khí tức băng hàn từ trong miệng mãng xà phun ra. Nếu như để một đầu yêu thú bình thường đến hấp thu., Coi như là yêu thú trên núi băng này, không hấp thu, mấy chục năm cũng nghỉ ngơi hấp thu sạch sẽ. Nhưng rất nhiều vạn năm hàn miệng minh, ngay cả một hơi thở cũng không kiên trì được, liền bị thôn phệ sạch sẽ. Trông thấy một màn này, Hàn Mãng vạn năm kia cũng là trong đôi mắt xuất hiện vẻ kinh dị.</w:t>
      </w:r>
    </w:p>
    <w:p>
      <w:r>
        <w:t>Nhưng nó cũng chỉ có vẻ kinh dị này thôi, bởi vì thằng nhãi Triệu Vô Tà này đã không có nhẫn nại, hắn giơ tay lên, lấy ra Vạn Độc Huyết Phiên. Hắc Liên yêu dị trên mặt cờ vẫn tản mát ra khí tức vô cùng quỷ dị, hơn trăm đạo khí tức mờ mịt lại vô cùng mạnh mẽ cũng theo đó phát ra.</w:t>
      </w:r>
    </w:p>
    <w:p>
      <w:r>
        <w:t>Vạn Độc Sa Phiên vừa xuất hiện, thân thể con Hàn Mãng vạn năm lập tức rùng mình một cái, lúc này đã không còn là kinh dị nữa. Mà là sợ hãi, vẻ sợ hãi này vừa lộ ra, nó lập tức muốn bỏ chạy. Nhưng lại không bỏ xuống được linh mạch băng sơn bên dưới, một chút chần chờ này đã làm cho con yêu thú sống vạn năm này mất đi tính mạng.</w:t>
      </w:r>
    </w:p>
    <w:p>
      <w:r>
        <w:t>Triệu Vô Tà không nói một lời, nhẹ nhàng cắm Vạn Độc Cốc Phiên xuống mặt đất. Mặt đất nơi này cũng cứng rắn hơn hàn thiết ngàn năm. Núi băng vạn năm không đổi, nơi này mấy vạn năm cũng không bị hòa tan một lần, tuy rằng nơi này đều là hàn băng nhưng trình độ cứng rắn cũng hơn một ít huyền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