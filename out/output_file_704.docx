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làm cho người ta khắc sâu ký ức, chính là miệng con thằn lằn này, đôi miệng có thể nói là đỏ như máu. Giống như mới lấy ra từ trong huyết trì, huyết hồng quả thực chói mắt. Cự thú bề ngoài vô cùng ghê tởm, nhất định là kịch độc yêu thú, không phải là tồn tại dễ chọc.</w:t>
      </w:r>
    </w:p>
    <w:p>
      <w:r>
        <w:t>Bất quá lúc này con yêu thú này tựa hồ rất là kinh hoảng, giống như gặp chuyện gì đó khủng bố, hoặc là thứ khủng bố kia đang đuổi theo ở phía sau.</w:t>
      </w:r>
    </w:p>
    <w:p>
      <w:r>
        <w:t xml:space="preserve">Tất Bá Bá Bá </w:t>
      </w:r>
    </w:p>
    <w:p>
      <w:r>
        <w:t>Bốn cái chân lớn đạp trong nước bẩn, con thằn lằn cực lớn này vừa ra đã chạy như điên. Lộ tuyến uốn lượn, tốc độ nhanh kinh người, thậm chí đã sinh ra tàn ảnh. Khiến người ta không kịp nhìn, cũng không thấy rõ con thằn lằn cực lớn này rốt cuộc muốn đi đâu.</w:t>
      </w:r>
    </w:p>
    <w:p>
      <w:r>
        <w:t>Thế nhưng con Cự Tích kia mới chui ra không lâu, chỗ nó vừa mới chui ra, một tiếng vang nhỏ vậy mà cũng bay ra một cục bùn thật lớn, có thể so với đầu của con thằn lằn kia, từ nơi nó vừa chui ra, lại văng tung tóe vô số nước bẩn.</w:t>
      </w:r>
    </w:p>
    <w:p>
      <w:r>
        <w:t>Bành</w:t>
      </w:r>
    </w:p>
    <w:p>
      <w:r>
        <w:t>Khối bùn đen kịt to lớn bay đến không trung bỗng nhiên nổ tung, đồ vật bên trong lập tức bay ra.</w:t>
      </w:r>
    </w:p>
    <w:p>
      <w:r>
        <w:t xml:space="preserve">Ong ong ong </w:t>
      </w:r>
    </w:p>
    <w:p>
      <w:r>
        <w:t>Tiếng vang khiến người ta tim đập nhanh không thôi, chỉ riêng thanh âm này đã khiến người ta tâm phiền không thôi, nôn nóng bất an. Từ trong vũng bùn bay ra lại là từng con muỗi lớn cỡ ngón cái. Toàn thân đen kịt, ngay cả cánh cũng đều là màu đen, thân hình to lớn  tong lòng người ta phát lạnh. Cực kỳ kinh hãi chính là những con muỗi này, toàn bộ đều là màu đỏ, một chút cảm tình cũng không có.</w:t>
      </w:r>
    </w:p>
    <w:p>
      <w:r>
        <w:t>Băng lãnh, khát máu, đám muỗi này tụ lại một chỗ, lại bay tứ tán. Ngay lập tức tụ lại, phát ra tiếng vang thật lớn, đó là âm thanh chúng nó chấn động cánh phát ra. Nhưng loạn tâm thần linh trí, khiến cho sinh linh nghe thấy trên người giống như bị vạn muỗi cắn, chờ tỉnh lại phát hiện, thân thể của mình đã sớm bị đám muỗi này ăn sạch sẽ, nguyên khí, tinh huyết gì đó, đều không giữ lại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