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Gọi ta ta là Xi Vưu, Nguyên Thủy Thiên Ma. Há sợ ông trời của ngươi, ta nhất định phải thành tựu vô thượng Thiên Ma, đem muôn dân trăm họ vạn vật, vô tình Thiên Đạo, đều đạp dưới chân.</w:t>
      </w:r>
    </w:p>
    <w:p>
      <w:r>
        <w:t>Giữa trời đất, một thân hình vô cùng to lớn, thiên lập địa, toàn thân đen kịt u ám, lành lạnh u ám, vô cùng vô tận ma khí từ trên người cự nhân này phát ra như thủy triều, từng luồng từng luồng hướng tây lan ra, bát hoang sáu giới đều bị ma khí rét lạnh tràn ngập.</w:t>
      </w:r>
    </w:p>
    <w:p>
      <w:r>
        <w:t>Thanh âm từ trong miệng người khổng lồ này vang vọng toàn bộ thiên địa, thương khung cửu u đều nghe thấy. Ở trên đỉnh đầu của người khổng lồ, một vật hình tế đài đang chậm rãi thành hình, toàn bộ bầu trời đều tràn ngập hỏa diễm tối tăm mờ mịt, biến thành biển lửa, từng ngôi sao vực ngoại to lớn rơi xuống.</w:t>
      </w:r>
    </w:p>
    <w:p>
      <w:r>
        <w:t>Tiến vào bên trong biển lửa, bị những ngọn lửa tối tăm mờ mịt kia bao trùm, sau đó bị luyện hóa thành một đoàn chất lỏng, dung hợp với tế đài đang chậm rãi thành hình, cự nhân đỉnh thiên lập địa kia vẫn như trước rống giận lên trên trời.</w:t>
      </w:r>
    </w:p>
    <w:p>
      <w:r>
        <w:t>Triệu Vô Tà sững sờ nhìn một màn không thể tin nổi phát sinh trước mắt, lại nhìn nhìn thân thể trong suốt của mình, trong ánh mắt lộ vẻ không dám tin. Hắn không ngờ lại trở thành một khán giả, tận mắt thấy Xi Vưu Ma Tôn luyện chế Cổ Đài. Đang lúc hắn đắm chìm trong kinh ngạc, bỗng nhiên một ánh mắt ẩn chứa uy áp vô biên bắn tới.</w:t>
      </w:r>
    </w:p>
    <w:p>
      <w:r>
        <w:t>Thân thể trong suốt nhộn nhạo một trận, tựa như bởi vì một ánh mắt này thiếu chút nữa đã tản ra. Là Xi Vưu Ma Tôn, Triệu Vô Tà vừa giương mắt đã đụng vào ánh mắt Xi Vưu Ma Tôn đang nhìn hắn. Xi Vưu Ma Tôn là tổ ma đạo ở địa cầu, tồn tại cường đại nhất trong thượng cổ cổ cổ cổ vu sư. Thậm chí luyện thành thân thể nguyên thủy ma, tây thiên cổ, khắp bầu trời tiên phật cũng không phải đối thủ của hắn.</w:t>
      </w:r>
    </w:p>
    <w:p>
      <w:r>
        <w:t>Tiếp xúc ánh mắt Xi Vưu Ma Tôn, Triệu Vô Tà như lâm vào một biển ma khí, toàn thân đều bị ma khí âm u bao vây. Trên tới cửu tiêu, dưới tới cửu u. Bát hoang lục hợp, vô cùng vô tận ma khí. Mỗi một luồng ma khí đều ẩn chứa khí tức Xi Vưu Ma Tôn, mênh mông khôn cùng, thân thể nguyên thủy thiên ma quả nhiên cực kỳ nghịch thiên.</w:t>
      </w:r>
    </w:p>
    <w:p>
      <w:r>
        <w:t>Két Két</w:t>
      </w:r>
    </w:p>
    <w:p>
      <w:r>
        <w:t>Giữa thiên địa bỗng nhiên nổ vang một tiếng, một đạo thiên lôi màu vàng đột nhiên từ trên chín tầng trời uốn lượn hạ xuống, thẳng tắp hướng đỉnh đầu Xi Vưu Ma tộc hạ xuống. Triệu Vô Tà thiếu chút nữa kinh hô thành tiếng, nhưng Xi Vưu Ma Tôn dường như đã sớm biết, một bàn tay khổng lồ tráng kiện vô cùng đột nhiên vươn ra, lại ở trong hư không bắt được đạo thiên lôi màu vàng kia.</w:t>
      </w:r>
    </w:p>
    <w:p>
      <w:r>
        <w:t xml:space="preserve">Hừ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