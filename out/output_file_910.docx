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cười cuồng tiếng của Triệu Vô Tà vang vọng, nhưng thực sự ầm vang ở phía sau, thú ảnh to lớn đã trước một bước ngưng tụ thành hình. Sau đó hai con mắt u ám tản ra huyết quang đột nhiên bắn ra hai đạo huyết quang, ngưng tụ thành một, xuyên thẳng qua không gian giữa hai người, vừa xuất hiện đã ở trước mặt hư ảnh cự lang kia.</w:t>
      </w:r>
    </w:p>
    <w:p>
      <w:r>
        <w:t>Đây là.</w:t>
      </w:r>
    </w:p>
    <w:p>
      <w:r>
        <w:t>Nơi đầu núi Thiên Lang điện, dưới thác nước cực lớn, tráng hán kia đột nhiên mở mắt. Bên trong hiện lên vẻ kinh ngạc, trong đầu con cự thú cao tới nghìn trượng kia vừa xuất hiện, tâm thần của nó lập tức rung động một cái.</w:t>
      </w:r>
    </w:p>
    <w:p>
      <w:r>
        <w:t>Bất quá sau một khắc trên người nó lập tức tuôn ra yêu nguyên, đồng thời tại trên không đầm lây chín vạn dặm, hư ảnh hình sói kia đột nhiên run lên. Sau đó quang mang chớp lóe thuộc về yêu nguyên, hư ảnh hình sói kia trong nháy mắt đã ngưng tụ thành hình. Cái miệng sói cực lớn đột nhiên mở ra, bên trong lập tức thanh quang bùng lên, lực lượng thật lớn ngưng tụ lại.</w:t>
      </w:r>
    </w:p>
    <w:p>
      <w:r>
        <w:t xml:space="preserve">Oanh </w:t>
      </w:r>
    </w:p>
    <w:p>
      <w:r>
        <w:t>Cũng một tiếng nổ ầm ầm vang lên, cái miệng khổng lồ của cự lang phun ra thanh quang ra ngoài. Vừa lúc va chạm với đạo hồng quang kia, trong nháy mắt cả bầu trời đều bất động. Một chút thanh âm cũng không có, vô cùng yên tĩnh, chỉ còn lại có hai đạo quang mang kia sẽ va chạm vào nhau.</w:t>
      </w:r>
    </w:p>
    <w:p>
      <w:r>
        <w:t>Ầm ầm ù ù.</w:t>
      </w:r>
    </w:p>
    <w:p>
      <w:r>
        <w:t>Không gian lần nữa sụp đổ rồi, lần này so với lần sụp đổ trước còn lâu hơn một chút, thậm chí có thể nhìn thấy lực lượng không gian cường đại sau lưng đã sụp đổ. Quả thực quá kinh khủng, tại sao lại có lực lượng lớn như thế, trong đôi mắt rồng của Độc Long tất cả đều không thể tưởng tượng nổi. Nó là tu vi Kết Đan Đại viên mãn, theo lý thuyết còn cao hơn Triệu Vô Tà nhiều.</w:t>
      </w:r>
    </w:p>
    <w:p>
      <w:r>
        <w:t>Cho dù là vị chấp pháp trưởng lão Thiên Lang điện đang đối thoại với Triệu Vô Tà kia, chẳng qua cũng chỉ là Kết Đan đại viên mãn mà thôi, mặc dù huyết mạch Độc Long không bằng Thị Huyết Thiên Lang. Nhưng hôm nay cái hư ảnh hình sói to lớn kia chỉ là một đạo phân thân dùng phương pháp đặc thù ngưng tụ mà thôi, hẳn là có mượn cái lệnh bài màu xanh kia.</w:t>
      </w:r>
    </w:p>
    <w:p>
      <w:r>
        <w:t>Thế nhưng Độc Long tự nghĩ, trừ phi hắn tự bạo tâm thần thân thể, nếu không căn bản không có khả năng làm cho không gian sụp đổ. Thời gian một hơi thở cũng không làm được, nhưng giờ phút này, không gian kia thật sự sụp đổ.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