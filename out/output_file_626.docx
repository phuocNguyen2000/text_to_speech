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khẽ vuốt ve giáp xác càng thêm đỏ thẫm trên bả vai Triệu Vô Tà, lẩm bẩm.</w:t>
      </w:r>
    </w:p>
    <w:p>
      <w:r>
        <w:t>Ban đêm canh hai sẽ có canh ba xin giúp đỡ, trọng điểm là thu gom các tiểu lâu, hy vọng các đại lâu không được trả lại, bởi vì mỗi ngày ta đều xem mấy món đồ được cất giữ rồi nhanh chóng thụt lùi, trái tim thật sự là phải chịu khảo nghiệm rất nhiều lần. Đám đông lập tức từ bi.</w:t>
      </w:r>
    </w:p>
    <w:p/>
    <w:p>
      <w:r>
        <w:t>Đứng thứ một trăm mười chín, ngọc giản</w:t>
      </w:r>
    </w:p>
    <w:p>
      <w:r>
        <w:t>Hai chân dẫm lên Hắc Lũng ma kiếm, Triệu Vô Tà kinh ngạc nhìn chăm chú ở dưới thân, mặc dù đã nhìn rất nhiều lần nhưng Triệu Vô Tà vẫn khó nén được sự kinh ngạc trong lòng. Trăm dặm, lúc này hắn ta còn đang ở trong phạm vi trăm dặm của Lam Lân Quỷ Tông.</w:t>
      </w:r>
    </w:p>
    <w:p>
      <w:r>
        <w:t>Phóng chậm độn tốc, trong ánh mắt đầy kinh hãi, không dám tin tưởng nhìn mọi thứ dưới thân. Mặc dù không chấn động bằng ở sơn môn mười dặm của Lam Lân Quỷ Tông, nhưng vẫn khiến Triệu Vô Tà kinh hãi không thôi. Hắn thầm than cuối cùng quỷ xanh phát động cấm pháp dạng gì, tạo thành phá hoại như vậy, trong vòng mười dặm bị san thành bình địa. Mà trong vòng trăm dặm, sinh khí hoàn toàn không còn, giống như tất cả sinh linh đều đã tuyệt diệt.</w:t>
      </w:r>
    </w:p>
    <w:p>
      <w:r>
        <w:t>Trên thực tế chính là như vậy, cây Bát Lân Hỏa Trụ kia chính là ngưng kết tinh hoa ngọn núi cát kia, hỏa khí bên trong đã ngưng tụ thành cố thể. Sau khi được khắc trận pháp, đã tạo thành cấm pháp vô cùng mạnh mẽ, cuối cùng tóc Lam Quỷ ải đã động cấm pháp, làm cho toàn bộ sinh linh trong vòng trăm dặm của Lam Lân Quỷ Tông đều bị hỏa khí xâm nhập thiêu chết.</w:t>
      </w:r>
    </w:p>
    <w:p>
      <w:r>
        <w:t>Mặc dù nhìn bề ngoài chỉ có thêm một lớp màu xám, nhưng Triệu Vô Tà tin tưởng chỉ cần hắn ta tùy tiện đụng vào một vài thứ, mặc kệ là cây cối hay là tảng đá, đều đã bị hỏa khí ăn mòn, chỉ cần chạm nhẹ một cái là sẽ biến thành tro tàn ngay.</w:t>
      </w:r>
    </w:p>
    <w:p>
      <w:r>
        <w:t>Dường như để nghiệm chứng lời nói của Triệu Vô Tà, một cơn gió nhẹ bỗng thổi qua mặt đất sau đó thổi qua. Lập tức tro tàn màu xám tro bay lên, trong nháy mắt che kín bầu trời, khiến bầu trời vốn còn sạch sẽ giờ đã biến thành màu xám.</w:t>
      </w:r>
    </w:p>
    <w:p>
      <w:r>
        <w:t>Triệu Vô Tà lại kinh hãi lần nữa, cuối cùng nhìn thoáng qua sơn môn của Lam Lân Quỷ Tông, khẽ thở dài một tiếng. Sau đó kiếm quang phá không bay về phía Hồ Lô cốc.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