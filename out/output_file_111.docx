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lão già đi rồi, muốn bắt Triệu gia ta, hắc hắc. Cửa cũng không có</w:t>
      </w:r>
    </w:p>
    <w:p>
      <w:r>
        <w:t>Cái đầu nhỏ của Triệu Vô Tà thò ra từ cái cửa động nho nhỏ, nhìn thoáng qua bầu trời, lúc này đã sớm vào đêm. Ngự sử phi kiếm trên không trung tìm tòi trọn vẹn nửa ngày, đừng nói Triệu Vô Tà, trong vòng ngàn dặm ngay cả bóng dáng một người cũng không có.</w:t>
      </w:r>
    </w:p>
    <w:p>
      <w:r>
        <w:t>Các trưởng lão Cửu Kiếm Tiên Môn đành phải bất đắc dĩ trở về phục mệnh, lập tức vị lão giả mày kiếm kia lại giận dữ một trận, kiếm khí trong mắt bắn ra tước bằng tất cả thực vật chung quanh, thiếu chút nữa khiến con Huyết Sát Cổ Trùng kia bại lộ cả buổi, phát tiết một chút, lão giả mày kiếm mang theo thi thể Kiếm Hùng tuyệt trần mà đi.</w:t>
      </w:r>
    </w:p>
    <w:p>
      <w:r>
        <w:t>Một đám lão giả phía sau hắn cũng ngự kiếm đuổi theo, một đám người hóa thành từng đạo kiếm quang trắng xóa, vọt tới giữa núi nặng. Sau khi bọn họ rời khỏi, qua hơn một canh giờ, xa xa bỗng xuất hiện một bóng đen lén lén lút lút. Rõ ràng chỉ có trong hoàng cung Đại Phong quốc mới có hoa y, hành động lại giống như một tên trộm, đứng xa xa quan sát một hồi.</w:t>
      </w:r>
    </w:p>
    <w:p>
      <w:r>
        <w:t>Sau khi xác định đám lão già kia sẽ không quay trở lại, Triệu Vô Tà tâm niệm vừa động, dưới chân lập tức bước ra ba bốn bước. Ảo ảnh đột nhiên sinh ra, từ dưới chân Triệu Vô Tà liên tiếp xuất hiện ảo ảnh kéo dài về phía chỗ lão giả vừa đứng lúc nãy.</w:t>
      </w:r>
    </w:p>
    <w:p>
      <w:r>
        <w:t>Triệu Vô Tà chậm rãi bước ra từ huyễn ảnh, sau đó cúi người, đưa tay lôi từ trong bụi cỏ của bộ tộc ra một con côn trùng màu đỏ. Huyết Sát cổ trùng chính là loại côn trùng mà ban ngày Triệu Vô Tà cố tình lưu lại chỗ này.</w:t>
      </w:r>
    </w:p>
    <w:p>
      <w:r>
        <w:t>Bất quá lúc này trạng thái của con côn trùng tựa hồ có chút không đúng, thân xác vốn đỏ bừng có chút ánh sáng đỏ lúc này trở nên xám trắng, sáu cái chân nhỏ bám sát vào nhau, đôi mắt nhỏ màu đỏ cũng sắp nhắm lại. Toàn thân đều đang run rẩy, hơn nữa rung động kịch liệt giống như nó chết một khắc sau vậy.</w:t>
      </w:r>
    </w:p>
    <w:p>
      <w:r>
        <w:t>Bảo bối đáng thương, chỉ cần kiên trì thêm một chút là được rồi.</w:t>
      </w:r>
    </w:p>
    <w:p>
      <w:r>
        <w:t>Triệu Vô Tà trông thấy cổ trùng biến thành cái dạng này lập tức phóng như điên lên, tốc độ mau lẹ không gì sánh được. Đã sắp đuổi kịp tốc độ những lão giả kia ngự kiếm, một lát sau Triệu Vô Tà đã trở về sơn động ẩn thân ban ngày.</w:t>
      </w:r>
    </w:p>
    <w:p>
      <w:r>
        <w:t>Thân thể co rút không thể tưởng tượng nổi tiến vào, sau khi đi vào, Triệu Vô Tà lập tức ngồi xếp bằng trên mặt đất. Hắn duỗi ra hai ngón tay, đầu ngón tay chạm vào nhau, một ngón tay xuất hiện. Một tay khác đem con Huyết Sát cổ trùng đưa đến trước vòng tay, trong lòng hơi động một chút, con cổ trùng này bỗng nhiên mở ra cái miệng thật dài phun ra một đạo kiếm khí trắng xoá.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