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Tam Nương như muốn khóc, lo lắng nhìn Triệu Vô Tà. Nếu không phải vết máu trước ngực Triệu Vô Tà khép lại với tốc độ mắt thường có thể thấy được, chỉ sợ nàng ta đã cố gắng tránh thoát lực lượng không gian giam cầm của mình để ngăn cản Hoàng tuyền Quỷ Mẫu rồi.</w:t>
      </w:r>
    </w:p>
    <w:p>
      <w:r>
        <w:t>Bất quá sau khi tránh thoát một kiếm của Triệu Vô Tà, Hoàng tuyền Quỷ Mẫu cũng không động thủ, mà là kinh dị nhìn Triệu Vô Tà. Ánh mắt lão cũng giống như Hoàng tuyền Minh tỳ, rơi vào trước ngực Triệu Vô Tà, xương ngực đen kịt kia.</w:t>
      </w:r>
    </w:p>
    <w:p>
      <w:r>
        <w:t xml:space="preserve">Tiểu tử, ngươi rốt cuộc là người hay là yêu </w:t>
      </w:r>
    </w:p>
    <w:p>
      <w:r>
        <w:t>Lời này vừa nói ra, thần sắc Hoàng Tuyền Minh Tuế cũng biến đổi hẳn. Tam Nương không hiểu lời nói Quỷ mẫu là ý gì.</w:t>
      </w:r>
    </w:p>
    <w:p>
      <w:r>
        <w:t>Nhưng thật ra Triệu Vô Tà cũng không thèm nhìn lỗ máu trước ngực mình mà toàn thân chiến ý tăng vọt. Hắn tự nhiên biết rõ ý tứ trong lời nói của Hoàng tuyền Quỷ Mẫu, tuy nhiên hắn hiện tại một chút cũng không muốn trả lời.</w:t>
      </w:r>
    </w:p>
    <w:p>
      <w:r>
        <w:t>Nhiều</w:t>
      </w:r>
    </w:p>
    <w:p>
      <w:r>
        <w:t>Một tiếng hừ lạnh vang lên, Triệu Vô Tà đã bắt đầu xuất hiện.</w:t>
      </w:r>
    </w:p>
    <w:p>
      <w:r>
        <w:t>Trên mũi kiếm của Nhân Trùng bộc phát ra phong mang vô cùng sắc bén, ma nguyên bên trong đan điền Triệu Vô Tà bùng lên, rót vào trong thân kiếm. Trên người hắn ta cũng tuôn ra hào quang đen kịt như mực, sát khí ngập trời, thân thể khẽ động, chớp mắt biến mất giữa không trung. Là hoàn toàn biến mất, nhưng không thi triển linh khí dao động trong lúc thuấn di.</w:t>
      </w:r>
    </w:p>
    <w:p>
      <w:r>
        <w:t xml:space="preserve">Đinh </w:t>
      </w:r>
    </w:p>
    <w:p>
      <w:r>
        <w:t>Một tiếng vang nhỏ, Triệu Vô Tà nhe răng cười đứng ở phía sau Hoàng Tuyền Quỷ Mẫu, tuy rằng mũi kiếm của Nhân Tế Kiếm bị mộc trượng của Quỷ mẫu ngăn cản, nhưng chiến ý trên người Triệu Vô Tà vẫn cứ tăng vọt, thậm chí còn tăng vọt. Hắn có một cảm giác phải phát tiết ra, rót kiếm cảm nhận được chiến ý của chủ nhân, trên thân kiếm tuôn ra huyết vụ, làm cho không gian kia cũng chấn động theo.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