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lưng Triệu Vô Tà bắn ra một lá cờ một chiêu kiếm, chỉ một lát đã lớn hơn không ít, mạng lưới xong thì ta lấy hai cái. Suối nước bịt kín. Triệu Vô Tà sớm đã xem chín vạn dặm đầm nước đen này như vật tư, hai dòng suối này đương nhiên cũng vậy. Lúc trước Triệu Vô Tà nói ta đúc lại Ma thể vì thoát thân mà lại hủy đi một cái chén cá nhân.</w:t>
      </w:r>
    </w:p>
    <w:p>
      <w:r>
        <w:t>Đinh kiếm đã đại thương nguyên khí, còn có Vạn Độc Tửu Phiên, vừa mới luyện chế ra đã bị Triệu Vô Tà hút sạch Vạn Độc Cốt Khí trong đó. Hiện tại hai con suối này, vừa lúc lấy ra nuôi dưỡng Bàn Phiên và Tửu Kiếm. Về phần Thiên Lý Cốt Trì phía trên, bên trong đã sớm trống không, trăm chung đã thành.</w:t>
      </w:r>
    </w:p>
    <w:p>
      <w:r>
        <w:t>Muốn luyện chế tiếp cũng không cần phiền toái như vậy, có Vạn Độc cốc phiên là đủ rồi, nhưng Triệu Vô Tà cũng không có ý định triệt hồi trận pháp kia. Hắn ném ly đại phiên vào trong tuyền nhãn, để hai loại hung khí tuyệt thế nuôi dưỡng trong đó. Thân hình Triệu Vô Tà lại biến mất ở sâu trong lòng đất, sau một khắc liền xuất hiện trên ngàn dặm hồ.</w:t>
      </w:r>
    </w:p>
    <w:p>
      <w:r>
        <w:t>Ánh mắt hắn đầu tiên là dừng lại ở thải vân hậu trong hư không một chút, khóe miệng mỉm cười, nhưng cũng không nói gì. Mà lại nhìn về phía mấy con khôi lỗi yêu thú Độc Long giống như bùn nhão bên cạnh huyết trì, bất quá so với lúc trước, thương thế của chúng cũng tốt hơn không ít.</w:t>
      </w:r>
    </w:p>
    <w:p>
      <w:r>
        <w:t>Mở</w:t>
      </w:r>
    </w:p>
    <w:p>
      <w:r>
        <w:t>Ngón tay Triệu Vô Tà điểm nhẹ một cái vào huyết trì khiến vô số dòng máu trong huyết trì lập tức phản ứng lại. Tiếng ọc ọc đại tác, vô số bọt máu đỏ thẫm tuôn ra, mùi máu tanh nồng nặc tràn ra. Trong tiếng ọc ọc, chính giữa huyết trì xuất hiện một cái động lớn, cũng không thấy Triệu Vô Tà có động tác như thế nào.</w:t>
      </w:r>
    </w:p>
    <w:p>
      <w:r>
        <w:t xml:space="preserve">Vù vù vù </w:t>
      </w:r>
    </w:p>
    <w:p>
      <w:r>
        <w:t>Tiếng gió nổi lên, Thải Vân tước bị giam cầm trong hư không chậm rãi tiến vào trong huyết trì, sau đó Độc Long và vài con khôi lỗi yêu thú cũng tiến vào trong đó. Sau khi thôn phệ bọn chúng, huyết trì lại khôi phục bình thường. Từ đầu đến cuối, Triệu Vô Tà đều không nói với Hồng Trần tiên tử trong bầy chim tước một câu.</w:t>
      </w:r>
    </w:p>
    <w:p>
      <w:r>
        <w:t>Nhưng trong ánh mắt Triệu Vô Tà lại lấp lóe ánh sáng quỷ dị. Đó là dục niệm, ngay khi vừa nhìn qua, ánh mắt của Triệu Vô Tà cũng đã xuyên thấu qua cấm chế trên thải vân tước giá. Sau khi quét thân thể Hồng Trần tiên tử một lượt, ngay lập tức Hồng Trần tiên tử cũng bị lột sạch.</w:t>
      </w:r>
    </w:p>
    <w:p>
      <w:r>
        <w:t>Bất quá nàng tu luyện chính là Vong Tình ma công, mặc dù đã bị lột sạch nhưng mặt cũng không đổi sắc. Triệu Vô Tà cũng lơ đễnh, đem nàng giam cầm ở dưới Huyết Trì, để cho Độc Long chúng nó trông coi. Đợi hắn làm xong việc trở về, cho dù Hồng Trần tiên tử gặp nạn, cũng là lúc Triệu Vô Tà thực hiện lời nói lúc trước.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