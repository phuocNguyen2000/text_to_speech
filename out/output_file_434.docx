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lòng cả kinh, Triệu Vô Tà thuận theo ánh mắt nhìn tới, vừa lúc đối mặt với ánh mắt lạnh như băng của lão giả áo xám. Triệu Vô Tà không biết từ lúc nào đã đắc tội lão giả này, ánh mắt nhìn về phía Triệu Vô Tà tràn ngập sát khí, thật sự là sát khí. Triệu Vô Tà nheo mắt lại, hai cổ tay đồng thời sáng lên quang mang cực kỳ yếu ớt.</w:t>
      </w:r>
    </w:p>
    <w:p>
      <w:r>
        <w:t>Vạn Độc Cổ phiên Vô Cấu Chung Hoàn, Vạn Độc Cổ phiên.</w:t>
      </w:r>
    </w:p>
    <w:p>
      <w:r>
        <w:t xml:space="preserve">Hừ </w:t>
      </w:r>
    </w:p>
    <w:p>
      <w:r>
        <w:t>Là thanh âm của gã râu quai nón, có lẽ gã cảm nhận được ánh mắt của lão già áo xám kia, khí thế hung hãn vừa thu lại đang hướng về phía lão già kia mà đi. Tu vi của lão giả kia không thấp, đã đạt đến cảnh giới Kết Đan trung kỳ, nhưng lại bị khí thế của đại hán râu quai nón đánh một cái. Lão giả áo xám lập tức hừ một tiếng, xem ra chịu thiệt một chút.</w:t>
      </w:r>
    </w:p>
    <w:p>
      <w:r>
        <w:t>Người của Trịnh gia Đông Lâm ta, không phải ai cũng có thể tùy tiện trêu vào. Trịnh Nguyên Bá chết trên lôi đài. Sinh tử An Thiên Mệnh, muốn báo thù thì đến tìm Trịnh Sàm ta.</w:t>
      </w:r>
    </w:p>
    <w:p>
      <w:r>
        <w:t>Ngươi</w:t>
      </w:r>
    </w:p>
    <w:p>
      <w:r>
        <w:t>Lão giả áo xám tức giận râu tóc dựng lên, chỉ vào Trịnh Huyên nói cái gì cũng nói không nên lời. Bất quá đại bộ phận đều là sợ uy thế của hắn, Kết Đan hậu kỳ cùng Kết Đan trung kỳ, đừng nhìn chỉ là cảnh giới thiếu chút nữa. Nếu thật đánh nhau, hai lão giả áo xám cũng không phải là đối thủ của Trịnh Ly. Huống chi Trịnh Huyên còn có một kiện huyền khí, tuy không biết huyền khí của lão giả áo xám là cấp bậc gì, nhưng chỉ sợ tuyệt đối không có khả năng có Hồng Ngọc Cổ Bài cấp bậc cao.</w:t>
      </w:r>
    </w:p>
    <w:p>
      <w:r>
        <w:t>Đủ rồi, lão Thất, Nguyên Bá là người của Trịnh gia ta. Vị Triệu cung phụng này cũng là người của Trịnh gia ta, nếu dám so đấu, vậy thì sống chết mặc kệ. Không trách được ai.</w:t>
      </w:r>
    </w:p>
    <w:p>
      <w:r>
        <w:t>Kết Đan hậu kỳ, lão giả râu bạc trắng xem bộ dáng xem ra chính là gia chủ Trịnh gia. Hắn vừa lên tiếng, vị lão giả áo xám kia cũng đành phải oán hận thu hồi ánh mắt, chẳng qua là cố ý vô tình đảo qua ánh mắt của Triệu Vô Tà, vẫn mang theo sát khí cùng oán hận.</w:t>
      </w:r>
    </w:p>
    <w:p>
      <w:r>
        <w:t>Nếu đã đến đông đủ, vậy thì đi thôi. Đại hội sắp bắt đầu rồi, lần này đệ tử Trịnh gia ta nhất định phải đoạt được vị trí thứ nhất, đè hết những tên kia xuống cho ta, Ngạo Nhi, có nghe thấy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