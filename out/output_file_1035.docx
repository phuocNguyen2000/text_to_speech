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áo đen tu vi Kết Đan hậu kỳ, là yêu thú cường đại giống như tu sĩ Kết Đan đại tông sư của nhân loại, nuôi dưỡng mấy trăm năm. Trong độc thủy trong bụng ẩn chứa độc tính kịch liệt đáng sợ, những hoa tươi kia mặc dù quỷ dị quỷ dị., Nhưng lại không đủ để chống lại chất độc của nó. Đáng tiếc là lão giả áo đen không thể không có hạn chế mà phun ra nọc độc, tuy lượng lớn hoa tươi trong biển hoa héo rũ nhưng so với toàn bộ biển hoa thì không khác gì một sợi lông của chín con trâu.</w:t>
      </w:r>
    </w:p>
    <w:p>
      <w:r>
        <w:t>Tiểu tiện nhân, ngươi trốn không thoát.</w:t>
      </w:r>
    </w:p>
    <w:p>
      <w:r>
        <w:t>Lão giả áo đen lắc lư cái đầu dữ tợn, miệng nói tiếng người, xà nhãn tràn đầy huyết quang nhìn chằm chằm vào một chỗ trong hư không. Đang nói chuyện, đuôi rắn của nó đã quét tới, da rắn trên khóe miệng chậm rãi lật lên chuẩn bị lộ ra hàm răng độc dữ tợn bên trong.</w:t>
      </w:r>
    </w:p>
    <w:p>
      <w:r>
        <w:t xml:space="preserve">Suỵt </w:t>
      </w:r>
    </w:p>
    <w:p>
      <w:r>
        <w:t>Lại là một tiếng nổ vang, lần này cuối cùng cũng hiện ra thân ảnh của người ẩn nấp trong hư không kia. Khuôn mặt cực đẹp nhưng lại mang theo khí tức băng lãnh vạn năm, khiến cho người ta hoàn toàn không dám lại gần. Vị mỹ nhân này trong tay cốc chủ băng sơn cầm một cây gai dài kỳ dị, dài nhỏ như kiếm, nhưng lại càng thêm hẹp.</w:t>
      </w:r>
    </w:p>
    <w:p>
      <w:r>
        <w:t>Thân thể nó óng ánh vô cùng, giống như ngọc thạch vậy, nhưng trên mặt lại có hoa văn phức tạp. Những hoa văn đó như những đóa hoa tươi kỳ dị, một đóa ở giữa lại chính là những đóa hoa ăn thịt kia., Phía trên có loang lổ một chút. Bày xưởng. Thực thi hoa thôn phệ thi thể đều mọc ra thi ban chói mắt, khí tức trên gai nhọn này quả thực giống hệt cô gái này, cực kỳ lạnh lẽo, quả thực chính là một cây băng thứ thật dài. Bàn tay vô cùng của Bạch Triết nắm lấy cây băng đâm kia, khiến cho cô gái này thoạt nhìn có một loại mỹ lệ quỷ dị.</w:t>
      </w:r>
    </w:p>
    <w:p>
      <w:r>
        <w:t>Ẩn thân nơi hư không tối tăm, phất tay đã hủy diệt một vạn Hắc Lân Hoàn Xà của lão giả áo đen, đã hoàn toàn giải trừ nguy cơ của Hoa Thần cốc. Nhưng trên mặt vị cốc chủ này lại không có chút ý cười nào, vẫn sa vào lạnh như băng. Còn có ánh mắt nàng nhìn lão giả áo đen, sát ý lạnh lùng trong đó lại là một chút cũng không giảm đi.</w:t>
      </w:r>
    </w:p>
    <w:p>
      <w:r>
        <w:t>Bất quá lúc này khóe miệng của nàng lại có một tia máu đỏ thẫm, không biết là vì võng vận chuyển trận pháp mạnh mẽ diệt sát một vạn con Hắc Lân Hoàn Xà hay là do cái đuôi lớn của lão giả áo đen quất trúng mà bị thương.</w:t>
      </w:r>
    </w:p>
    <w:p>
      <w:r>
        <w:t>Trông thấy băng sơn nữ tử bị thương, lão giả đồ đen miệng xà mở lớn, tùy ý rống lên. Thân rắn thật lớn đột nhiên chuyển động, Bốp cái đuôi rắn to khỏe hung hăng vứt ở trên hư không. Nhất thời phát ra tiếng không khí bạo tạc, thân rắn của nó liền giống như mũi tên nhọn bắn ra ngoài.</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