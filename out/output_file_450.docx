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Vù vù </w:t>
      </w:r>
    </w:p>
    <w:p>
      <w:r>
        <w:t>Tiếng xé gió không ngừng vang lên, những gia chủ kia nhao nhao từ trên ghế ngồi xuống, đứng ở phía trước gia tộc mình. Sắc mặt lạnh lùng mang theo người của gia tộc mình đi về phía cung điện của mình. Sau lưng Triệu Vô Tà Trịnh Diêu, chậm rãi đi về phía cung điện.</w:t>
      </w:r>
    </w:p>
    <w:p>
      <w:r>
        <w:t>Trịnh gia là một trong ngũ đại gia tộc lớn, cung điện của bọn họ rất thần kỳ, ít nhất cung điện lớn nhất mà Triệu Vô Tà nhìn thấy ở thành Đông Lâm cũng kém hơn cung điện trước mắt này. Nâng lên phú lệ đường hoàng là càng không bằng, Chu gia này không hổ là thế gia Hoàng đế. Liên hệ với thế tục vô cùng chặt chẽ, cũng dễ dàng đạt được tài nguyên tu chân cấp thấp nào, số lượng nhiều như vậy.</w:t>
      </w:r>
    </w:p>
    <w:p>
      <w:r>
        <w:t>Tuy nhiên đáng tiếc, bất kể là tu sĩ ma đạo hay tu sĩ tiên đạo, đều sẽ không thích thứ đồ như hoàng kim này.</w:t>
      </w:r>
    </w:p>
    <w:p>
      <w:r>
        <w:t>Triệu Vô Tà cúi thấp đầu, ánh mắt lập lòe, thỉnh thoảng lại hiện lên một đạo lệ mang. Từ lúc bắt đầu, đến khi hắn vào phòng, vẫn có một ánh mắt nhìn chằm chằm trên người. Có thể làm được điều này, trong cung điện của Trịnh gia chỉ sợ chỉ có Trịnh Diễm và gia chủ Trịnh gia kia. Nhưng Triệu Vô Tà nghĩ mãi cũng không hiểu, vì sao gia chủ Trịnh gia lại cứ nhìn chằm chằm vào hắn.</w:t>
      </w:r>
    </w:p>
    <w:p>
      <w:r>
        <w:t>Tuy trong lòng cực kỳ khó chịu, nhưng Triệu Vô Tà vẫn âm trầm chịu đựng. Hiện tại thực lực của hắn còn chưa tới thời điểm trở mặt. Đừng tưởng rằng Trúc Cơ Đại viên mãn đã rất lợi hại rồi, nhưng trước mặt những Kết Đan Đại Tông Sư kia, hắn vẫn là không có bao nhiêu năng lực phản kháng.</w:t>
      </w:r>
    </w:p>
    <w:p>
      <w:r>
        <w:t xml:space="preserve">Hừ </w:t>
      </w:r>
    </w:p>
    <w:p>
      <w:r>
        <w:t>Trong không khí bỗng nhiên truyền đến một tiếng hừ lạnh, ngay sau đó bên ngoài cửa phòng truyền đến một tiếng trầm đục, trên mặt Triệu Vô Tà hiện ra vẻ kinh ngạc. Sau đó khóe miệng cười khổ, tiếp theo nhắm mắt lại, bắt đầu nhập định tu luyện.</w:t>
      </w:r>
    </w:p>
    <w:p>
      <w:r>
        <w:t>Ở một gian phòng khác, sắc mặt đại hán râu quai nón Trịnh Huyên lạnh như băng, môi khẽ nhúc nhích. Không khí lập tức chấn động, một đạo thần niệm cực kỳ yếu ớt truyền ra bên ngoài.</w:t>
      </w:r>
    </w:p>
    <w:p>
      <w:r>
        <w:t>Trịnh hận, đừng có được một tấc lại muốn tiến một thước, người này là Trịnh gia Đông Lâm ta. Nếu ngươi muốn nhúng chàm, đừng trách ta không khách khí.</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