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tim đập nhanh của Thôi Tâm truyền đến, trong huyết trì, những huyết thủy đỏ sẫm đặc quay cuồng. Khi huyết trì bạo động, những chén nước khác cũng bắt đầu chuyển động, những khí tức trên không trung của nó cũng bắt đầu chuyển động. Vô số khí tức khác nhau lại bắt đầu xuất hiện cùng một loại khí tức quỷ dị của sinh linh. Trên không trung của huyết trì, từng đám khí tức màu sắc khác nhau quấn chặt lấy nhau.</w:t>
      </w:r>
    </w:p>
    <w:p>
      <w:r>
        <w:t>Khanh rống kèn kẹt vang lên, lít nha lít nhít tiếng vang đan vào cùng một chỗ, những thanh âm này mỗi một thanh âm đều làm cho người ta nghe được sinh ra cảm giác cực kỳ buồn nôn. Có một số thanh âm thậm chí có thể trực tiếp làm cho người ta sinh ra rất nhiều ảo giác., Hơn nữa còn chìm đắm tại một chỗ, không cách nào thoát ra được. Nhưng lúc này, rất nhiều âm thanh quỷ dị vang lên trong những chén nước kia. Nếu lúc này có người ở đây, nhất định sẽ bị những thanh âm này làm cho phát điên. Chỉ sợ là chỉ cần nghe trong chốc lát, kết quả cũng giống vậy.</w:t>
      </w:r>
    </w:p>
    <w:p>
      <w:r>
        <w:t>Những khí tức màu sắc bất đồng quấn lấy nhau, đi về phía trung tâm Huyết Trì. Huyết trì cực lớn vẫn cuồn cuộn máu loãng như cũ. Nhưng sau khi những khí tức kia bay tới, Huyết Trì liền càng thêm cuồng bạo, vô số máu tươi không còn quay cuồng, mà trực tiếp hóa thành các loại ảo ảnh, lắc lư trên không Huyết Trì.</w:t>
      </w:r>
    </w:p>
    <w:p>
      <w:r>
        <w:t>Mỗi một đạo khí cụ bay tới đều hóa thành một cái ảo ảnh. Sau đó trên bầu trời của huyết trì lại chớp lên. Không ai biết rằng, ở phía dưới bạch vụ nồng đậm đến cực điểm kia lúc này đang sinh ra một tồn tại cực kỳ đáng sợ. Trong mỗi một chung nhỏ, những đồ vật sinh ra đều là độc vật độc thú có tiếng hung danh ở trong chín vạn dặm trong hắc trạch.</w:t>
      </w:r>
    </w:p>
    <w:p>
      <w:r>
        <w:t>Trải qua luyện chế của Triệu Vô tà, hắn đã sớm bắt đầu biến sắc rồi. Hiện tại chính là lần thứ cuối cùng rồi. Tên Triệu Vô Tà này không biết cái gì là lập tức tiến hành, mà ngay cả trăm chén tiến hành luyện chế, hắn muốn lập tức lập tức muốn khéo léo. Tuy nhiên nếu như trong vòng thời gian mấy hơi thở tiếp theo, nếu như không có vấn đề gì, chỉ sợ hắn sẽ thật sự thành công.</w:t>
      </w:r>
    </w:p>
    <w:p>
      <w:r>
        <w:t>Bởi vì lúc này, bách chung đã bắt đầu lột xác thành công giai đoạn cuối cùng, vô số con sâu chén vô cùng mạnh mẽ đang biến hóa. Sâu trong lòng đất. Triệu Vô Tà ngồi xếp bằng trên lá cờ, lúc này những hoa sen màu đỏ kia đều đã biến mất. Chỉ còn lại tên Triệu Vô Tà này, đắm chìm trong ánh sáng.</w:t>
      </w:r>
    </w:p>
    <w:p>
      <w:r>
        <w:t>Hai vòng xoáy bị lá cờ kia che khuất, vô số linh khí ô uế tuôn vào trong lá cờ kia, Vạn Độc Quán Phiên quả thực biến thành động không đáy. Hoàn toàn không có điểm cuối cùng, giống như không có cực hạn, vô luận có bao nhiêu ô uế linh khí trào ra. Bàn phiên đều có thể thôn phệ những linh khí kia, sau đó thông qua minh hư không, rót vào trong một trăm cái chung trì trên mặt đất kia.</w:t>
      </w:r>
    </w:p>
    <w:p>
      <w:r>
        <w:t>Khi hắn phun ra mấy chữ kia, trăm chén đã bắt đầu luyện chế. Trong một trăm chén nhỏ, những con thằn lằn đang ngủ say thức dậy toàn bộ, thằn lằn thì không có suy nghĩ. Thế nhưng những linh khí ô uế này thay thế cho âm khí bình thường. Những con thằn lằn này cũng chìm vào trong cuồng bạo, giống như yêu thú độc trùng ở ngoài trận pháp, điên cuồng hấp thu linh khí dơ bẩn.</w:t>
      </w:r>
    </w:p>
    <w:p>
      <w:r>
        <w:t>Bất quá không giống chính là, những yêu thú độc trùng kia thu nạp ô uế linh khí chậm chạp vô cùng, hơn nữa cũng không dám thu nạp quá nhiều. Thế nhưng trăm chung ở trong chung trì lại bất đồng. Trải qua sự luyện chế của Triệu Vô Tà, những con thằn lằn này giống như một cái động không đáy. Vô luận xuất hiện bao nhiêu linh khí ô uế, chỉ đùa giỡn trong cốc, toàn bộ đều bị những con thằn lằn này thôn phệ sạch sẽ.</w:t>
      </w:r>
    </w:p>
    <w:p>
      <w:r>
        <w:t>Hai thứ này, Ô uế Tuyền Nhãn rút cuộc không gây được sóng gió gì nữa. Một trăm cái Vô Để Động bắt đầu thôn phệ linh khí trong đó, mặc kệ có bao nhiêu linh khí đều bị thôn phệ sạch sẽ.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