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nhìn bóng đêm tối đen như mực ngoài cửa sổ, gạt bỏ tâm tư đang đi lại trên giường. Hắn ngồi ngay ngắn trên giường ngửi về cảnh giới vừa mới dâng hương, ngay lập tức liền đắm chìm vào trong đó, giật mình nhận thấy mình đã biến thành Thượng cổ hiền tài. Chỉ để cho hắn biến thành người hiền tài này chính là yêu văn thượng cổ.</w:t>
      </w:r>
    </w:p>
    <w:p>
      <w:r>
        <w:t>Lẳng lặng trải qua nửa canh giờ, Triệu Vô Tà đột nhiên mở mắt, nói: Thiếu chút nữa quên mất cái tên kia rồi.</w:t>
      </w:r>
    </w:p>
    <w:p>
      <w:r>
        <w:t>Triệu Vô Tà sau khi nói xong lại nhắm mắt lại, tâm thần chìm vào trong cơ thể, bắt đầu quan khán trí nhớ của mình. Nhưng lần này không phải yêu văn vạn chữ kia của Xi Vưu Quyết, mà là đồ vật khác. Cùng Xi Vưu Quyết đi qua da dung nhập ký ức của Lệ Dương, đã có thể cùng Xi Vưu Quyết viết ở trên da thú, chắc chắn sẽ không tầm thường.</w:t>
      </w:r>
    </w:p>
    <w:p>
      <w:r>
        <w:t>Tâm thần vừa mới bám vào những ký ức kia, Triệu Vô Tà lập tức cảm thấy mình đặt thân trong một thế giới khác. Trong thiên địa này cái gì cũng không có, chỉ có hư vô. Chỉ có một con côn trùng quái dị xuất hiện trước mặt hắn, con côn trùng này thật quái dị vô cùng., Có loại côn trùng bình thường lại không phải. Hình thái vậy mà trong nháy mắt đã thay đổi ngàn vạn loại, những côn trùng này có vô số hình thái quái dị, cũng có hồng hoang cự thú. Cũng có nhân loại, dù sao cũng là thế gian đủ loại sinh linh, không phân biệt được loại đó mới là sự thật.</w:t>
      </w:r>
    </w:p>
    <w:p>
      <w:r>
        <w:t>Lúc hình thái chuyển hoán, khí tức của côn trùng cũng không ngừng biến hóa, Triệu Vô Tà cảm giác mình đã biến thành con côn trùng kia. Thân thể thay đổi theo kiểu thiên biến vạn hóa, không có một hình thái chân chính nào.</w:t>
      </w:r>
    </w:p>
    <w:p>
      <w:r>
        <w:t>Tâm thần trầm luân, hoàn toàn không cảm giác được vật ngoài, thật giống như biến thành côn trùng. Nếu như Triệu Vô Tà lúc này mở mắt ra sẽ phát hiện, thân thể của hắn vậy mà chậm rãi trở nên trong suốt, sau đó lại trở nên ngưng thực. Trên trán bỗng xuất hiện một cái phù văn, hoặc là một thứ gì đó khác, phù văn này không ngừng vặn vẹo. Giống như một con côn trùng ở giữa hai hàng lông mày của Triệu Vô Tà vặn vẹo, vô cùng quái dị.</w:t>
      </w:r>
    </w:p>
    <w:p>
      <w:r>
        <w:t>Giữa thiên địa dường như chỉ còn lại một con côn trùng này, những tồn tại còn lại đều bị con côn trùng này cắn nuốt sạch sẽ. Triệu Vô Tà nhìn con côn trùng vặn vẹo trước mắt, trong đầu không hiểu sao lại toát ra ý nghĩ này. Hơn nữa, ý nghĩ này vừa xuất hiện, lại như một ký ức thật sự đang cắm rễ sâu trong linh hồn.</w:t>
      </w:r>
    </w:p>
    <w:p>
      <w:r>
        <w:t>Khánh Quái sóc sóc</w:t>
      </w:r>
    </w:p>
    <w:p>
      <w:r>
        <w:t>Tiếng chuông vang lên, Triệu Vô Tà đột nhiên cảm thấy đầu đau nhức, giống như bị kim đâm vậy. Quả thực là đau thấu tim gan, một giọng nói dường như không hợp với trời đất vang lên không ngừng trong đầu rống lên một chữ, chỉ là đột nhiên nghe không rõ ràng lắm.</w:t>
      </w:r>
    </w:p>
    <w:p>
      <w:r>
        <w: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