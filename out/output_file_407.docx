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nói là, đánh bại ngươi liền có thể đạt được cái danh ngạch duy nhất kia.</w:t>
      </w:r>
    </w:p>
    <w:p>
      <w:r>
        <w:t>Triệu Vô Tà nói chuyện tuy chậm, nhưng mang theo một ý kiên định, Trịnh Nguyên Bá lại giống như nghe truyện cười. Quay đầu cười ha ha với đám đệ tử Trịnh gia sau lưng, trong miệng rất ngạo mạn nói: Tiểu tử này nói muốn đánh bại ta, một tên tán tiên muốn đánh bại ta, ha ha ha.</w:t>
      </w:r>
    </w:p>
    <w:p>
      <w:r>
        <w:t>Hai miệng mở ra, phát ra tiếng cười điên cuồng, những đệ tử phía sau nhìn thấy gương mặt trẻ tuổi của Triệu Vô Tà và túi trữ vật đeo bên hông cũng cười ha hả. Chỉ có Trịnh Phương sắc mặt có chút khó coi, Triệu Vô Tà là do hắn ta mang về, nếu là bị khi dễ hắn ta cũng mất mặt mũi.</w:t>
      </w:r>
    </w:p>
    <w:p>
      <w:r>
        <w:t>Dường như Triệu Vô Tà đã sớm biết là sẽ không để ý đến. Vô Cấu Chung Hoàn của hắn ta đang giấu trong tay áo, không thể để người khác nhìn vào, đương nhiên hắn ta sẽ được nhận là một tán tu nghèo kiết hủ lậu. Thân hình quay lại, nhẹ nhàng mở miệng, nói với Trịnh Phương: Ta có đánh bại hắn hay không, là có thể lấy được vị trí kia</w:t>
      </w:r>
    </w:p>
    <w:p>
      <w:r>
        <w:t>Trịnh Phương sửng sốt, kinh ngạc nhìn khuôn mặt phong đạm phong khinh của Triệu Vô Tà, quên mất trả lời. Không đợi Triệu Vô Tà nói gì, Trịnh Nguyên Bá phía sau hắn lại nổi giận, mạnh mẽ đè một quyền của mình xuống đánh chết Triệu Vô Tà xúc động, Trịnh Nguyên Bá giận quá hóa cười, chỉ vào Triệu Vô Tà cười như điên.</w:t>
      </w:r>
    </w:p>
    <w:p>
      <w:r>
        <w:t>Ta đến thay hắn nói, Chấp Sự điện ta là lão đại, ngươi chỉ cần đánh bại ta, không ai dám tranh giành với ngươi, ngươi muốn vị trí kia, vậy đến đây đi diễn võ trường đi. Bất quá, nếu bị ta đánh chết rồi thì cũng không nên trách người khác, ha ha ha đi.</w:t>
      </w:r>
    </w:p>
    <w:p>
      <w:r>
        <w:t>Trịnh Nguyên Bá tựa hồ đã khẳng định Triệu Vô Tà sẽ chết dưới nắm đấm của mình, cười như điên, sải bước đi ra khỏi phòng bị hắn đập hỏng cửa phòng.</w:t>
      </w:r>
    </w:p>
    <w:p>
      <w:r>
        <w:t>Dưới chân vừa động, Triệu Vô Tà vậy mà một câu cũng không nói, vô thanh vô tức đi theo. Trịnh Phương sửng sốt, lập tức biến sắc vội vàng đi theo, đám đệ tử Trịnh gia vừa thấy có náo nhiệt xem, thì rầm một tiếng toàn bộ theo sau.</w:t>
      </w:r>
    </w:p>
    <w:p>
      <w:r>
        <w:t>Trịnh Nguyên Bá xuất ra một quần thể kiến trúc, lập tức giống như Xa Xa, ở trên đường mạnh mẽ lao tới, hướng về một đài cao vô cùng to ở trung tâm Đông Lâm Thành mà đi. Đài cao kia ở trung tâm Đông Lâm Thành, cao tới trăm trượng, phương viên giản chỉ vài dặm, thật sự rất dễ làm người ta chú ý.</w:t>
      </w:r>
    </w:p>
    <w:p>
      <w:r>
        <w:t>Bước chân Trịnh Nguyên Bá đạp trên mặt đất, những phiến đá xanh vốn nhìn rất cứng rắn kia nhao nhao hóa thành vô số mảnh vụn bắn tung tóe ra. Nơi hắn đi qua, mặt đất giống như bị một ngàn con trâu điên đồng loạt đạp qua, phá hỏng tạo thành nhìn thấy mà giật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