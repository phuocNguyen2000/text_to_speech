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Phải có ít nhất mười phương pháp trở lên mới có thể tìm được tung tích Triệu Vô Tà.</w:t>
      </w:r>
    </w:p>
    <w:p>
      <w:r>
        <w:t xml:space="preserve">Hắc hắc </w:t>
      </w:r>
    </w:p>
    <w:p>
      <w:r>
        <w:t>Tiếng cười tràn ngập sát ý từ trong miệng hắn, ở phía sau hắn, những Hoàng Kim Long vệ kia đem ma nguyên của mình tụ cùng một chỗ. Tổng cộng bảy người, độn tốc vẻn vẹn chỉ chậm hơn Chu Vĩ Phong một chút mà thôi, sát khí trên mặt bọn họ không hề ít hơn Chu Vĩ Phong chút nào.</w:t>
      </w:r>
    </w:p>
    <w:p>
      <w:r>
        <w:t>Cùng lúc đó, thân hình Triệu Vô Tà đang đứng trên Hắc Lũng ma kiếm đột nhiên thần sắc khẽ động, thần bí cười một tiếng. Vạn Độc cổ phiên đột nhiên mở ra, lá cờ màu xám bao phủ Triệu Vô Tà lại, giống như một cái bánh chưng bị hung hăng ném vào sâu trong Tuyết Phong.</w:t>
      </w:r>
    </w:p>
    <w:p>
      <w:r>
        <w:t>Như một cái kén lớn màu xám, thân hình Triệu Vô Tà bắn vào sâu trong ngọn Tuyết Phong, bao phủ bên trong làn sóng yên tĩnh màu trắng kia. Hoàn toàn không có kích phát một bọt nước, Triệu Vô Tà biến mất.</w:t>
      </w:r>
    </w:p>
    <w:p>
      <w:r>
        <w:t>Tuyết trắng xóa, kéo dài mười dặm, ở dưới Liệt Dương chiếu rọi lại không thay đổi chút nào. Chỉ là tản ra quang mang trong suốt, ở bên cạnh là hắc quang quỷ dị, bất quá nơi này còn một chút thanh âm cũng không có. Tịch tĩnh đáng sợ, một chút sinh linh khí cũng không có, không hổ cái tên tử địa.</w:t>
      </w:r>
    </w:p>
    <w:p>
      <w:r>
        <w:t>Không thể tu luyện, cũng không có phàm nhân ở thành trì quốc gia, loại địa phương này. Khó trách rõ ràng ở trong địa bàn Chu gia lại bị Chu gia ném giày rách như ném, mặc kệ không hỏi.</w:t>
      </w:r>
    </w:p>
    <w:p>
      <w:r>
        <w:t xml:space="preserve">Vù vù </w:t>
      </w:r>
    </w:p>
    <w:p>
      <w:r>
        <w:t>Tiếng gió nổi lên, hai luồng sáng bỗng nhiên xuất hiện ở ngoài tuyết phong, hào quang tan hết. Khuôn mặt nổi giận đùng đùng của Chu Vĩ Phong hiện ra, phía sau hắn là bảy người. Họ mặc giáp trụ long văn hoàng kim, khí thế kinh người, uy thế vô biên, nếu chỉ nhìn một cái, bảy tên Hoàng Kim Long vệ này tuyệt đối là đối tượng đầu tiên chứng kiến.</w:t>
      </w:r>
    </w:p>
    <w:p>
      <w:r>
        <w:t>Bảy người đều có tu vi Trúc Cơ hậu kỳ, thế nhưng đứng chung một chỗ, loại khí thế tụ hợp này chỉ kém một chút so với Kết Đan Tông Sư Chu Vĩ Phong. Nếu như tu vi của bảy người lại tăng thêm một chút, chỉ sợ khí thế của Chu Vĩ Phong cũng sẽ bị đè ép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