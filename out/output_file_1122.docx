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cười điên cuồng truyền khắp bầu trời, chính là người áo tím kia. Nghe thấy hắn nói, thiếu niên áo vàng và tám người khác đều bắt đầu cười như điên, tựa hồ đó là chuyện dị thường buồn cười. Thế nhưng sau khi lời nói của hắn ra khỏi miệng, sắc mặt tất cả mọi người thuộc Long tông đều thay đổi.</w:t>
      </w:r>
    </w:p>
    <w:p>
      <w:r>
        <w:t>Nhất là người trung niên kia, trên khuôn mặt vốn đã lạnh như băng xuất hiện sát khí, trên trán nổi gân xanh. Cương Nha cắn chặt, hư ảnh kim long phía sau thoáng cái đã trở nên ngưng thực, giống như long tộc, nổi giận, lần này trung niên nhân thật sự lâm vào trong cơn giận dữ rồi.</w:t>
      </w:r>
    </w:p>
    <w:p>
      <w:r>
        <w:t>Ngươi nói cái gì.</w:t>
      </w:r>
    </w:p>
    <w:p>
      <w:r>
        <w:t>Từng chữ từng chữ một từ sâu trong yết hầu nặn ra. Trung niên nhân nhìn về phía người áo tím, ánh mắt cực kỳ lạnh lẽo. Tiếng cười của người áo tím lại không vì ánh mắt đáng sợ của Thúc Niên mà dừng lại, ngược lại càng thêm điên cuồng hô lên.</w:t>
      </w:r>
    </w:p>
    <w:p>
      <w:r>
        <w:t>Ha ha ha Ta nghe nói Tiên Đạo quy về Long Tông một lão già Kết Đan Đại viên mãn, không biết sống chết đánh sâu vào vách ngăn Nguyên Anh, kết quả sau khi thất bại tu vi hoàn toàn bị phế bỏ. Biến thành giống như người bình thường. Không nghĩ tới Quy Long Tông các ngươi rõ ràng còn nuôi lão phế vật kia, còn dám bảo hắn đi ra. Chẳng lẽ muốn chúng ta giúp ngươi chấm dứt tính mạng của hắn. Nếu quả thật là như vậy, chúng ta cứ cố hết sức ra tay.</w:t>
      </w:r>
    </w:p>
    <w:p>
      <w:r>
        <w:t>Ha ha ha ha ha ha ha ha ha, không sai nhanh gọi lão phế vật kia đi ra a ha ha.</w:t>
      </w:r>
    </w:p>
    <w:p>
      <w:r>
        <w:t>Cuối cùng hai người chia ra từng phần một, nghiền nát hết bao vây mười lăm lần.</w:t>
      </w:r>
    </w:p>
    <w:p>
      <w:r>
        <w:t>Hắc hắc</w:t>
      </w:r>
    </w:p>
    <w:p>
      <w:r>
        <w:t>Tiếng cười của người áo tím vang vọng bầu trời, đồng thời còn có tiếng cười của yêu thú khác. Bọn họ cũng đang cười nhạo lão tổ tông.</w:t>
      </w:r>
    </w:p>
    <w:p>
      <w:r>
        <w:t>Mấy chục năm trước, Quy Long tông có một vị tiền bối Nguyên Anh kỳ gặp đại nạn, thân tử tọa hóa. Một là đại môn phái bình thường đều có một vị cường giả Nguyên Anh kỳ tọa trấn., Quy Long tông mất đi cường giả Nguyên Anh kỳ, địa vị môn phái lập tức giảm xuống rất nhiều. Vì vậy, trong môn phái có một vị trưởng lão Kết Đan Đại viên mãn bối phận tương đối cao, vì để cho môn phái có một vị cường giả Kết Anh kỳ mà không màng nguy hiểm cưỡng ép đột phá chướng ngại Nguyên Anh kỳ, kết quả thất bại, nghe đồn tu vi toàn bộ đều bị phế đi. Hơn nữa còn biến thành phế vật giống như phàm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