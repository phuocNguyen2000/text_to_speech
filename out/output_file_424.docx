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niên kia cười gượng vài tiếng, vẻ mặt có chút xấu hổ, có điều sâu trong ánh mắt của hắn Triệu Vô Tà nhìn thấy sát khí cùng tức giận dày đặc. Quả nhiên, đệ tử ưu tú của gia tộc Ma đạo không phải là hạng người dễ dàng gì. Triệu Vô Tà thầm nghĩ, trong lòng đối với thanh niên kia có thêm một tia cảnh giác.</w:t>
      </w:r>
    </w:p>
    <w:p>
      <w:r>
        <w:t>Đối với đại hán râu quai nón vô lễ, hai lão giả đứng sau lưng thanh niên kia hừ lạnh một tiếng, bất quá ngại bởi khí thế mạnh mẽ của đại hán râu quai nón, hai người cũng không dám nói gì, chỉ là ánh mắt có chút bất thiện.</w:t>
      </w:r>
    </w:p>
    <w:p>
      <w:r>
        <w:t>Trịnh thúc, phụ thân ta muốn</w:t>
      </w:r>
    </w:p>
    <w:p>
      <w:r>
        <w:t>Câm miệng, đừng có nhắc tới hắn trước mặt ta. Được rồi. Đi thôi, chờ một lát đừng để người Chu gia chê cười.</w:t>
      </w:r>
    </w:p>
    <w:p>
      <w:r>
        <w:t>Đại hán râu quai nón nghe thấy người thanh niên kia nhắc tới phụ thân hắn, con mắt lập tức trừng lên, khí thế đột nhiên bộc phát. Đám người đứng phía sau thanh niên sắc mặt đại biến, nhất là lão giả kia, nhao nhao đứng về phía trước một bước. Phóng khí thế chống đỡ khí thế mạnh mẽ của đại hán râu quai nón, chẳng qua rõ ràng hai người tu vi cách đại hán râu quai nón quá xa.</w:t>
      </w:r>
    </w:p>
    <w:p>
      <w:r>
        <w:t>Hắn kêu lên một tiếng đau đớn, hai người cùng lui về phía sau một bước, chẳng qua khí thế đại hán cũng thả ra một lát rồi thu hồi. Sau đó là sắc mặt lạnh như băng của ngự động quầy lệnh bài bay sang một bên, hoàn toàn không thèm nhìn người thanh niên kia một cái.</w:t>
      </w:r>
    </w:p>
    <w:p>
      <w:r>
        <w:t>Triệu Vô Tà rất kinh ngạc nhìn mọi chuyện phát sinh rất nhanh, nhưng vẻ mặt của hắn lại rất bình thường, không biểu hiện cảm xúc của mình trên mặt. Trịnh Phương thì có chút lúng túng, nhưng vẫn ngoan ngoãn đứng sau lưng đại hán râu quai nón, thừa nhận ánh mắt bất thiện của những đệ tử trực hệ đang nhìn tới.</w:t>
      </w:r>
    </w:p>
    <w:p>
      <w:r>
        <w:t xml:space="preserve">Hừ </w:t>
      </w:r>
    </w:p>
    <w:p>
      <w:r>
        <w:t>Ánh mắt sắc bén của đại hán râu quai nón đột nhiên bắn tới đám đệ tử trực hệ, nhất thời khiến cho bọn họ rùng mình một cái, kinh hãi nhìn đại hán râu quai nón tựa hồ nhớ ra cái gì đó, đồng thời quay đầu lại, không dám nhìn lại.</w:t>
      </w:r>
    </w:p>
    <w:p>
      <w:r>
        <w:t>Thanh niên kia trông thấy một màn này, đồng tử có chút co rụt lại, một đám sát cơ nhàn nhạt hiện lên. Bất quá quá quá nhanh, chợt lóe liền biến mất, ngoại trừ Triệu Vô Tà, ngay cả đại hán râu quai nón cũng không chú ý tới.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