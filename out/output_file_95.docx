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Lập tức Triệu Vô Tà cũng không do dự, đem bộ quỷ tu chi pháp kia đều truyền tới trong đầu Tam Nương, sau đó liền rời khỏi không gian Tử Ngọc. Tam Nương thì đắm chìm trong bộ công pháp kia, tuy rằng không bằng loại tuyệt thế ma công như Xi Vưu Quyết nhưng huyền diệu trong đó cũng khiến Tam Nương trầm mê không thôi.</w:t>
      </w:r>
    </w:p>
    <w:p>
      <w:r>
        <w:t>Rời khỏi không gian Tử Ngọc, Triệu Vô Tà cười đầy tà khí, miệng vẫn nói: Đáng tiếc chỉ có thể nhìn chứ không thể ăn, đáng tiếc đáng tiếc</w:t>
      </w:r>
    </w:p>
    <w:p>
      <w:r>
        <w:t>Triệu Vô Tà tiếc nuối, đang chuẩn bị bắt đầu tu luyện, tuy rằng chỉ có thể trong thời gian ngắn không thể đột phá bình cảnh. Nhưng Tích Thiếu Thành thì vẫn có thể, đúng vào lúc này, một âm thanh như tiếng sấm vang vọng trên không Hoàng cung, kinh động tất cả mọi người.</w:t>
      </w:r>
    </w:p>
    <w:p>
      <w:r>
        <w:t>Vô tà tiểu nhi đi ra cho bổn tọa</w:t>
      </w:r>
    </w:p>
    <w:p>
      <w:r>
        <w:t>Trong hoàng thành lập tức xôn xao, những thị vệ kia dồn dập xuất động, tiến về tẩm cung của hoàng đế bệ hạ. Đám tiên sư cung phụng thì sắc mặt đại biến, bọn họ có thể nghe thấy, thực lực của người tới vượt xa bọn họ.</w:t>
      </w:r>
    </w:p>
    <w:p>
      <w:r>
        <w:t>Chà khà trả thù nhanh như vậy đã tới rồi, Triệu gia ta đã sớm chờ các ngươi rồi. Ha ha ha ha.</w:t>
      </w:r>
    </w:p>
    <w:p/>
    <w:p>
      <w:r>
        <w:t>Chương thứ mười chín Kiếm Tiên môn, Hắc Hống Nhất.</w:t>
      </w:r>
    </w:p>
    <w:p>
      <w:r>
        <w:t>Triệu Vô Tà sửa sang lại quần áo, khóe môi nhếch lên ý cười rồi mở cửa phòng mở ra. Hai ánh mắt như lợi kiếm từ hư không bắn tới, một ánh mắt trong đó sắc bén nhất, cho dù là Triệu Vô Tà cũng cảm thấy cả người phát lạnh.</w:t>
      </w:r>
    </w:p>
    <w:p>
      <w:r>
        <w:t>Trên bầu trời Hoàng thành, lúc này có hai người đang đứng lơ lửng giữa không trung. Hai người đều mặc áo gấm hoa phục, nhưng rõ ràng là thanh niên đứng đầu, đầu đội mũ quan, chắp hai tay sau lưng. Vị công tử thế gia trần thế hoạt bát, đáng tiếc trước mặt hắn là mấy lão già nát, căn bản không thưởng thức phong thái của thanh niên kiêu ngạo này.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