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Khi ánh sáng màu đỏ chói mắt cuối cùng đã tới lòng bàn chân, Triệu Vô Tà đột nhiên mở mắt ra, thân hình lắc lư, khi đã ở tại chỗ chiến đấu thẳng tắp, nhìn thấy hắn đột nhiên có thể sinh ra ảo ảnh, vết thương của Triệu Vô Tà cũng đã khỏi hẳn.</w:t>
      </w:r>
    </w:p>
    <w:p>
      <w:r>
        <w:t>Lúc này đã là giữa trưa, trên bầu trời treo một luồng sáng trắng chiếu rọi toàn bộ đại địa. Chẳng qua cho dù như vậy, sơn cốc chỗ Triệu Vô Tà một chút khí tức nóng rực cũng không cảm giác được, ngược lại từ sâu trong sơn cốc thổi ra từng đợt gió mát.</w:t>
      </w:r>
    </w:p>
    <w:p>
      <w:r>
        <w:t>Cảm ứng một chút trong cơ thể, Xi Vưu quyết tự động vận chuyển, ma nguyên trong đan điền tụ tập lại. Linh khí trong cốc thổi quét tới, đều bị Triệu Vô Tà hấp thu luyện hóa, lại là linh khí vòng xoáy, bản thân Triệu Vô Tà đều có thể thấy được dòng suối linh khí bên cạnh mình. Linh khí dư thừa nhập vào trong cơ thể hắn, linh khí nơi này tựa hồ âm trầm hơn so với những nơi khác rất nhiều, Triệu Vô Tà vốn mang theo lửa nóng dần dần trở nên lạnh buốt.</w:t>
      </w:r>
    </w:p>
    <w:p>
      <w:r>
        <w:t>Chẳng qua Xi Vưu Quyết là ma công, nơi này âm khí vừa vặn dùng để khôi phục tu vi. Tại Tuyệt Tình Uyên, bởi vì đại trận ảnh hưởng, tu vi Triệu Vô Tà từ Trúc Cơ hậu kỳ rớt xuống trung kỳ. Sau nửa canh giờ, vòng xoáy linh khí tiêu tán, Triệu Vô Tà bất đắc dĩ thở dài.</w:t>
      </w:r>
    </w:p>
    <w:p>
      <w:r>
        <w:t>Lần này lỗ lớn rồi, Nhân Cổ chết không tính, ngay cả tu vi đều phải luyện lại lần nữa.</w:t>
      </w:r>
    </w:p>
    <w:p>
      <w:r>
        <w:t>Triệu Vô Tà thật sự khóc không ra nước mắt, tuy ma nguyên trong cơ thể đã khôi phục, nhưng cảnh giới lại dừng ở Trúc Cơ trung kỳ. Lực lượng của tòa Thiên Địa Đại Trận kia quá kinh khủng, hy sinh nhân trùng cổ mới miễn cưỡng trốn ra được, thế nhưng ảnh hưởng của tu vi lại không dễ dàng tiêu trừ như vậy.</w:t>
      </w:r>
    </w:p>
    <w:p>
      <w:r>
        <w:t>Hừ Vong Tình Ma Đế, Vong Tình động thiên, Hồng Trần tiên tử. Chờ có một ngày, Triệu Vô Tà ta sẽ trở lại thực hiện lời thề của ta, Hồng Trần tiên tử hừ.</w:t>
      </w:r>
    </w:p>
    <w:p>
      <w:r>
        <w:t>Triệu Vô Tà lạnh lùng siết chặt nắm đấm, liên tiếp gặp bất hạnh, Triệu Vô Tà trong lòng cũng căm tức muôn phần. Trải qua tao ngộ ở Vong Tình Động Thiên, hắn lúc này mới hiểu rõ tầm quan trọng của thực lực, thế giới này không phải là địa cầu. Nếu như ở địa cầu,, Bằng vào tu vi Trúc cơ hậu kỳ của hắn, cũng đủ xưng vương xưng bá. Đáng tiếc nơi này không phải, khắp nơi đều có tu chân giả, Trúc cơ kỳ không phải tầng dưới chót, nhưng so sánh với cao thủ Nguyên Anh kỳ chênh lệch không phải là bình thường.</w:t>
      </w:r>
    </w:p>
    <w:p>
      <w:r>
        <w:t>Nhưng Triệu Vô Tà rất nhanh đã có lòng tin rút ngắn khoảng cách. Bởi vì hắn còn có át chủ bài Phệ Nhật Trùng, Phệ Nhật Trùng sau khi thành thục mặc dù không thôn phệ bất cứ thứ gì. Cũng có thực lực Kết Đan Đại viên mãn, cộng thêm Triệu Vô Tà, dùng không bao nhiêu năm hắn có thể đánh một trận với tu sĩ Nguyên Anh kỳ.</w:t>
      </w:r>
    </w:p>
    <w:p>
      <w:r>
        <w:t>Nghĩ tới đây, Triệu Vô Tà lại cảm ứng được Hỏa Diễm Giáp Trùng bên trong túi trấn cổ, tuy rằng tối hôm qua hắn đã hôn mê bất tỉnh, nhưng sau đó cũng tỉnh lại, đúng là Phệ Nhật Trùng mà trước khi ngất đi đã để hắn còn ở trong núi lửa chạy tới để chữa thương cho bản tôn, mặc dù chỉ mới bước đầu luyện hóa một chút Phệ Nhật Trùng.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