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Mặc dù mỗi ngày U Minh Hải đều chém giết không ngừng, mỗi thời mỗi khắc đều có vô số hung thú chết đi, nhưng cảnh tượng thảm thiết kinh khủng như bây giờ. Có lẽ ngàn năm cũng sẽ không xuất hiện một lần, mùi máu tanh trong không khí đã nồng đậm đến mức đủ hun chết một đầu yêu thú.</w:t>
      </w:r>
    </w:p>
    <w:p>
      <w:r>
        <w:t>Bành Bành bố</w:t>
      </w:r>
    </w:p>
    <w:p>
      <w:r>
        <w:t>Bỗng nhiên, một tiếng đột ngột vang lên, một đạo thủy trụ thô to không gì sánh được từ đáy biển bùng nổ ra. Thăng động trên mặt biển ước chừng mấy trăm trượng, chưa chờ tiếng nổ này kết thúc, ngay sau đó lại tiếp tục một tiếng.</w:t>
      </w:r>
    </w:p>
    <w:p>
      <w:r>
        <w:t>Tự bạo tam nương hồng Trần trong mắt mọi người đều tràn đầy vẻ kinh ngạc, thân thể yêu nữ ngồi ngay ngắn trên lưng Thầm Uyên Ma Cổng lập tức đứng dậy, hai cột thần niệm xuyên qua vòng bảo hộ hướng về phía đáy biển tìm kiếm. Nhưng không đợi thần niệm tiếp tục đánh ra một cỗ lực lượng to lớn vô cùng, thần niệm hai nàng lập tức liền bị đẩy trở lại.</w:t>
      </w:r>
    </w:p>
    <w:p>
      <w:r>
        <w:t>Sắc mặt hai nàng tái nhợt, trên mặt xuất hiện vẻ lo lắng. Mặc dù thần niệm không dò xét tiếp, nhưng chỉ nhìn cũng biết đáy biển rốt cuộc đã xảy ra chuyện gì. Tự bạo, những hung thú còn lại đều tự bạo. Từng tiếng nổ liên miên không dứt tại đáy biển vang lên, uy lực kinh khủng đến cực điểm sắp bộc phát ra.</w:t>
      </w:r>
    </w:p>
    <w:p>
      <w:r>
        <w:t xml:space="preserve">Ngang </w:t>
      </w:r>
    </w:p>
    <w:p>
      <w:r>
        <w:t>Thân thể khổng lồ của Thâm Uyên Ma Vực bay lên trời, hắc quang lóng lánh, mạnh mẽ chen vào hư không phía trước biến mất không thấy gì nữa. Sau một khắc, đã ở trong tầng Cương Phong. Ngay sau khi Thâm Uyên Ma Cương rời đi, từng tiếng nổ mạnh kia đã đình chỉ.</w:t>
      </w:r>
    </w:p>
    <w:p>
      <w:r>
        <w:t>Mặt biển quỷ dị dừng lại một chút, tựa hồ không gian và thời gian đều bị đông kết. Nhưng sau một khắc, nước biển dinh dính bỗng nhiên như bị rút gió, kịch liệt đung đưa. Tiếng ầm ầm vang vọng dưới đáy biển, một lực lượng kinh khủng đến cực điểm bị đè nén, nhưng căn bản là không áp chế nổi.</w:t>
      </w:r>
    </w:p>
    <w:p>
      <w:r>
        <w:t xml:space="preserve">Oanh </w:t>
      </w:r>
    </w:p>
    <w:p>
      <w:r>
        <w:t>Bạo phát hoàn toàn bùng nổ, lực lượng này tựa như núi lửa vạn năm chưa từng động đậy bỗng nhiên phun trào. Mặt biển trong vòng ngàn dặm, nước biển bỗng nhiên bị ép thấp xuống vài trăm trượng, giống như đột nhiên sụp đổ. Ngay sau đó những nước biển kia liền biến mất, mặt biển phạm vi ngàn dặm, nước biển dày ngàn trượng.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