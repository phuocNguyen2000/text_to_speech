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cần ngươi quan tâm, nếu súc sinh kia đã chết. Bây giờ ngươi có thể lăn đi.</w:t>
      </w:r>
    </w:p>
    <w:p>
      <w:r>
        <w:t>Lời vừa nói ra, Triệu Vô Tà đang nấp trong bóng tối bỗng sững sờ. Nam tử tuấn mỹ mặc đạo bào màu xanh da trời vừa nhìn đã biết là tu vi Kết Đan Đại viên mãn, khẳng định địa vị tại Thần Tiêu Đạo Tông không thấp, thế nhưng lúc này lại bị chưởng môn một môn phái bậc trung được Thần Tiêu Đạo Tông che chở quát tháo.</w:t>
      </w:r>
    </w:p>
    <w:p>
      <w:r>
        <w:t>Mộn đổi, đã qua trăm năm, ngươi còn đó, hận không?</w:t>
      </w:r>
    </w:p>
    <w:p>
      <w:r>
        <w:t>Càng ngoài dự kiến của Triệu Vô Tà chính là thân phận cao như vậy của nam tử tuấn mỹ kia, sau đó giận dữ, mặt mũi dữ tợn dẫn một cái thìa hướng về phía Hoa Thần cốc chủ hỏi.</w:t>
      </w:r>
    </w:p>
    <w:p>
      <w:r>
        <w:t>Chỉ có điều rất đáng tiếc, Hoa Thần cốc chủ tựa hồ không muốn nói chuyện với hắn, vậy mà xoay người muốn rời đi. Nhưng ngay lúc nàng xoay người, thân hình đột nhiên lay động, Phốc há mồm chính là một ngụm máu đen sì.</w:t>
      </w:r>
    </w:p>
    <w:p>
      <w:r>
        <w:t xml:space="preserve">Vù </w:t>
      </w:r>
    </w:p>
    <w:p>
      <w:r>
        <w:t>Tiếng gió nổi lên, thân hình nam tử mặc đạo bào màu xanh lam biến mất tại chỗ, sau một khắc liền như thuấn di xuất hiện bên cạnh Hoa Thần cốc chủ. Bàn tay nắm thân thể nàng, vẻ mặt kinh hãi nói: Phượng nhi, con bị thương</w:t>
      </w:r>
    </w:p>
    <w:p>
      <w:r>
        <w:t>Không cần ngươi quản cút cho ta.</w:t>
      </w:r>
    </w:p>
    <w:p>
      <w:r>
        <w:t>Vẻ mặt quan tâm, hoàn toàn không giống giả tạo ra. Sau khi nhìn thấy Hoa Thần cốc chủ phun ra máu tươi, vẻ mặt vị nam tử tuấn mỹ này trở nên có chút dữ tợn. Quay đầu nhìn thoáng qua thi thể lão giả áo đen đang lơ lửng trên không trung, hung ác chợt lóe, trong miệng căm hận nói: Chính là con súc sinh này làm ngươi bị thương, hừ</w:t>
      </w:r>
    </w:p>
    <w:p>
      <w:r>
        <w:t>Tiếng hừ lạnh vẫn còn vang lên, một tia chớp màu tím từ trên người nam tử tuấn mỹ bắn ra, lập loè trong không khí rồi đánh vào thi thể lão giả áo đen đã mất đi đầu lâu.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