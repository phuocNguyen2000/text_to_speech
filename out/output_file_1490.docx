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Chương thứ hai trăm năm mươi tám, Nhân trùng huyết luyện trận</w:t>
      </w:r>
    </w:p>
    <w:p>
      <w:r>
        <w:t>Hai bên tỏa ra hai lưỡi búa mạnh mẽ được Chu gia lão tổ tông thu thập tinh tế. Phàm là cường giả Nguyên Anh, uy năng giống nhau ngoại trừ thuấn di thần thông ra, còn có một dạng khác chính là có thể mở ra một không gian nhỏ ở trong hư không, không gian này lớn nhỏ phải dựa vào tu vi của chủ nhân.</w:t>
      </w:r>
    </w:p>
    <w:p>
      <w:r>
        <w:t>Sau khi mở ra không gian Tu Di, không gian kia liền bị đánh lên lạc ấn của vị cường giả Nguyên Anh kia, nếu như chủ nhân bỏ mình. Vậy thì sao, không gian Tu Di sẽ bị vô tận hư không loạn lưu hấp thu vào. Đồ vật bên trong cũng sẽ bị cuốn vào trong dòng chảy loạn. Nếu như chủ nhân không gian chưa chết, bất kể như thế nào người khác cũng không thể lấy đồ vật bên trong.</w:t>
      </w:r>
    </w:p>
    <w:p>
      <w:r>
        <w:t>Cho nên, cơ hồ mỗi một vị cường giả Nguyên Anh khi tấn cấp đến Nguyên Anh kỳ đều mở ra một cái. Là không gian Tu Di của chính mình, bất quá cũng có chút khác biệt. Triệu Vô Tà này vốn không mở không gian tu di. Bất quá hắn không phải vì cái gì, mà là hắn căn bản không cần dùng thần thông của mình.</w:t>
      </w:r>
    </w:p>
    <w:p>
      <w:r>
        <w:t>Trừ phi gặp phải cường giả cấp bậc Hóa Thần Đạo Quân, nếu không ai cũng đừng mong lấy đồ ra từ trong Vô Cấu Chung Hoàn của hắn. Nếu thật sự có cường giả Hóa Thần Đạo Quân động sát ý với hắn, Triệu Vô Tà mà chết thì thứ trong đó có giữ lại cũng vô dụng.</w:t>
      </w:r>
    </w:p>
    <w:p>
      <w:r>
        <w:t>Mộ thược</w:t>
      </w:r>
    </w:p>
    <w:p>
      <w:r>
        <w:t>Lúc này Triệu Vô Tà lại nhớ tới câu mà lão tổ tông Chu gia kia vừa nói ra, hai chữ trong đó Triệu Vô Tà đã nghe qua không chỉ một lần. Lúc trước ở Thần Tiêu Đạo Tông, Triệu Vô Tà đã nghe qua hai chữ này. Hơn nữa xem tình hình, thật giống như trong cuộc chiến giữa Thần Tiêu Đạo Tông và Thiên Lang Điện. Hình như cũng là để tranh đoạt một cái mộ thược.</w:t>
      </w:r>
    </w:p>
    <w:p>
      <w:r>
        <w:t>Trên tay Vô Cấu Chung Hoàn đột nhiên sáng rực hào quang, một món đồ như từ bên trong bay ra.</w:t>
      </w:r>
    </w:p>
    <w:p>
      <w:r>
        <w:t>Triệu Vô Tà chậm rãi mở bàn tay ra, lúc này trong lòng bàn tay hắn ta đang có một vật gì đó cực kỳ cổ phác. Nó hoàn toàn giống với một khối bia mộ, nhưng lại nhỏ hơn không ít. Lúc này nó giống như bị thu nhỏ lại, lúc này bị Triệu Vô Tà cầm trong tay, từ trên đó phát ra một tia khí tức kỳ lạ.</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