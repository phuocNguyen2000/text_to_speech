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Sương mù màu xám bao phủ Độc Long xong, Vạn Độc Cổ Phiên trong tay Triệu Vô Tà bỗng nhiên phát ra hào quang màu xám dài chừng một trượng, sau đó trong đó lại hiện lên hào quang một mực màu xanh sẫm đỏ thẫm.</w:t>
      </w:r>
    </w:p>
    <w:p>
      <w:r>
        <w:t>Xích luyện xà cổ hắc thủy bích cổ cổ thú</w:t>
      </w:r>
    </w:p>
    <w:p>
      <w:r>
        <w:t>Hai cổ tự mình cô đọng độc lực thủy hỏa, tương hợp có thể kết thành Thủy Hỏa Độc Trận, vây ở trong trận sẽ chịu Xích Luyện Xà Diễm cùng Hắc Thủy Thiềm tiên. Hai thứ này đều là kịch độc, ngay cả thân thể mạnh mẽ như Triệu Vô Tà, dưới hai thứ kịch độc này cũng không thể lãnh đạm.</w:t>
      </w:r>
    </w:p>
    <w:p>
      <w:r>
        <w:t>Độc Long mặc dù là yêu thú chi thể, nhưng cũng không dám nói nhục thể mạnh hơn Triệu Vô Tà, cho dù mạnh hơn, cũng không quá nhiều, chỉ là một chút mà thôi, tất nhiên ngăn không được độc tính Xích Luyện Xà Diễm cùng Hắc Thủy Thiềm tiên kia, đợi xuất trận, khẳng định là cảnh tượng thê thảm.</w:t>
      </w:r>
    </w:p>
    <w:p>
      <w:r>
        <w:t xml:space="preserve">Hừ </w:t>
      </w:r>
    </w:p>
    <w:p>
      <w:r>
        <w:t>Triệu Vô Tà nghiêm mặt, nhìn chăm chú vào sương mù màu xám đang quay cuồng không ngớt. Lòng bàn tay thỉnh thoảng hiện lên huyết quang, tựa hồ muốn phóng kiếm giết vào trong trận. Bất quá hắn vẫn nhịn được, thủy hỏa độc trận rất lợi hại, nhưng đó là ỷ vào việc xuất kỳ bất ý mới đem Độc Long nhốt vào trong trận. Muốn giết được con đại trùng kịch độc này, không có khả năng đơn giản như vậy.</w:t>
      </w:r>
    </w:p>
    <w:p>
      <w:r>
        <w:t>Quả nhiên, sau một lát sương mù màu xám quay cuồng, bên trong bỗng nhiên truyền đến thanh âm rất lớn. Xích hồng cùng lục quang mang xen lẫn màu xanh lục, không ngừng lóe ra, còn có âm thanh rồng ngâm vang Độc Long.</w:t>
      </w:r>
    </w:p>
    <w:p>
      <w:r>
        <w:t>Con yêu thú Kết Đan hậu kỳ này rốt cuộc cũng đã phát uy, không còn xem thường Triệu Vô Tà, lấy ra toàn bộ chiến lực.</w:t>
      </w:r>
    </w:p>
    <w:p>
      <w:r>
        <w:t xml:space="preserve">Oanh </w:t>
      </w:r>
    </w:p>
    <w:p>
      <w:r>
        <w:t>Sương mù tản ra, cảnh tượng bên trong lộ ra. Độc Long ở chính giữa, vết thương toàn thân. Một nửa thân thể đỏ đậm giống như bị lửa thiêu. Một nửa thân thể khác hiện ra màu xanh sẫm quỷ dị, những vết thương kia giống như bị ăn mòn mà cực kỳ đáng sợ. Mà hai bên thân thể Độc Long, đều có một đoàn quang mang.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