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tiếng nổ xuất hiện trên không trung, huyết quang va chạm với hào quang trắng toát, thân hình gia chủ Chu gia lập tức lui lại một khoảng cách rất lớn. Mà lão tổ tông của sáu nhà, sắc mặt tái nhợt một chút rồi sau đó hồi phục lại bình thường. Lão tổ tông của sáu nhà kịp thời ra tay, ngăn lại sát thủ của gia chủ Chu gia.</w:t>
      </w:r>
    </w:p>
    <w:p>
      <w:r>
        <w:t>Dù sao cũng chỉ là Nguyên Anh sơ kỳ, hơn nữa cảnh giới còn chưa được củng cố, vẫn không bằng lão tổ tông đã là cường giả Nguyên Anh trung kỳ.</w:t>
      </w:r>
    </w:p>
    <w:p>
      <w:r>
        <w:t>Lão già, ngươi cũng phải chết, hôm nay toàn bộ các ngươi đều phải chết!</w:t>
      </w:r>
    </w:p>
    <w:p>
      <w:r>
        <w:t>Lúc này Chu gia gia gia chủ hoàn toàn muốn trút hết thù hận lên sáu nhà, sau khi bị lão tổ tông của sáu nhà xuất chưởng đánh lui, thân hình trên không trung đình trệ. Một hàng ngọc màu máu ở trong lòng bàn tay lập tức tuôn ra hào quang mãnh liệt, cực kỳ chói mắt. Âm thanh quỷ khóc vô tận vang lên, sau khi một ngàn vạn người chết sinh ra oán khí bao trùm xuống, biến cả Hoàng Kim thành tồn tại Minh Ngục cũng biến thành Huyết Hồng.</w:t>
      </w:r>
    </w:p>
    <w:p>
      <w:r>
        <w:t>Nhưng vào lúc này, lão tổ tông của sáu nhà đột nhiên nở nụ cười, tại thời điểm này hắn lại nở nụ cười, gia chủ sáu nhà đứng ở phía sau hắn đều lộ vẻ mặt khó tin. Ngay cả lão tổ tông của Chu gia cũng biết chỗ dựa duy nhất của sáu nhà, thế nhưng ngàn năm chưa từng thấy qua trên mặt hắn xuất hiện ý cười.</w:t>
      </w:r>
    </w:p>
    <w:p>
      <w:r>
        <w:t>Không nghĩ tới vào lúc này, lại thấy được nụ cười trên mặt hắn, trên dưới sáu nhà đều là vẻ mặt không dám tin tưởng. Nhưng hắn thật sự cười, còn cười phi thường vui vẻ, quả thực là xán lạn cực kỳ. Nhưng trong mắt gia chủ Chu gia, nụ cười này lại là dị thường không vừa mắt, vẻ giận dữ cùng sát ý trên mặt càng thêm nồng đậm.</w:t>
      </w:r>
    </w:p>
    <w:p>
      <w:r>
        <w:t>Lão già, ông cười cái gì, tiểu nhân</w:t>
      </w:r>
    </w:p>
    <w:p>
      <w:r>
        <w:t>Bàn tay gia chủ Chu gia là huyết hồng ngọc lũy, giống như con dân quát hỏi mình, hướng về lão tổ tông của sáu nhà quát hỏi. Nhưng ngoài ý liệu, lão tổ tông sáu nhà giống như trái tim nhị môn Cảnh Nhiên không nổi giận, mà là khinh miệt nhìn vẻ giễu cợt trào phúng trong mắt vĩnh viễn đi ra cực kỳ nồng đậm, giống như nhìn con sâu cái kiến, cực kỳ buồn cười.</w:t>
      </w:r>
    </w:p>
    <w:p>
      <w:r>
        <w:t>Tiểu nhân cười Chu gia bị diệt mà y còn không tự biết, y cười ngươi không biết lượng sức, buồn cười đến cực điểm. Ha ha ha ha</w:t>
      </w:r>
    </w:p>
    <w:p>
      <w:r>
        <w:t>Một thanh âm làm cho Chu gia gia chủ điên cuồng đột nhiên xuất hiện trên bầu trời, theo tiếng cười điên cuồng kia xuất hiện, trên không trung, vòng bảo hộ huyết hồng vốn do gia chủ bố trí bỗng nhiên bị phá vỡ, không hề báo trước, hoàn toàn bị phá vỡ. Mà ngay khi vòng bảo hộ huyết hồng bị nghiền nát, trên không trung lại xuất hiện thêm một tầng cấm chế huyết hồng mới, bao trùm cả Hoàng Kim Chi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