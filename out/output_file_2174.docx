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Hư không không hề có dấu hiệu báo trước sụp đổ, một đầu lưỡi màu đỏ tươi vô cùng từ trong cái miệng rộng của đứa bé xấu xí bắn ra, đánh vào không gian trước mặt hắn. Nó có thể so với lực lượng của tu sĩ Nguyên Anh Đại viên mãn bộc phát, không gian kia căn bản không chịu nổi, trong nháy mắt liền nứt vỡ. Khoảng cách mười dặm, ngay tại chỗ cú đạp của thằng bé xấu xí.</w:t>
      </w:r>
    </w:p>
    <w:p>
      <w:r>
        <w:t>Thời điểm loạn lưu cuốn tới, thân hình xấu xí của hài đồng tiến vào bên trong thuấn di thần thông. Ngay sau đó xuất hiện trước người Hạo Nhiên Kiếm Tôn đang muốn ra tay, con kiếm tôn kia uốn lượn vô cùng màu đỏ tươi, hào quang màu xanh lục của nó cũng xuất hiện. Là hai tay của hài đồng xấu xí, phía trên móng tay dài có màu xanh sẫm quỷ dị, làm cho người ta cực kỳ sợ hãi.</w:t>
      </w:r>
    </w:p>
    <w:p>
      <w:r>
        <w:t>Ngay lập tức ra tay, thế tới như sấm chớp, không cho Hạo Nhiên Kiếm Tôn chút thời gian phản ứng. Chém giết giữa các cường giả tuyệt thế, tiên cơ rất quan trọng, bây giờ đứa trẻ xấu xí ra tay quá nhanh. Hạo Nhiên Kiếm Tôn mất tiên cơ, lại thiếu mất một tay, xuất hiện trước mặt đứa trẻ xấu xí. Hạo Nhiên Kiếm Tôn cũng đã rơi xuống hạ phong, cho dù không cam lòng gào thét cũng vô dụng.</w:t>
      </w:r>
    </w:p>
    <w:p>
      <w:r>
        <w:t>Hạo nhiên chính khí tồn tại thiên địa.</w:t>
      </w:r>
    </w:p>
    <w:p>
      <w:r>
        <w:t>Phía trên phi kiếm phát ra ánh sáng chói mắt, bầu trời sáng sủa bốc lên một cỗ Hạo Nhiên Chính Khí tinh thuần, nguyên bản ở trên không trung du chuyển một ít mùi hôi thối. Bị cỗ khí tức hạo nhiên này cuốn một cái, vậy mà liền tiêu tán vô tung. Từng vòng khí tức hạo nhiên lan ra, làm cho hài đồng xấu xí bỗng nhiên phủ xuống một cỗ cự lực, trên khuôn mặt xấu xí vô cùng hiện ra vẻ ngạc nhiên.</w:t>
      </w:r>
    </w:p>
    <w:p>
      <w:r>
        <w:t>Nghiệt súc, làm bị thương một tay của bản tôn, đáng chết.</w:t>
      </w:r>
    </w:p>
    <w:p>
      <w:r>
        <w:t>Hạo Nhiên Kiếm Tôn giận tím mặt, khí tức cuồn cuộn tuôn trào khắp nơi hóa thành một thanh cự kiếm trắng xóa, mũi kiếm quay về phía thân thể đứa trẻ xấu xí. Kiếm khí lạnh lẽo phát ra tiếng xèo xèo hòa cùng khí tức cuồn cuộn mênh mông hỗn hợp với nhau, khí thế mạnh mẽ trước nay chưa từng có, ngay cả đứa trẻ xấu xí kia cũng bị.</w:t>
      </w:r>
    </w:p>
    <w:p>
      <w:r>
        <w:t>rối rắm chia sẻ, lần lượt đọc ba lần tấn công công công lần hai mươi ba lần.</w:t>
      </w:r>
    </w:p>
    <w:p>
      <w:r>
        <w:t>Vài thanh kiếm lớn đánh lên người, kéo dài thành trăm dặm.</w:t>
      </w:r>
    </w:p>
    <w:p>
      <w:r>
        <w:t>Ngoài trăm dặm, khuôn mặt xấu xí của đứa trẻ xấu xí vẫn phập phồng như cũ. Tiếng cười khó nghe kia cũng chưa từng ngừng lại, nhưng mọi người lại cảm thấy một khí tức ngưng trọng chậm rãi lan tràn ra, ngay cả hư không cũng bị đông cứng.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