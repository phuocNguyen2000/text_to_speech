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Trịnh Phương, tiểu tử kia ở chỗ này sao?</w:t>
      </w:r>
    </w:p>
    <w:p>
      <w:r>
        <w:t>Một thanh âm lớn vang vọng ở bên ngoài gian phòng Triệu Vô Tà nghỉ ngơi, ngay sau đó là tiếng bước chân rất lộn xộn, tựa hồ bên ngoài có rất nhiều người đã tới. Triệu Vô Tà ở trong phòng quay đầu lại, ánh mắt lạnh lẽo chợt lóe.</w:t>
      </w:r>
    </w:p>
    <w:p>
      <w:r>
        <w:t>Bành</w:t>
      </w:r>
    </w:p>
    <w:p>
      <w:r>
        <w:t>Nổ vang một tiếng, ván gỗ bỗng nhiên bay ra ngoài, bụi mù bay lên lại bị một cỗ lực lượng đẩy ra. Mọi thứ trong phòng đều lộ ra dưới ánh mắt của đoàn người, Triệu Vô Tà mặt không biểu tình ngồi ngay ngắn trên giường, chỉ là ánh mắt kia thực sự lạnh lẽo. Sát khí nhàn nhạt quanh quẩn trong phòng.</w:t>
      </w:r>
    </w:p>
    <w:p>
      <w:r>
        <w:t>Đoàn người xem ra đều là đệ tử Trịnh gia, ăn mặc y phục tu hành giống nhau, khí tức trên người cũng giống như vậy. Khí tức ma công mang theo mùi máu tanh, có lẽ bởi vì nhiều năm dùng máu người sống để tu luyện ma công, trên thân đám người này đều mang theo mùi máu tanh nồng đậm. Triệu Vô Tà nhíu nhíu mày, sau đó ánh mắt nhìn thẳng về phía Trịnh Phương đang đứng phía trước đám người.</w:t>
      </w:r>
    </w:p>
    <w:p>
      <w:r>
        <w:t>Ngươi chính là tiểu tử không biết trời cao đất rộng kia, muốn đại biểu Đông Lâm Trịnh gia ta tham gia đại hội Ma đạo gia tộc, ha ha ha. Cũng không nhìn xem mấy cân mấy lượng, ở thời điểm này xuất hiện, ta hoài nghi ngươi là gian tế của môn phái khác. Một tán tu, làm sao có khả năng tu luyện đến Trúc Cơ đại viên mãn. Trịnh Phương, ngươi giải thích rõ ràng cho ta.</w:t>
      </w:r>
    </w:p>
    <w:p>
      <w:r>
        <w:t>Trông thấy ánh mắt Triệu Vô Tà bắn tới, Trịnh Phương thầm kêu khổ một tiếng, chỉ là còn chưa kịp mở miệng. Người trung niên khuôn mặt dữ tợn đứng ở phía trước liền giật lấy không khí, thiếu chút nữa chỉ vào mũi Triệu Vô Tà mắng chửi. Nhưng trên người hắn ta mặc một bộ trường bào đen tuyền khác với những đệ tử khác, lại thêm khí tức Trúc Cơ Đại viên mãn trên người hắn ta, địa vị của người này tại Đông Lâm Thành chỉ sợ không thấp.</w:t>
      </w:r>
    </w:p>
    <w:p>
      <w:r>
        <w:t>Hồi bẩm chấp sự đại nhân, Triệu Cung phụng hiện tại là cung phụng của Cung phụng các, hắn đã gặp qua ba vị trưởng lão. Là Đại trưởng lão tự mình bổ nhiệm, ngươi muốn kháng mệnh sao.</w:t>
      </w:r>
    </w:p>
    <w:p>
      <w:r>
        <w:t>Xem ra Trịnh Phương cũng bất mãn với vị chấp sự áo đen mập mạp Trịnh Nguyên Bá kia, trong khi nói chuyện mang theo một chút tức giận. Người trước mắt này mặc dù là người có địa vị nhất ở Đông Lâm Thành trừ ba vị trưởng lão ra, nhưng Trịnh Phương hắn cũng là đại đệ tử thủ tịch, không cho phép bị người ta quát lớn như vậy.</w:t>
      </w:r>
    </w:p>
    <w:p>
      <w:r>
        <w:t>Còn nữa, năm nay danh ngạch tham gia đại hội của gia tộc Ma đạo chỉ có một. Đại sư bá nói, do hai bên Cung phụng các cùng Chấp Sự điện tranh đoạt, người thắng đại biểu Trịnh gia Đông Lâm ta xuất chiến. Trịnh Nguyên Bá chấp sự đại nhân, nếu ngươi có ý kiến, thì đi tìm ba vị trưởng lão thương lượng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