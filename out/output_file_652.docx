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Có sự che chở của Vô Môn Vô Môn, cũng không có tài nguyên tu chân, đan dược, linh vật, binh khí linh vật đều vô thượng phẩm. Là lấy toàn bộ tán tu đều tận lực không đi trêu chọc người khác, bảo toàn tính mạng mình. Nếu vô ý trêu chọc đệ tử một đại phái nào đó, lúc nào cũng có thể mất mạng, tán tu cô độc. Ngay cả bằng hữu cũng rất ít, đừng nói vì thế mà báo thù, dù là tìm người nhặt xác cũng khó.</w:t>
      </w:r>
    </w:p>
    <w:p>
      <w:r>
        <w:t>Phàm nhân thế tục, rơi vào hồng trần cuồn cuộn, mỗi ngày bôn ba vì việc vặt kia, lại như con kiến hôi, không biết thiên ý. Thế nhưng người tu chân cũng chưa chắc đã tốt, mỗi ngày vì trường sinh chi đạo tu luyện, chịu đựng tâm cảnh thân thể. Tu luyện thần thông, vì thiên địa linh vật mà ra tay chém giết, động cái là thân tử hồn tiêu.</w:t>
      </w:r>
    </w:p>
    <w:p>
      <w:r>
        <w:t>Trên đầu đeo một thanh đao, một thanh kiếm, nhưng là thiên ý, nhân tâm.</w:t>
      </w:r>
    </w:p>
    <w:p>
      <w:r>
        <w:t>Triệu Vô Tà tu luyện Thiên Ma chi đạo, thề lấy ngàn vạn cổ trùng chất thành Ma đạo của mình, là cổ ma. Ngày thành ma chính là lúc tiêu dao.</w:t>
      </w:r>
    </w:p>
    <w:p>
      <w:r>
        <w:t>Thăng tới Kết Đan Tông Sư, trong lòng Triệu Vô Tà cũng hiểu ra rất nhiều, lúc tu luyện Xi Vưu Quyết ma công lại cảm thấy tối nghĩa cũng biến mất rất nhiều. Tu vi tăng tiến cũng nhanh vô cùng, phát cuồng phi hành nửa tháng, vượt qua khoảng cách hai vạn dặm. Thế nhưng ma đan trong đan điền chẳng những không giảm bớt, ngược lại còn tăng lên không ít.</w:t>
      </w:r>
    </w:p>
    <w:p>
      <w:r>
        <w:t>Phệ Nhật Trùng và hư ảnh Ma Nguyên Thôn Phệ Ma Đan chiếm cứ đan điền trên không trung thôn phệ Ma Đan phát ra Vạn Niên Minh cũng xuất hiện biến hóa, không còn ấm ức như trước nữa. Nhất là Phệ Nhật Trùng kia, tốc độ khôi phục nhanh kinh người, trên thân dần dần phát ra hỏa khí. Không gian đan điền Triệu Vô Tà có thêm một tia khí tức khác, bị khí tức Phệ Nhật Trùng ảnh hưởng, ba mươi sáu đầu Băng Minh ấu trùng vạn năm kia tiến cảnh khá nhanh.</w:t>
      </w:r>
    </w:p>
    <w:p>
      <w:r>
        <w:t>Khóe miệng nhếch lên một tia vui vẻ, Triệu Vô Tà thu hồi tâm thần. Băng Hỏa Cổ, chẳng bằng lợi dụng hai loại băng hỏa độc trùng luyện thể, cái gì là độc trùng tán phát ra khí tức tinh thuần nhất. Dùng để rèn luyện nhục thể lại không thể thích hợp hơn. Đây cũng là độc trùng tốt nhất Triệu Vô Tà có thể tìm được, băng minh vạn năm cùng phệ nhật trùng. Đều là độc trùng cấp cao, trong cơ thể băng hỏa tinh thuần vô cùng.</w:t>
      </w:r>
    </w:p>
    <w:p>
      <w:r>
        <w:t>Chỉ là lúc trước Triệu Vô Tà tranh thủ dùng băng hỏa nhị khí rèn luyện thân thể, đã chìm đắm vào trong tu luyện, mặc dù thuận thế tiến vào cảnh giới Kết Đan Tông Sư. Nhưng cũng quá mức cướp đoạt lực lượng Phệ Nhật Trùng cùng Vạn Niên Băng Minh thể nội, Phệ Nhật Trùng coi như tốt, ba mươi sáu con vạn năm băng minh thê thảm hơn một chút.</w:t>
      </w:r>
    </w:p>
    <w:p>
      <w:r>
        <w:t>Vốn là ấu trùng vừa mới ấp trứng, lại bị cướp đoạt như vậy, suy yếu cũng là bình thường.</w:t>
      </w:r>
    </w:p>
    <w:p>
      <w:r>
        <w:t>Được các ngươi thành toàn, nên cho các ngươi một ít chỗ tốt.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