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tiếng vang lên, ngay sau đó là thanh âm nổ mạnh một mực không ngừng nghỉ.</w:t>
      </w:r>
    </w:p>
    <w:p>
      <w:r>
        <w:t>Bành Bành Bành Bành</w:t>
      </w:r>
    </w:p>
    <w:p>
      <w:r>
        <w:t>Trong khe núi độc xà bắt đầu không ngừng nổ tung, từng cái thân rắn độc nhanh chóng bành trướng sau đó nổ tung, huyết nhục bay tứ tung. Mùi tanh hôi vô cùng lập tức tản ra ở trong không khí, bị gió núi kia thổi một cái, người ta ngửi muốn ói. Ngay cả dã thú còn lại, nghe được mùi này cũng sẽ kinh hoảng mà đi.</w:t>
      </w:r>
    </w:p>
    <w:p>
      <w:r>
        <w:t>Trên khe núi, Triệu Vô Tà không ngừng lay động Vạn Độc Cổ phiên, mỗi lần lay động một cái. Những con rắn độc kia liền nổ tung một mảnh, chờ Triệu Vô Tà lắc hơn mười lần, ngàn vạn rắn độc trong khe núi kia vậy mà đều chết hết. Xà huyết tanh hôi nồng đậm khắp nơi, thân rắn đã biến thành mảnh vỡ cũng tùy ý có thể thấy được, thật giống như cảnh tượng Tu La.</w:t>
      </w:r>
    </w:p>
    <w:p>
      <w:r>
        <w:t>Ngưng</w:t>
      </w:r>
    </w:p>
    <w:p>
      <w:r>
        <w:t>Triệu Vô Tà không hề cảm thấy mình tùy tay lấy đi tính mạng rắn độc trong cả một khe núi, cuối cùng lay động cổ phiên, một luồng gió nhẹ màu xám nổi lên. Từ dưới chân hắn ta bắt đầu thổi về phía vách đá đối diện, dọc theo đường đi thân thể rắn vỡ vụn cùng máu rắn tanh hôi kia toàn bộ bị cuốn vào trong ngọn gió kia.</w:t>
      </w:r>
    </w:p>
    <w:p>
      <w:r>
        <w:t>Chờ khi gió thổi đến trước mặt xà ảnh đen kịt kia, đã hoàn toàn biến thành màu đỏ máu trộn lẫn cùng một chỗ, có chút khủng bố. Triệu Vô Tà quát một tiếng, gió kia liền thổi vào trong xà ảnh, sau đó.</w:t>
      </w:r>
    </w:p>
    <w:p>
      <w:r>
        <w:t>Xà ảnh đen kịt nhanh chóng trở nên ngưng thực, lấy tốc độ mắt thường có thể thấy được. Đuôi, thân thể, đầu rắn, lân phiến đều trở nên rõ ràng, khiến Triệu Vô Tà chú ý nhất chính là hai cái sừng dài trên đỉnh đầu con cự xà này.</w:t>
      </w:r>
    </w:p>
    <w:p>
      <w:r>
        <w:t>Hóa giao.</w:t>
      </w:r>
    </w:p>
    <w:p>
      <w:r>
        <w:t>Triệu Vô Tà sửng sốt, con cự xà này vậy mà lại bắt đầu hóa giao. Triệu Vô Tà sững sờ, trong cổ phiên dựng đứng đột nhiên có một bóng người màu tím vọt ra, dùng tốc độ chớp lóe lướt qua xuất hiện trên đỉnh đầu cự xà, sau đó vèo một cái chui vào trong thân thể khổng lồ của cự xà.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