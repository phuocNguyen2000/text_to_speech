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một đêm, từ một thiếu niên gầy yếu biến thành một võ giả tam lưu, Triệu Vô Tà nếm được ngon ngọt, dứt khoát đến cả sơn động cũng không ra. Lại ngồi trở lại trên mặt đất, bắt đầu tu luyện, ôm bụng bắt đầu tu luyện.</w:t>
      </w:r>
    </w:p>
    <w:p>
      <w:r>
        <w:t>Xem ra nếu muốn đột phá lên Tiên Thiên, cần phải động tay động chân một phen.</w:t>
      </w:r>
    </w:p>
    <w:p>
      <w:r>
        <w:t>Triệu Vô Tà đã nửa tháng chưa ra khỏi sơn động thì trong miệng lẩm bẩm, lúc này quần áo trên người hắn nhăn nhúm, trên người tản ra một trận khí tức mốc meo. Tuy là như thế, nhưng trên người Triệu Vô Tà lại mang theo một loại khí thế hung hãn, ngưng mà không phát. Trong đôi mắt tinh quang trong suốt, dưới làn da mơ hồ có thể thấy được màu sắc giống như lưu quang của võ giả hạng nhất.</w:t>
      </w:r>
    </w:p>
    <w:p>
      <w:r>
        <w:t>Ánh mắt hắn nhìn lướt qua bên trong dược lâu, bên trong ngoại trừ bình bình lọ lọ chưa động thì những đồ ăn kia đã sớm trống không rồi. Nửa tháng không ra sơn động, mặc dù tu luyện đến cấp bậc nhất lưu võ giả, nhưng lại ăn sạch những đồ ăn đó. Dù sao còn chưa đạt đến tầng thứ tích cốc, không thể không ăn không uống.</w:t>
      </w:r>
    </w:p>
    <w:p>
      <w:r>
        <w:t>Ánh mắt Triệu Vô Tà chuyển động, bỗng nhiên bị những bình lọ trong sọt hấp dẫn, trong đầu lóe lên linh quang. Khóe miệng không khỏi mỉm cười, còn có một tia kích động.</w:t>
      </w:r>
    </w:p>
    <w:p>
      <w:r>
        <w:t>Đi đến phía trước sọt thuốc, đưa tay tùy tiện cầm một cái hũ lên ước lượng. Thuận tay gõ vài cái, hũ ngói phát ra vài tiếng Thùng thùng. Là một cái bình trống, nghĩ đến bình bình chứa bên trong sọt thuốc đều là như thế, Triệu Vô Tà mang nhiều bình ngói trống tới núi Thanh Lương rốt cuộc là vì cái gì.</w:t>
      </w:r>
    </w:p>
    <w:p>
      <w:r>
        <w:t>Một tay xách theo cái hũ ngói trống, Triệu Vô Tà hai ba bước bước ra khỏi sơn động. Trong cơ thể có một cỗ khí tức lưu động, mặc dù ít đến đáng thương, nhưng lúc Triệu Vô Tà nội thị, nội tức chỉ lớn bằng một chiếc đũa lớn. Nhưng chính là một điểm nội tức này, đủ để Triệu Vô Tà tiến vào hàng ngũ võ giả nhất lưu.</w:t>
      </w:r>
    </w:p>
    <w:p>
      <w:r>
        <w:t>Trong khi hành động thân thể lại sinh ra chút gió, khoảng cách mấy trượng vậy mà chỉ vượt qua dưới một bước, một chút trở ngại cũng không có. Đây là cấp độ võ giả hạng nhất rồi, địa hình núi non mát lạnh có chút hiểm ác, lúc đến khá phí công một phen. Lúc này Triệu Vô Tà hành tẩu lại như giẫm trên đất bằng, vô cùng dễ dàng.</w:t>
      </w:r>
    </w:p>
    <w:p>
      <w:r>
        <w:t>Triệu Vô Tà dựa vào khả năng nhận khí, chạy vội trên núi. Thật lâu sau, Triệu Vô Tà đang cầm cái hũ đứng ở một khe núi. Hắn duỗi một tay ra huy động trong không khí một chút, sắc mặt Triệu Vô Tà trở nên vui vẻ, nói: Cuối cùng cũng tìm được rồi, ha ha ha.</w:t>
      </w:r>
    </w:p>
    <w:p>
      <w:r>
        <w:t>Chỗ khe núi này ở dưới bụng mở ra một cái khe nhỏ, bên trong khí tức âm hàn phun trào, cũng không biết ẩn giấu dã thú độc trùng gì. Nhìn kỹ lại, ra khe núi này càng giống một cái bình hơn, bất quá là hình dạng miệng hẹp mà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