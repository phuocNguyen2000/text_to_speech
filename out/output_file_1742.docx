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thể cắn nuốt lực lượng bên trên, tuy hài cốt cứng rắn vô cùng, nhưng lại không thể dùng để luyện chế bảo vật. Cũng bởi vì quá mức cứng rắn, coi như là hỏa diễm trong cơ thể cường giả Nguyên Anh cũng không cách nào luyện hóa.</w:t>
      </w:r>
    </w:p>
    <w:p>
      <w:r>
        <w:t>Nhưng mà đến tay Triệu Vô Tà lại có trọng dụng.</w:t>
      </w:r>
    </w:p>
    <w:p>
      <w:r>
        <w:t>Hóa cốt.</w:t>
      </w:r>
    </w:p>
    <w:p>
      <w:r>
        <w:t>Trong kinh chén, sau khi luyện thành Vạn Độc tửu phiên, có thể dẫn vạn chén vào cơ thể. Mạnh mẽ vô cùng, tuy hiện tại Triệu Vô Tà chỉ luyện được trăm chén, nhưng cũng có thể làm như vậy. Nhưng Triệu Vô Tà đã mượn tay Vụ Nô, luyện thành Huyết Linh Ma Thể, đã dần dần chạm đến cảnh giới Bất Tử Bất Diệt.</w:t>
      </w:r>
    </w:p>
    <w:p>
      <w:r>
        <w:t>Cũng chưa chắc cần trăm chén kia vào cơ thể, rèn luyện bản thân. Nhưng bây giờ có hài cốt này, Triệu Vô Tà đã sớm nghĩ ra biện pháp tốt hơn. Hắn ta không cách nào luyện hài cốt thành bảo vật, nhưng lại có thể luyện chế hài cốt vào trong cơ thể, triệt để trở thành một phần thân thể của hắn ta.</w:t>
      </w:r>
    </w:p>
    <w:p>
      <w:r>
        <w:t>Liếc mắt nhìn lại, thân thể Triệu Vô Tà đứng trên bộ hài cốt cực lớn kia quả thực nhỏ bé tựa như hạt bụi. Bộ hài cốt này quá mức to lớn, Triệu Vô Tà đứng ở trên đó thật sự không nhìn thấy được. Bộ hài cốt to lớn như vậy muốn luyện chế vào trong cơ thể chỉ sợ cũng chỉ có ma đầu tu luyện được từ Côn Hồn Kinh là Triệu Vô Tà. Mới có ý niệm này trong đầu, những tu sĩ còn lại nếu ai có ý niệm này, tất nhiên sẽ bị người ta nói là điên cuồng.</w:t>
      </w:r>
    </w:p>
    <w:p>
      <w:r>
        <w:t>Nhưng trong lòng Triệu Vô Tà đã sớm có ý nghĩ này, hiện tại thời cơ đã chín, hắn ta đương nhiên cũng động thủ.</w:t>
      </w:r>
    </w:p>
    <w:p>
      <w:r>
        <w:t>Huyết luyện.</w:t>
      </w:r>
    </w:p>
    <w:p>
      <w:r>
        <w:t>Người tu luyện chung kinh, tinh huyết trong cơ thể quả thực như sông lớn, sôi trào mãnh liệt. Triệu Vô Tà mặc dù chưa từng tu luyện đến Thiên Ma chí đạo, nhưng cũng là cường giả Nguyên Anh.</w:t>
      </w:r>
    </w:p>
    <w:p>
      <w:r>
        <w:t>Lỗ bắp lần thứ hai liền rối rắm hai lần.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