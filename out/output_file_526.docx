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thì đơn giản hơn nhiều, Vạn Độc Cổ bỗng nhiên từ trên cổ tay bay lên, một mảng lớn khí tức màu đỏ phóng ra, ở giữa xen lẫn một điểm hồng quang, rất chói mắt hồng quang, nhưng dung hợp hoàn mỹ vào trong mảnh xích hồng đó.</w:t>
      </w:r>
    </w:p>
    <w:p>
      <w:r>
        <w:t>Xích Luyện xà cuộn tròn trận.</w:t>
      </w:r>
    </w:p>
    <w:p>
      <w:r>
        <w:t>Chín mươi chín con rắn đều mở miệng như rắn phun ra một ngọn lửa lớn về phía Yêu mục Bích Huyết đằng. Băng hỏa lưỡng trọng thiên, một khắc sau mắt yêu đã nếm mùi vị của Băng hỏa lưỡng trọng thiên.</w:t>
      </w:r>
    </w:p>
    <w:p>
      <w:r>
        <w:t xml:space="preserve">Tê tê </w:t>
      </w:r>
    </w:p>
    <w:p>
      <w:r>
        <w:t>Trong ánh mắt kinh ngạc của Chu Giác, Triệu Vô Tà và Lục Hàn bộc phát ra thực lực chân chính lại có thể ngăn chặn được Yêu Mục Bích Huyết Đằng. Trách không được Yêu tộc bỏ lại yêu đằng dị chủng này, chiến lực thật sự không quá cao, không thể di chuyển. Chỉ có thể bị động chịu đòn, cho dù thực lực có là Kết Đan hậu kỳ, chiến lực cũng chỉ có thể là Kết Đan trung kỳ mà thôi.</w:t>
      </w:r>
    </w:p>
    <w:p>
      <w:r>
        <w:t>Triệu Vô Tà để cho Phệ Nhật Trùng ẩn núp trong Xà Bàn, cộng thêm Nhân Trùng cổ kiếm, miễn cưỡng tăng thực lực của mình lên tới Kết Đan sơ kỳ cảnh giới Tông sư. Lục Hàn lợi dụng một cây băng châm, cũng giống như vậy.</w:t>
      </w:r>
    </w:p>
    <w:p>
      <w:r>
        <w:t>Mà Yêu mục Bích Huyết đằng kia, Triệu Vô Tà và Lục Hàn đều có thể cảm nhận được lực lượng của nó đang bị một cỗ lực lượng cổ quái dưới mặt đất thôn phệ. Bây giờ, Kết Đan hậu kỳ đã tụt xuống trung kỳ, chỉ sợ không bao lâu nữa sẽ biến thành Kết Đan sơ kỳ. Khi đó dù là một mình Triệu Vô Tà cũng có thể làm được.</w:t>
      </w:r>
    </w:p>
    <w:p>
      <w:r>
        <w:t>Lúc này, nếu có người ở trên không trung kia thì sẽ phát hiện, có hai người công kích Yêu mục Bích Huyết đằng, có một người lại cố ý nhường nhịn tình cảnh này, vô cùng quỷ dị.</w:t>
      </w:r>
    </w:p>
    <w:p>
      <w:r>
        <w:t>Kỳ thật mục đích song phương không khác nhau là mấy, Triệu Vô Tà và Lục Hàn là vì bức ra giới hạn của Yêu Mục Bích Huyết Đằng khiến cho nó thật sự phát điên. Bất chấp tất cả công kích Chu Giác, Chu Giác lại hi vọng Yêu Mục Bích Huyết Đằng có thể làm cho Triệu Vô Tà và Lục Hàn bị trọng thương, đến lúc đó.</w:t>
      </w:r>
    </w:p>
    <w:p>
      <w:r>
        <w:t>Nói thì dễ, làm thì làm cũng không đơn giản, ba người lục đục với nhau. Rốt cuộc ai đang tính kế ai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