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Là một thanh niên vẻ mặt đạm mạc, vẻ mặt lạnh lùng, ngay cả ánh mắt cũng lạnh như băng vạn năm. Khí tức cả người đều lạnh như băng, không có một chút nhân khí, Triệu Vô Tà nhìn thấy cũng cả kinh.</w:t>
      </w:r>
    </w:p>
    <w:p>
      <w:r>
        <w:t>Thanh niên lạnh quá</w:t>
      </w:r>
    </w:p>
    <w:p>
      <w:r>
        <w:t>Quay đầu, Triệu Vô Tà đi về phía Trịnh Thiện, cuối cùng đứng ở bên cạnh Trịnh Diêu, không nói một lời, nhắm mắt lại, bày ra trạng thái nhập định.</w:t>
      </w:r>
    </w:p>
    <w:p>
      <w:r>
        <w:t>Hây Bùng</w:t>
      </w:r>
    </w:p>
    <w:p>
      <w:r>
        <w:t>Giống như đã có hẹn, bốn võ đài trước sau truyền đến tiếng nổ mạnh ầm ầm, sau đó nhìn thấy vòng phòng hộ kim quang sáng lên. Ngay sau đó vòng bảo hộ đều biến mất, từ trong bụi mù đi ra bốn người, trong tay đều cầm năm tấm lệnh bài. Bốn người tự có cảm giác, đều nhìn lại đối phương, sau khi trông thấy ba người kia đều không cảm thấy bất ngờ.</w:t>
      </w:r>
    </w:p>
    <w:p>
      <w:r>
        <w:t>Chẳng qua.</w:t>
      </w:r>
    </w:p>
    <w:p>
      <w:r>
        <w:t>Khi bốn người trông thấy đã có hai tòa võ đài trống, đồng thời kinh ngạc kêu lên một tiếng, tiếp theo liền nhìn về phía thanh niên đạm mạc kia. Nhìn thấy năm cái lệnh bài trong tay thanh niên đạm mạc, bốn người trên mặt đều lộ ra vẻ chợt hiểu. Nhưng cuối cùng bốn người lại nhìn thấy năm cái lệnh bài trên tay Triệu Vô Tà, bốn người đều sửng sốt, nhất là vẻ mặt càng thêm kinh ngạc, lập tức âm trầm cúi đầu đi trở về trong trận doanh Trịnh gia.</w:t>
      </w:r>
    </w:p>
    <w:p>
      <w:r>
        <w:t>Ha ha ha, không ngờ bốn người chúng ta chỉ giành được một người hạng ba.</w:t>
      </w:r>
    </w:p>
    <w:p>
      <w:r>
        <w:t>Vị tiểu thư Thiên gia kia dùng ánh mắt đầy hứng thú nhìn Triệu Vô Tà. Trong miệng tự giễu, nàng vừa dứt lời thì Chu Giác ở bên cạnh đã mở miệng.</w:t>
      </w:r>
    </w:p>
    <w:p>
      <w:r>
        <w:t>Tử Y muội muội, mấy lời này của muội đã sớm rồi. Thắng bại chân chính phải nằm trong Yêu Mục Đằng lâm mới có thể phân ra được.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