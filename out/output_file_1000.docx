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 toàn bộ đi chết cho ta! Tam Lư kia tự bạo. Làm cho Triệu Vô Tà nổi giận dị thường, vốn còn định luyện ba con trùng trưởng thành kia. Tu vi lão giả râu bạc trắng là Kết Đan hậu kỳ. Sau khi luyện thành huyết chung hình người, uy năng của Nhân Trùng lại tăng lên một tầng. Cầm trong tay, Triệu Vô Tà cũng có thể cảm giác được sự mạnh mẽ của Nhân Tửu Kiếm lúc này.</w:t>
      </w:r>
    </w:p>
    <w:p>
      <w:r>
        <w:t>Nhưng ngay khi hắn muốn động thủ, ba người kia tự bạo, hắn há có thể không nổi giận dị thường. Ba người đều là Kết Đan Tông Sư, tuy rằng không có một ai là Kết Đan Hậu Kỳ, nhưng ba người hợp lực tự bạo.</w:t>
      </w:r>
    </w:p>
    <w:p>
      <w:r>
        <w:t>Sinh ra ba cỗ lực lượng cường đại so với tu vi Kết Đan hậu kỳ tự bạo còn mạnh mẽ hơn.</w:t>
      </w:r>
    </w:p>
    <w:p>
      <w:r>
        <w:t>Cho dù là Triệu Vô Tà, cũng không thể không tránh né vào lúc này, ba người cũng tính toán được đến điểm này. Thật ra trước đó, sau khi ba người thấy chưởng môn nhà mình chết thảm trên tay Triệu Vô Tà, đã định liều mạng tự bạo để Đô Ẩn Môn chạy ra một hai người. Là đã sớm truyền âm cảnh báo trước khi ba người tự bạo những người kia.</w:t>
      </w:r>
    </w:p>
    <w:p>
      <w:r>
        <w:t>rối rắm chia làm chín lần trao đổi tất cả mọi chuyện.</w:t>
      </w:r>
    </w:p>
    <w:p>
      <w:r>
        <w:t>Tu vi không thấp, đệ tử may mắn còn sống sót âm thầm tích góp chân nguyên, thời điểm ba người tự bạo.</w:t>
      </w:r>
    </w:p>
    <w:p>
      <w:r>
        <w:t>Những đệ tử kia vậy mà đồng thời phát động Huyết Độn chi pháp bỏ chạy về phía xa, cộng lại có tám đạo hào quang. Nhưng đáng tiếc, cái kia: người kia tính được Triệu Vô Tà không kinh không né tránh, nhưng Triệu Vô Tà tự có phương pháp giết người.</w:t>
      </w:r>
    </w:p>
    <w:p>
      <w:r>
        <w:t>Hưu hưu hưu.</w:t>
      </w:r>
    </w:p>
    <w:p>
      <w:r>
        <w:t>Thân hình Triệu Vô Tà hóa thành một đạo hắc ảnh, đột nhiên vặn vẹo kéo dài, trong nháy mắt đã xuất hiện trên không cách khu vực ba người tự bạo mấy trăm trượng. Khi thân hình hắn biến mất giữa không trung, lại có tám đạo hắc mang bay về bốn phương tám hướng.</w:t>
      </w:r>
    </w:p>
    <w:p>
      <w:r>
        <w:t>Đúng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