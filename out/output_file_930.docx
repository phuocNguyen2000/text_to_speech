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 sánh với hung thú thời viễn cổ thì cái gọi là lão quái Nguyên Anh cũng chỉ là con sâu cái kiến mà thôi. Còn những hung thú Viễn Cổ kia đều tuân theo oán khí tinh thuần nhất giữa thiên địa., Sát khí sinh ra, sức mạnh cường đại đến mức khó tin. Nguyên Anh chân nhân ở trước mặt bọn chúng, cũng chỉ có một đầu ngón tay là có thể bóp chết mà thôi. Chỉ bằng một tầng hắc khí nhàn nhạt, Triệu Vô Tà tin rằng bất cứ ai cũng không thể nhìn thấu bộ mặt thật của Triệu Vô Tà, càng đừng nói đến việc biết được chiếc nhẫn trữ vật của Vô Cấu Chung Hoàn.</w:t>
      </w:r>
    </w:p>
    <w:p>
      <w:r>
        <w:t>Trong khí hầm, bỗng nhiên hiện lên một đạo quang mang xích hồng. Từ trong lỗ mũi Triệu Vô Tà lao ra, trực tiếp rơi vào lòng bàn tay của Triệu Vô Tà, cả người đỏ đậm, nhất là giáp xác đỏ đậm, tựa hồ vĩnh viễn đều lóe ra quang mang. Luồng hỏa diễm nóng rực tỏa ra từ trên thân giáp trùng này.</w:t>
      </w:r>
    </w:p>
    <w:p>
      <w:r>
        <w:t>Bàn tay chậm rãi vuốt ve phía trên giáp xác trên lưng Tật Nhật Trùng, trên mặt dần dần nhộn nhạo lên ý cười bất đồng, tựa hồ tất cả đều nằm trong lòng bàn tay hắn. Đầu chung chậm rãi chuyển sang trên người tráng hán trong tế đàn, cái kia, hừ lạnh một tiếng đã làm cho khí thế toàn thân Triệu Vô Tà tiêu tán hết.</w:t>
      </w:r>
    </w:p>
    <w:p>
      <w:r>
        <w:t xml:space="preserve">Oanh </w:t>
      </w:r>
    </w:p>
    <w:p>
      <w:r>
        <w:t>Ở trong lòng chén, chỉ thấy một cột khí màu xanh phóng thẳng tới chân trời, cột khí màu xanh cực kỳ nồng đậm. Thoạt nhìn quả thực không khác màu đen, bên trong cột khí đều là sát khí khiến người ta kinh hãi không thôi. Quả thực nồng đậm tới cực điểm, Triệu Vô Tà đã từng so đấu khí thế với Chấp pháp trưởng lão Thanh Thạch.</w:t>
      </w:r>
    </w:p>
    <w:p>
      <w:r>
        <w:t>Khi đó Triệu Vô Tà dùng khí thế của viễn cổ hung thú miễn cưỡng chiếm thượng phong, nhưng bây giờ đối mặt với khí trụ màu xanh đen trực tiếp phá tan mái vòm đại điện, Triệu Vô Tà cũng không có ý nghĩ phản kháng.</w:t>
      </w:r>
    </w:p>
    <w:p>
      <w:r>
        <w:t>Quá cường đại</w:t>
      </w:r>
    </w:p>
    <w:p>
      <w:r>
        <w:t>Ánh mắt Triệu Vô Tà đầy kinh hãi, lại là một tiếng nổ vang ầm ầm, vang vọng trong đầu Triệu Vô Tà. Cỗ khí trụ màu xanh đen kia đột nhiên chớp lên một cái, bên trong lập tức xuất hiện một cái ảo ảnh thật lớn.</w:t>
      </w:r>
    </w:p>
    <w:p>
      <w:r>
        <w:t>Grao ú ớ</w:t>
      </w:r>
    </w:p>
    <w:p>
      <w:r>
        <w:t>Hư không bị tiếng kêu này chấn động, chấn động không thôi, một hư ảnh hình sói vô cùng to lớn xuất hiện ở bên trong cột khí màu xanh đen. Thân cao mấy trăm trượng, toàn thân đều là lông màu bạc. Một đôi mắt sói giống như có thể nhìn thấu tất cả giữa trời đất. Miệng sói mở ra, hướng về vầng trăng sáng trên hư không điên cuồng gào thét, bởi vì trăng sáng kia tựa hồ cũng đang rung động theo.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