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Điện hồ nhập vào cơ thể, nhất thời các vị trí bị điện giật lập tức cảm thấy tê liệt, tạng phủ bốc lên, thiếu chút nữa bất tỉnh, Triệu Vô Tà cảm giác thân thể mình có chút không nghe sai sử. May mắn là lúc này, ma nguyên trong đan điền lập tức từ đan điền trào ra, như thủy triều đem hai đạo điện hồ nhập vào cơ thể bao phủ.</w:t>
      </w:r>
    </w:p>
    <w:p>
      <w:r>
        <w:t>Ma nguyên Xi Vưu Quyết tu luyện ra, chân nguyên bình thường nào có thể so sánh, tu sĩ khác đụng phải lôi pháp sẽ rất phiền toái. Đến trong tay Triệu Vô Tà, nháy mắt đã mất đi năng lực sụp đổ.</w:t>
      </w:r>
    </w:p>
    <w:p>
      <w:r>
        <w:t>Bành</w:t>
      </w:r>
    </w:p>
    <w:p>
      <w:r>
        <w:t>Một tiếng nổ lớn vang lên, toàn thân Triệu Vô Tà bỗng nhiên tuôn ra hơn mười đạo hồ quang điện thật nhỏ, điện hồ này đã bị người ta đánh tan. Sau khi từ trong cơ thể Triệu Vô Tà đi ra lập tức tiêu tán vô hình., Sau khi điện quang tan hết, Triệu Vô Tà lộ ra bên trong vẫn hoàn hảo không tổn hại gì. Nữ tử cầm đầu có chút kinh ngạc, thần thông lôi pháp của Thần Tiêu Đạo Tông luôn luôn khắc chế với những tu sĩ khác, cho nên chiến lực của Thần Tiêu Đạo Tông trong thập đại tiên môn bọn họ vẫn luôn đứng hàng đầu.</w:t>
      </w:r>
    </w:p>
    <w:p>
      <w:r>
        <w:t>Thế nhưng thiếu niên này tựa hồ có chút không bình thường, lại không bị lôi pháp của hai sư đệ đánh trúng.</w:t>
      </w:r>
    </w:p>
    <w:p>
      <w:r>
        <w:t>Cái này gọi là thập đại tiên môn, đánh lén một thiếu niên, quả thực so Ma đạo còn không chịu nổi.</w:t>
      </w:r>
    </w:p>
    <w:p>
      <w:r>
        <w:t>Triệu Vô Tà đứng tại chỗ lạnh lùng nhìn mỹ nữ tuyệt đỉnh kia. Trong ánh mắt chỉ có vẻ xem thường, không biết từ lúc nào trong tay hắn ta đã xuất hiện một lá cờ nhỏ đen kịt, đang được hắn ta nhẹ nhàng vuốt ve.</w:t>
      </w:r>
    </w:p>
    <w:p>
      <w:r>
        <w:t>Linh Khí.</w:t>
      </w:r>
    </w:p>
    <w:p>
      <w:r>
        <w:t>Nữ tử cầm đầu kinh ngạc nói. Hắn không nghĩ tới Triệu Vô Tà nhìn như bình thường lại có được một kiện linh khí. Phải biết rằng tại tu chân giới, binh khí tổng cộng chia làm bảo khí, linh khí, huyền khí, tiên khí. Tu sĩ tầm thường có thể có được bảo khí đã là không tệ rồi, chỉ có đệ tử danh môn đại phái mới có thể dùng một kiện linh khí.</w:t>
      </w:r>
    </w:p>
    <w:p>
      <w:r>
        <w:t>Nàng vừa nói ra khỏi miệng, năm người đằng sau nhất thời ánh mắt tham lam bắn tới. Triệu Vô Tà trông thấy một màn này, khóe miệng vui vẻ chậm rãi nở rộ.</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