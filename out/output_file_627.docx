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Hồ Lô cốc, kiếm quang bỗng nhiên từ bầu trời xa xa phóng tới, hào quang màu đen vẽ thành một cái đuôi giữa không trung. Sau đó hạ xuống trước cửa cốc Hồ Lô cốc, Triệu Vô Tà chậm rãi từ trên thân kiếm đi xuống, nhưng hắn không gỡ xuống tàng khí cổ, cũng không lộ ra khí tức của bản thân mà nhẹ nhàng tiến vào trong cốc.</w:t>
      </w:r>
    </w:p>
    <w:p>
      <w:r>
        <w:t>Một chút âm thanh cũng không phát ra, cũng không có dự cảm nguy hiểm, nhưng Triệu Vô Tà lại cảm thấy có một loại khác thường. Loại cảm giác này nói không nên lời, trước đây chưa từng xuất hiện khiến cho Triệu Vô Tà không thể không cẩn thận như vậy.</w:t>
      </w:r>
    </w:p>
    <w:p>
      <w:r>
        <w:t>Bên trong Hồ Lô cốc vẫn như cũ, một điểm cũng không có thay đổi, hết thảy như lúc trước khi hắn rời đi. Ngoại trừ Cổ trì bị Triệu Vô Tà thanh lý ra, còn lại vẫn bị sụp, Cực Âm Linh Mạch bị Hoàng Tuyền Quỷ Mẫu cưỡng ép rút đi. Hồ Lô cốc đã mất đi giá trị tồn tại, Triệu Vô Tà cũng từ bỏ ý nghĩ chữa trị những ao nước kia.</w:t>
      </w:r>
    </w:p>
    <w:p>
      <w:r>
        <w:t>Hắn chậm rãi đi vào trong cốc, nhẹ nhàng đứng bên cạnh một cái cổ trì được dọn dẹp, thần niệm bỗng nhiên mở ra. Cứ như một tấm lưới lớn, bao phủ tất cả góc trong hồ lô, từng tấc tìm kiếm chỗ khác thường. Chỉ sau nửa ngày, Triệu Vô Tà mang vẻ mặt buồn bực thu hồi thần niệm.</w:t>
      </w:r>
    </w:p>
    <w:p>
      <w:r>
        <w:t>mạo hiểm cũng không có hồi báo, thần niệm ly thể cũng không tìm được chỗ nào khác thường, thần niệm đều lộ ra. Nếu như thật sự có địch nhân, lại che dấu thân hình cũng vô dụng, lấy Triệu Vô Tà từ trong hư không chậm rãi đi ra. Tàng khí cổ cũng hòa tan ở trong không khí, hoàn toàn biến mất.</w:t>
      </w:r>
    </w:p>
    <w:p>
      <w:r>
        <w:t>Cúi đầu xuống, ánh mắt Triệu Vô Tà lóe lên, cũng không biết đang suy nghĩ cái gì. Đột nhiên, ngay sau khi thân hình hắn lộ ra một chút, một đạo khí tức rất nhỏ bỗng nhiên xuất hiện.</w:t>
      </w:r>
    </w:p>
    <w:p>
      <w:r>
        <w:t>Khí tức này rất nhỏ đến quá đáng, nếu như không phải Triệu Vô Tà cảm ứng có lực mạnh mẽ, thì cơ bản không thể phát hiện được tia khí tức nhỏ bé này. Thật sự quá nhỏ bé, giống như không khí, làm cho người ta khó có thể phát hiện.</w:t>
      </w:r>
    </w:p>
    <w:p>
      <w:r>
        <w:t>Hây</w:t>
      </w:r>
    </w:p>
    <w:p>
      <w:r>
        <w:t>Ngũ chỉ bỗng nhiên co lại giống như ưng trảo, sau đó cổ tay xoay chuyển, nhắm ngay mặt đất. Mặt đất vốn luôn bình tĩnh bỗng nhiên bị phá vỡ một cái động không lớn, bùn đất bên ngoài vậy mà chậm rãi sụp đổ, lộ ra cửa động tối tăm bên trong.</w:t>
      </w:r>
    </w:p>
    <w:p>
      <w:r>
        <w:t>Mở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