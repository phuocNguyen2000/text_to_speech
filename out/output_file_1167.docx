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w:t>
      </w:r>
    </w:p>
    <w:p>
      <w:r>
        <w:t>Lão giả tuổi xế chiều kia còn chưa mở miệng, lão giả trên dưới toàn thân mang khí tức uy nghiêm kia đã nói trước. Mặt lộ vẻ khó xử nhìn về phía lão giả kia, chuôi cự kiếm của Triệu Vô Tà., Tài liệu dùng để luyện chế là đúng. Quy Long tông có một vị tông sư luyện khí cũng là không giả, nhưng muốn tăng thêm một thanh hạ phẩm huyền khí đã được luyện chế, trong đó độ khó vô cùng lớn. Hơn nữa vị tông sư luyện khí của Quy Long tông kia, đúng là lão tổ tông trước mặt Triệu Vô Tà.</w:t>
      </w:r>
    </w:p>
    <w:p>
      <w:r>
        <w:t>Tốt, không nghĩ tới tin tức của tiểu hữu lại là linh thông. Lão hủ đáp ứng. Trong vòng ba ngày, Hạo Nhiên kiếm sẽ được đưa đến tay tiểu hữu. Không biết hiện tại tiểu hữu không phải là người của Long tông ta.</w:t>
      </w:r>
    </w:p>
    <w:p>
      <w:r>
        <w:t>Lão giả tuổi xế chiều nghe Triệu Vô Tà nói vậy, chỉ là khẽ cau mày một chút, sau đó không chút do dự đáp ứng. Bàn tay thô ráp vô cùng chộp ra., Cầm lấy cự kiếm từ trong tay Triệu Vô Tà Võng, Hạo Nhiên Kiếm cũng là Huyền khí hạ phẩm. Phương pháp luyện chế tuy không cao minh lắm nhưng phong mang trên mũi kiếm không phải tu sĩ bình thường có thể thừa nhận được, thế nhưng lão giả này tay không nắm lấy cự kiếm phong.</w:t>
      </w:r>
    </w:p>
    <w:p>
      <w:r>
        <w:t>Sâu trong ánh mắt hiện lên vẻ kinh hãi, bất luận là tu sĩ cảnh giới hay lực lượng, Triệu Vô Tà cũng không phải là đối thủ của lão giả trước mắt này. Nhất là lực lượng của lão giả này, lúc trước ở bên ngoài Quy Long tông, một quyền đã đem Tử Huyết Hổ Oanh kết đan đại viên mãn kia thổ huyết. Đây quả thực là lực lượng kinh khủng hơn cả yêu thú.</w:t>
      </w:r>
    </w:p>
    <w:p>
      <w:r>
        <w:t>Sức mạnh của Triệu Vô Tà cũng chỉ có thể coi là không sai, thất trưởng lão của Thần Tiêu Đạo Tông mà hắn từng gặp, lực lượng cũng mạnh mẽ. Thậm chí so với Triệu Vô Tà còn mạnh mẽ hơn, nhưng cũng không thể so sánh với lão già này được. Mắt thấy lão giả cầm lấy Hạo Nhiên trong tay mình, Triệu Vô Tà lập tức nhoẻn miệng cười: Bái kiến lão tổ tông.</w:t>
      </w:r>
    </w:p>
    <w:p/>
    <w:p>
      <w:r>
        <w:t>Tỉnh Tỉnh thứ hai trăm mười, máu huyết</w:t>
      </w:r>
    </w:p>
    <w:p>
      <w:r>
        <w:t>Hắc bào lão giả nghe được lời Triệu Vô Tà nói thì lập tức mở miệng cười to. Mấy vị trưởng lão kia đều là vẻ mặt kinh dị, vị lão tổ tông này là tiền bối còn sót lại của Quy Long tông, ngày thường là uy nghiêm vô hạn. Một bộ dạng cười nói không ngớt, cho dù đối với Chưởng môn sư huynh cũng đều là lãnh đạm vô cùng, làm sao từng thấy như vậy phát ra tiếng cười trong lòng.</w:t>
      </w:r>
    </w:p>
    <w:p>
      <w:r>
        <w:t>Tuy rằng tiểu trưởng lão của Quy Long tông không rõ ràng cho lắm, nhưng mà Triệu Vô Tà lại rất rõ ràng nguyên nhân lão quỷ này cao hứng như vậy. Lưu lại Triệu Vô Tà có nghĩa là lưu lại một thân tinh huyết tinh thuần, cũng làm cho hắn thêm một tầng kéo dài thọ nguyên cùng đột phá tu vi, trong lòng âm thầm cười nhạo. Nhưng ngoài mặt Triệu Vô Tà vẫn tỏ ra bộ dạng cung kính.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