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áo đen dẫn xà triều ở cuối đầu dòng lũ yêu thú. Mắt thấy mười tộc đàn yêu thú kia ngay lập tức rời đi. sạch sẽ, hắn cũng ra lệnh một tiếng. xà triều đen kịt nhất thời chuyển động, một đôi mắt xà màu hồng bắn ra băng lãnh ánh mắt, chen chúc ồn ào bay về phía bầu trời xa.</w:t>
      </w:r>
    </w:p>
    <w:p>
      <w:r>
        <w:t>Xà triều vừa động, bóng dáng Triệu Vô Tà trong đám mây trắng sau lưng Triệu Vô Tà cũng chuyển động, vẫn cứ vặn vẹo biến mất như cũ. Huyền tiếp theo lập tức xuất hiện ở phía sau Xà triều, thân hình cực kỳ bí ẩn. Khí đen quay cuồng nhưng không có chút khí tức nào lộ ra ngoài. Triệu Vô Tà có thể ẩn giấu khí tức của mình, trừ phi là cường giả Nguyên Anh, nếu không căn bản không thể phát hiện tung tích của Triệu Vô Tà.</w:t>
      </w:r>
    </w:p>
    <w:p>
      <w:r>
        <w:t>Trên không trung mấy ngàn trượng, một cơn sóng rắn đen kịt như mực với tốc độ khủng bố lướt qua. Sau cơn thủy triều rắn kia, một bóng đen vặn vẹo như giòi trong xương theo sau. Trong cơn sóng rắn kia là từng con rắn đen cực lớn trải rộng, nhưng không có một con nào có thể phát hiện Triệu Vô Tà tồn tại.</w:t>
      </w:r>
    </w:p>
    <w:p>
      <w:r>
        <w:t>Tin tức Tiên Yêu đại chiến với thế lực Tiên Đạo và Yêu tộc trong mười vạn ngọn núi lớn khai chiến đã truyền khắp Thiên Vân Đại Lục, nhất là tu sĩ Ma Đạo. Mỗi người đều đều rục rịch muốn kiếm chỗ tốt trong trận đại chiến này, nhất là thế lực lục đại Ma Đế kia, đã sớm âm thầm chuẩn bị.</w:t>
      </w:r>
    </w:p>
    <w:p>
      <w:r>
        <w:t>Ngoại trừ tu sĩ ma đạo, tại Thiên Vân đại lục cũng có không ít thế lực khác có dã tâm với đại chiến tiên yêu lần này, ví dụ như tại biên giới Thiên Vân đại lục, liên tiếp đại dương mênh mông vô tận, trên đại dương mênh mông có không ít hòn đảo nhỏ., Trên những hòn đảo này cũng có không ít tu sĩ. Tu sĩ hải ngoại nghe nói lần này tiên yêu đại chiến, bên trong hải ngoại có không ít tu sĩ hướng Thiên Vân Đại Lục mà đến. Nhưng mà bây giờ Thiên Vân Đại Lục vẫn như trước, yên bình không thay đổi., Bởi vì đại chiến Tiên Yêu chân chính bây giờ còn chưa bắt đầu, hiện tại chỉ là ân oán giữa Thiên Lang Điện và Thần Tiêu Đạo Tông mà thôi. Hai bên đều là thế lực mạnh mẽ trên Thiên Vân Đại Lục, nếu quả thật đạt đến tình trạng không thể vãn hồi, cũng đủ để khiến cho toàn bộ Thiên Vân Đại Lục náo động.</w:t>
      </w:r>
    </w:p>
    <w:p>
      <w:r>
        <w:t>Sưu sưu sưu sưu sưu</w:t>
      </w:r>
    </w:p>
    <w:p>
      <w:r>
        <w:t>Không trung đột nhiên xuất hiện một luồng nước lũ đen kịt, bên trong luồng khí đen đó là một con rắn đen cực lớn chìm nổi nổi.</w:t>
      </w:r>
    </w:p>
    <w:p>
      <w:r>
        <w:t>Đứng trước bầy rắn này là một lão giả áo đen, khuôn mặt đầy dâm tà tiếu ý, tiếng cười giống như cú đêm vang vọng trong không trung, khiến cho tiếng cười của lão ta vang lên khắp nơi.</w:t>
      </w:r>
    </w:p>
    <w:p>
      <w:r>
        <w:t>Triệu Vô Tà ở phía sau nghe thấy tiếng cười của lão giả áo đen kia, chậm rãi cau mày, hình như lão đã có mục đích từ lâu rồi. Dọc theo đường đi cũng không dùng thần thức dò đường, đi ngang qua một vài tiểu môn phái Tiên đạo cũng là trực tiếp đi qua, không có ý định lưu lại động thủ hủy diệt.</w:t>
      </w:r>
    </w:p>
    <w:p>
      <w:r>
        <w:t>Quả nhiên, ngay lúc Triệu Vô Tà đang suy tư thì xà triều phía trước lại lần nữa bay qua một ngọn núi. Đây cũng là một ngọn núi có linh khí không tệ, trên ngọn núi đó có không ít đình đài lầu các, linh khí tràn ngập, là một tiểu môn phái Tiên đạo. Chưởng môn cùng mấy trưởng lão của môn phái kia, khi nhận thấy xà triều đi ngang qua đỉnh đầu sơn môn nhà mình thì sắc mặt trở nên trắng bệch.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