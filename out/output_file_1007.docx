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huyết khí nổ tung, đám Hắc Phi Hoàn Xà cũng không tránh thoát, tất cả đều bị huyết khí kia dung nhập vào trong cơ thể. Tà khí lập tức bốc lên, những con hắc xà cực lớn kia bốc lên càng kịch liệt. Thế nhưng không một con yêu thú nào chú ý tới, khi huyết khí kia nổ tung, một đạo thanh khí cực kỳ nhỏ xen lẫn ở trong đó, sau đó chui vào cơ thể một lão giả áo đen đứng trước dòng lũ màu đen kia.</w:t>
      </w:r>
    </w:p>
    <w:p>
      <w:r>
        <w:t>Sau khi luồng thanh khí chui vào trong cơ thể lão giả áo đen, khóe miệng Triệu Vô Tà lập tức nhếch lên một nụ cười mang theo ý tàn nhẫn, ánh mắt nhìn về phía lão giả kia cũng nồng đậm sát ý.</w:t>
      </w:r>
    </w:p>
    <w:p/>
    <w:p>
      <w:r>
        <w:t>Đợt một trăm tám mươi mốt con Xà Triều.</w:t>
      </w:r>
    </w:p>
    <w:p>
      <w:r>
        <w:t>Lão giả mặc áo đen chính là thủ lĩnh của bộ tộc Hắc Lân Hoàn Xà, mang theo đám dâm tà anh rút cổ và nhận lấy một con Độc thú Kết Đan hậu kỳ trong sơn cốc. Cũng là hàng xóm của Triệu Vô Tà, bởi vì Xà Cốc kia cách Hắc Chiểu Trạch chín vạn dặm không xa. Tại Thiên Lang Điện, lão giả áo đen đã từng mở miệng nói đỡ được Triệu Vô Tà.</w:t>
      </w:r>
    </w:p>
    <w:p>
      <w:r>
        <w:t>Đáng tiếc lão giả kia lúc này không biết, bởi vì nhất thời sảng khoái mở miệng, lại trêu chọc phải một sát tinh. Triệu Vô Tà ở Thiên Lang điện đã nổi lên sát ý với lão, mà sau khi ma tính của lão thức tỉnh, cái vòng sát ý kia chỉ cần xuất hiện thì nhất định phải giải quyết mới được. Với cơ hội hiện tại, Triệu Vô Tà lợi dụng tế kỳ, cho lão giả áo đen kia uống chén.</w:t>
      </w:r>
    </w:p>
    <w:p>
      <w:r>
        <w:t>Từng sợi thanh khí cực kỳ nhỏ bé kia thực sự quá mức nhỏ bé, mấy chục vạn yêu thú kia vậy mà không có một đầu yêu thú nào phát hiện, chính là lão giả áo đen kia cũng không nhận thấy được.</w:t>
      </w:r>
    </w:p>
    <w:p>
      <w:r>
        <w:t>Hống, giết, giết, giết, giết.</w:t>
      </w:r>
    </w:p>
    <w:p>
      <w:r>
        <w:t>Triệu Vô Tà tàn sát cả Ẩn Môn từ trên xuống dưới, sau đó lấy tinh huyết hồn phách oán khí của những tu sĩ kia ra tế cờ, thủ đoạn này không khác gì ma đầu ma đạo. Quả thực tàn nhẫn tới cực điểm, nhưng đối với những yêu thú trong mười vạn đại sơn này mà nói, thủ đoạn này lại khiến cho bọn chúng sinh lòng hảo cảm.</w:t>
      </w:r>
    </w:p>
    <w:p>
      <w:r>
        <w:t>Nhất là mấy chục vạn Yêu thú đều có thể cảm giác được toàn bộ sức mạnh sinh ra ở trong cơ thể là do bọn chúng đều nhìn Triệu Vô Tà với một vài con mắt khác. Mấy chục người lúc trước vì khinh thường Triệu Vô Tà còn cố tình kinh ngạc liếc nhìn Triệu Vô Tà một cái.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