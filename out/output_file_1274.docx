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Vù vù </w:t>
      </w:r>
    </w:p>
    <w:p>
      <w:r>
        <w:t>Huyết vụ tản ra, Triệu Vô Tà không ngờ lại thu huyết vụ về ngay khi huyết vụ tản ra. Huyền đảo bay ngược về, rơi vào trong tay Lôi Vân, thế nhưng Triệu Kháng Nguyệt lại có hơn mười đạo lôi trụ to như thùng nước không chút thay đổi phương hướng, đánh thẳng về phía đầu Triệu Vô Tà.</w:t>
      </w:r>
    </w:p>
    <w:p>
      <w:r>
        <w:t>Nếu như bị đánh trúng, Triệu Vô Tà cho dù không chết cũng phải mất nửa cái mạng. Nhưng so với thanh phi kiếm này, Triệu Vô Tà vẫn tình nguyện chịu hơn mười đạo sét đánh này, bởi vì thanh phi kiếm kia chính là thượng phẩm huyền khí. Đồng thời nó còn được quán chú thêm chân nguyên của một cường giả có tu vi Tích Đan đại viên mãn, nếu bị phi kiếm đâm vào cơ thể, nhất là ở ngực, Triệu Vô Tà chắc chắn phải chết không thể nghi ngờ.</w:t>
      </w:r>
    </w:p>
    <w:p>
      <w:r>
        <w:t>Hơn mười luồng sét to như thùng nước còn chưa đánh xuống, sắc mặt lôi vân đại biến, bởi vì xung quanh thân thể hắn đều là sương mù máu. Bên trong sương máu, từng con huyết trùng tán loạn bên trong, khiến lòng người sinh ra một luồng hơi lạnh. Đây cũng là lý do vì sao lôi vân thu hồi phi kiếm. Lấy mạng đổi mạng, Triệu Vô Tà muốn lôi vân đánh cược một trận với hắn.</w:t>
      </w:r>
    </w:p>
    <w:p>
      <w:r>
        <w:t>Hắn phải trả một giá lớn để chịu đựng sét đánh, khiến lôi vân rơi vào vòng vây của con người, con lôi long kia nhìn như mạnh mẽ. Nhưng thật ra nó chỉ dùng lôi lực ngưng tụ mà thành, cũng không có sức chiến đấu mạnh mẽ.</w:t>
      </w:r>
    </w:p>
    <w:p>
      <w:r>
        <w:t>UỲNH UỲNH RẦM RẦM.</w:t>
      </w:r>
    </w:p>
    <w:p>
      <w:r>
        <w:t>Cuối cùng vẫn là rơi xuống, Triệu Vô Tà nhe răng cười, bên ngoài cơ thể được bao phủ bởi một tầng Yêu Nguyên màu đen. Tựa như một bộ áo giáp, sau đó cả người đắm chìm trong ánh chớp kia, hoàn toàn không thấy rõ diện mục.</w:t>
      </w:r>
    </w:p>
    <w:p>
      <w:r>
        <w:t>Uống, uống, uống!</w:t>
      </w:r>
    </w:p>
    <w:p>
      <w:r>
        <w:t>Hai tiếng đồng thời vang lên, từ trong miệng Triệu Vô Tà và Lôi Vân phát ra. Triệu Vô Tà ở trong lôi quang, tình cảnh của lôi vân cũng không tốt hơn bao nhiêu, thậm chí càng thêm thê thảm.</w:t>
      </w:r>
    </w:p>
    <w:p>
      <w:r>
        <w:t>Hơn trăm đầu nhân trùng vây quanh hắn, hoàn toàn không lưu lại một khe hở. Huyết vụ không ngừng co rút lại, những huyết trùng kia cũng không ngừng mở miệng với lôi vân, há mồm là có thể thôn phệ một đoàn tinh huyết trong cơ thể hắn. Xuyên qua hư không, những huyết trùng này vặn vẹo thân thể một cái là có thể xuyên qua hư không, nháy mắt xuất hiện ở trước người lôi vân.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