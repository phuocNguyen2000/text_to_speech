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Bỗng nhiên tiếng gió thổi lên, bàn tay đang lơ lửng trên không của Triệu Vô Tà bỗng nhiên xuất hiện một lá cờ phướn. Trên lá cờ có màu xám tro tràn ra ánh sáng mờ ảo, dường như còn có huyết quang ẩn dấu bên trong, chỉ có điều huyết quang kia ẩn dấu rất sâu. Tựa hồ như đang ở một không gian khác vậy., Trên thực tế cũng là như thế, hiện tại Vạn Độc cốc phiên trong tay Triệu Vô Tà coi như không phải là tồn tại thực chất, mà là bóng dáng hư vô, chỉ là cái bóng kia quá mức chân thật, chân thực đến nỗi đủ để lừa gạt tất cả ánh mắt.</w:t>
      </w:r>
    </w:p>
    <w:p>
      <w:r>
        <w:t>Nhưng có phải Tiếu Phiên chân chính hay không không quan trọng. Quan trọng là Tiếu Phiên này có được Hư Vô này, lưỡi nhận</w:t>
      </w:r>
    </w:p>
    <w:p>
      <w:r>
        <w:t>Cổ tay đột nhiên dùng sức, lay động ba cái chén phiên. Sương mù màu xám xen lẫn huyết khí nồng đậm từ trong cốc phiên kịch liệt tuôn ra từ bầu trời bên ngoài. Nhanh vô cùng, những sương mù kỳ dị này như là thủy triều, không bao lâu đã bao phủ trọn cả sơn môn.</w:t>
      </w:r>
    </w:p>
    <w:p>
      <w:r>
        <w:t>Bao gồm cả cấm chế ở bên trong, ở trong một khoảng trời lớn có một khu vực, toàn bộ đều bị sương mù màu xám bao vây lấy, đó chính là ngọn núi bị cấm chế che giấu, cũng là nơi sơn môn của Ẩn Môn.</w:t>
      </w:r>
    </w:p>
    <w:p>
      <w:r>
        <w:t>Sương mù quỷ dị không gì sánh được phun trào nhanh để bốn người chuẩn bị động thủ đồng thời dừng tay, sắc mặt kinh nghi bất định nhìn sương mù nồng đậm không gì sánh được.</w:t>
      </w:r>
    </w:p>
    <w:p>
      <w:r>
        <w:t xml:space="preserve">Không tốt </w:t>
      </w:r>
    </w:p>
    <w:p>
      <w:r>
        <w:t>Lão giả râu bạc trắng dù sao cũng có tu vi Kết Đan hậu kỳ. Người thứ nhất đã nhận ra có điều gì đó không đúng, lời nói của lão đã tắt đi. Trong nháy mắt, bốn người cảm giác như thể thân thể rơi vào một vũng bùn vô cùng to lớn, lực lượng cường đại từ bốn phương tám hướng vọt tới, hung hăng áp chế hành động của bốn người.</w:t>
      </w:r>
    </w:p>
    <w:p>
      <w:r>
        <w:t>Những chuyện ta đã nói, Đô Ẩn Môn sẽ tiêu diệt những gì ta nói.</w:t>
      </w:r>
    </w:p>
    <w:p>
      <w:r>
        <w:t>Âm thanh như nói mê sảng xuất hiện trong đầu bốn người, sau đó trong ánh mắt kinh dị của bọn họ, một mảng lớn kiếm khí huyết hồng từ trong sương mù màu xám phóng tới. Độ cực nhanh vô cùng, thoáng một cái liền bao phủ hết cả người vào trong.</w:t>
      </w:r>
    </w:p>
    <w:p>
      <w:r>
        <w:t>Hừ hừ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