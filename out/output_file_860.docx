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 ha ha rống to.</w:t>
      </w:r>
    </w:p>
    <w:p>
      <w:r>
        <w:t>Hai tiếng kêu điên cuồng đan vào nhau, Độc Long giống như mắt rồng đỏ bừng xông lên Song Vĩ Hạt Sư. Lúc này, hai con cự thú trên không trung bắt đầu điên cuồng va chạm.</w:t>
      </w:r>
    </w:p>
    <w:p>
      <w:r>
        <w:t>Oành oành,</w:t>
      </w:r>
    </w:p>
    <w:p>
      <w:r>
        <w:t>Loại âm thanh này không ngừng vang lên, sau một lát, từ đằng xa bỗng nhiên phóng tới hai đạo quang mang bùng nổ. Một đạo hôi quang, một đạo thanh quang, đều là bùng nổ tại không trung. Trong đó hiện ra hai đầu cự thú, là Kim Quan Ưng cùng Thanh tiên, mãng xà kia, sau khi nhìn vào trong không trung đều kinh hãi vô cùng. Song Vĩ Hạt Sư thực lực mạnh mẽ lại bị Độc Long hoàn toàn áp chế, giống như hoàn toàn là hai cấp độ.</w:t>
      </w:r>
    </w:p>
    <w:p>
      <w:r>
        <w:t>Liếc mắt nhìn nhau, hai con yêu thú không chút nghĩ ngợi, lập tức gia nhập chiến đoàn. Trong mắt chúng đều hiện lên sát khí, lạnh lẽo vô cùng, sát khí tự nhiên là đối với Độc Long phát ra, trong đầm lầy cần cân bằng, chúng nó rất rõ ràng. Chỉ có giết Độc Long, chúng nó mới có thể sống sót. Tuy chúng nó không biết Độc Long như thế nào đột nhiên tiến giai, nhưng sau khi chém giết với chúng nó lại có thể tấn cấp đến Kết Đan đại viên mãn.</w:t>
      </w:r>
    </w:p>
    <w:p>
      <w:r>
        <w:t>Ha ha ha Đến thật vô dụng, các ngươi chỉ có hai lựa chọn. Chủ nhân thần phục hoặc là chết ha ha</w:t>
      </w:r>
    </w:p>
    <w:p>
      <w:r>
        <w:t>Tiếng cười điên cuồng của Độc Long vang tận mây xanh. Toàn thân nó đều lóe lên ánh sáng xanh biếc, những luồng sáng đó phát ra từ trong cơ thể nó. Như không cần bổn tiền vậy, không ngừng trào ra, một chút nào tránh né công kích đến từ Song Vĩ Hạt Sư. Linh khí trong bụng vốn hấp thu luyện hóa một nửa Cự Ngạc bắt đầu bị nó hấp thu toàn bộ, khí thế của nó dần dần trở nên mạnh mẽ vô cùng.</w:t>
      </w:r>
    </w:p>
    <w:p>
      <w:r>
        <w:t xml:space="preserve">Oanh </w:t>
      </w:r>
    </w:p>
    <w:p>
      <w:r>
        <w:t>Tựa như cái gì nổ tung, vảy rồng toàn thân Độc Long lúc này đều bay vụt ra. Song Vĩ Hạt Sư lúc này đã sớm lâm vào điên cuồng. Nào biết tránh né, đứng mũi chịu sào đã bị vảy rồng Độc Long bắn ra hung hăng đánh trúng, vảy rồng bị yêu nguyên toàn thân nó mạnh mẽ kích thích bắn ra, quả thực có thể so với từng chuôi linh khí phi kiếm mạnh mẽ, vô cùng sắc bén, lại mang theo kịch độc.</w:t>
      </w:r>
    </w:p>
    <w:p>
      <w:r>
        <w:t>Oành oành oành,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