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Thùng thùng thùng thùng</w:t>
      </w:r>
    </w:p>
    <w:p>
      <w:r>
        <w:t>Rõ ràng là chân trần, thế nhưng khi dẫm lên hư không, lại giống như giẫm trên mặt đất. Một tiếng vang thật lớn, tiếng vang này vang vọng bên tai lão giả, đi như nổi lên một cái trống lớn, tâm thần kịch liệt chấn động. Lão giả cùng Triệu Vô Tà đoán không sai.</w:t>
      </w:r>
    </w:p>
    <w:p>
      <w:r>
        <w:t>Là tu sĩ bối phận Chính Nguyên tông bây giờ cao nhất, cũng là tu sĩ cấp bậc sư tổ. Thăng cấp đến Hư Anh kỳ đã rất nhiều năm, thế nhưng bất luận thế nào cũng không thể tấn thăng đến Nguyên Anh kỳ, dưới tình huống bất đắc dĩ lựa chọn nhắm khóc kỳ vọng một năm kia, có thể thuận theo tự nhiên tấn thăng đến Nguyên Anh kỳ. Đáng tiếc., Hắn còn chưa kịp tấn chức Nguyên Anh kỳ thì Chính Nguyên tông đã gặp đại nạn. Làm kinh động đến hắn nhưng không nghĩ tới, cừu nhân là một thanh niên. Thanh niên này lại đạt tới cảnh giới mà cả đời hắn cũng không thể nào đạt tới được.</w:t>
      </w:r>
    </w:p>
    <w:p>
      <w:r>
        <w:t>Không có khả năng súc sinh này, ngươi đáng chết. Nạp mạng cho ta.</w:t>
      </w:r>
    </w:p>
    <w:p>
      <w:r>
        <w:t>Lão giả này đúng là hoàn toàn điên cuồng, Triệu Vô Tà có chút thương hại giơ Nhân Tửu Kiếm trong tay lên, sau đó chậm rãi chém xuống. Một đạo kiếm khí huyết hồng bình thường không có gì lạ lẫm rơi xuống, chậm chạp vô cùng, nhưng ngay lập tức lại rơi vào trên người lão giả kia.</w:t>
      </w:r>
    </w:p>
    <w:p>
      <w:r>
        <w:t>Xì xì xì xì xì..</w:t>
      </w:r>
    </w:p>
    <w:p>
      <w:r>
        <w:t>Kiếm khí rơi xuống người lão giả kia không bị trở ngại chút nào. Kiếm khí hoàn toàn chém vỡ đầu lão. Giống như dưa hấu vậy, chỉ sợ toàn bộ Thiên Vân đại lục, ai cũng không nghĩ tới. Một cường giả Hư Anh kỳ, đầu của lão sẽ bị vỡ đơn giản như vậy. Kiếm khí huyết hồng sau khi đánh vỡ đầu của lão, cũng không có đánh nát thân thể, hơn nữa dung nhập vào trong cơ thể lão.</w:t>
      </w:r>
    </w:p>
    <w:p>
      <w:r>
        <w:t>Trong hư không vang lên tiếng kêu gào quen thuộc quỷ dị.</w:t>
      </w:r>
    </w:p>
    <w:p>
      <w:r>
        <w:t>Không có động tĩnh, đầu lâu lão giả kia vỡ vụn. Một đứa trẻ con vô cùng mông lung từ cổ hắn xông ra. Một chút xuất hiện, trên thân Nguyên Anh này muốn tỏa ra hào quang, muốn chạy trốn về phía xa. Chỉ là đáng tiếc, thân hình Triệu Vô Tà không nhúc nhích chút nào, nhưng mà ngay tại thời điểm Nguyên Anh của hắn muốn chạy trốn.</w:t>
      </w:r>
    </w:p>
    <w:p>
      <w:r>
        <w:t>Một đường máu đỏ thẫm vô cùng vô thanh vô tức từ dưới cổ vươn ra, quấn chặt lấy Nguyên Anh kia. Có lẽ là bị sợi máu kia trói đau nhức, Nguyên Anh này kịch liệt giãy dụa, cái miệng nhỏ nhắn bên trong còn phát ra tiếng kêu răng rắc như trẻ con.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