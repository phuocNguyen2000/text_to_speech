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Chương thứ hai trăm tám mươi sáu, tuyền nhãn bạo phát.</w:t>
      </w:r>
    </w:p>
    <w:p>
      <w:r>
        <w:t>Mỗi con Dã Âm Địa Long đều vô cùng mạnh mẽ, có thể quanh năm đứng ở đây hấp thu lực lượng ở sâu trong cơ thể thậm chí còn mạnh mẽ hơn lực lượng của yêu nguyên trong cơ thể chúng. Nếu trận pháp vừa rồi của Triệu Vô Tà mà khiến cho trên trăm con yêu âm địa long đụng thẳng vào nhau, nói không chừng trận pháp thật sự đã bị phá vỡ.</w:t>
      </w:r>
    </w:p>
    <w:p>
      <w:r>
        <w:t>Triệu Vô Tà cũng vô cùng xảo trá, vậy mà trực tiếp mở ra trận pháp, sau đó để cho Huyết Linh và lão tổ tông Quy Long tông giết sạch bọn chúng. Chỉ để lại mấy đầu vòi nước còn dư lại. Cho dù Độc Long cùng Song Vĩ Hạt sư mấy thú rất cố gắng, đáng tiếc đủ tư cách tiến vào trong cốc, độc trùng độc thú đã tấn công không sai biệt lắm.</w:t>
      </w:r>
    </w:p>
    <w:p>
      <w:r>
        <w:t>Nhưng thủy chung còn thiếu mấy người Thích Âm Địa Long có thể dùng để đổi, chúng nó cũng là độc thú mạnh mẽ. Dùng để luyện chế trăm chung là vô cùng thích hợp.</w:t>
      </w:r>
    </w:p>
    <w:p>
      <w:r>
        <w:t>Mạnh mẽ vô cùng, tinh huyết bên trong tự nhiên cũng nồng đậm vô cùng. Từng đoàn tinh huyết to bằng vại nước trôi nổi trước mặt Triệu Vô Tà. Ai có thể nghĩ đến. Vào một lúc trước, những tinh huyết này đều là yêu thú tán ra khí tức mạnh mẽ: Thị Âm Địa Long. Có thể nói, bá chủ chân chính trước đầm lầy chín vạn dặm chính là một đám thị âm địa long.</w:t>
      </w:r>
    </w:p>
    <w:p>
      <w:r>
        <w:t>Có hai đầu lĩnh đầu rồng thị âm, bọn hung thú này ở trong vũng đen chín vạn dặm căn bản không có yêu thú nào dám trêu chọc, chỉ là đám hung thú này quanh năm trốn ở chỗ sâu nhất trong lòng đất làm dơ bẩn. Khó đi ra được một lần, bình thường những yêu thú đầy độc trùng khác chỉ cần nghe thấy khí tức của chúng là muốn trốn đi:</w:t>
      </w:r>
    </w:p>
    <w:p>
      <w:r>
        <w:t>Ngay cả mấy con yêu thú Độc Long cũng giống như vậy, căn bản cũng không dám đi trêu chọc, nhưng hiện tại, bá chủ chân chính lại biến thành từng đoàn tinh huyết tinh thuần. Tận mắt nhìn thấy những con Độc Long kia vô cùng mạnh mẽ, vô cùng khát máu, đầu lâu đã sắp gục xuống đến nơi rồi.</w:t>
      </w:r>
    </w:p>
    <w:p>
      <w:r>
        <w:t>Dưới sự khống chế của hồng sa, chúng nó đối với Triệu Vô Tà kính sợ. Đã đạt đến trình độ rất cao.</w:t>
      </w:r>
    </w:p>
    <w:p>
      <w:r>
        <w:t>Ánh mắt Triệu Vô Tà hiện lên nét vui vẻ ở khóe miệng. Hắn ta lúc này đang đắc ý dựa vào trận pháp. Trong nháy mắt hắn ta đã có hơn mười con yêu tính mạng âm địa long cảnh giới Kết đan kỳ. Nếu là bình thường thì dù Triệu Vô Tà cũng có thể giết sạch bọn thị âm địa long kia, nhưng lại có hai con thị âm địa long của Nguyên Anh kỳ.</w:t>
      </w:r>
    </w:p>
    <w:p>
      <w:r>
        <w:t>Kết quả lại rất khó đoán trước. Đâu giống như hiện tại, đã thực hiện được dễ dàng. Mà lúc này bên ngoài trận pháp, hai đầu Thị Âm Địa Long kia cảm ứng được trên trăm đầu Âm Địa Long Thị kia đã bỏ mình. Đôi mắt thú của chúng đều bắn ra hào quang màu đỏ máu, vẻ cừu hận xuất hiện ở trong đó.</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