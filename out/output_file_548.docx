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Vẫn chưa phải lúc </w:t>
      </w:r>
    </w:p>
    <w:p>
      <w:r>
        <w:t>Triệu Vô Tà nhắc nhở bản thân, cưỡng ép ức chế lại sát khí không ngừng toát ra từ đáy lòng mình, tuy trong lòng hận không thể lập tức xông lên chém giết gia tộc Chu gia một phen nhưng hắn vẫn nhịn được, trí tuệ hai đời đã có tác dụng.</w:t>
      </w:r>
    </w:p>
    <w:p>
      <w:r>
        <w:t>Chẳng qua, Triệu Vô Tà vẫn nhẹ nhàng đưa ra một lời thề: Sinh đều cần để Chu gia biến mất trên thế giới này, hoàn toàn bị giết chết.</w:t>
      </w:r>
    </w:p>
    <w:p>
      <w:r>
        <w:t>Gia chủ Chu gia không biết, bởi vì hắn nhất thời xúc động, dùng khí thế áp bách hai người trẻ tuổi quỳ xuống.Ngày sau gia tộc khổng lồ Chu gia này bị tiêu diệt gieo hạt giống xuống, lúc Triệu Vô Tà một lần nữa đứng trước mặt gia chủ Chu gia, mặc dù hắn quỳ xuống để vãn hồi cũng không còn kịp nữa.</w:t>
      </w:r>
    </w:p>
    <w:p>
      <w:r>
        <w:t>Chu gia chủ, không phải ngươi muốn biết Chu thiếu gia đã chết như thế nào sao?</w:t>
      </w:r>
    </w:p>
    <w:p>
      <w:r>
        <w:t>Triệu Vô Tà vỗ vỗ bụi bặm trên đầu gối, đứng thẳng người trên mặt đất, khuôn mặt vẫn không chút biểu tình. Trong miệng bắt đầu kể lại quá trình Chu Giác chết nhưng giọng điệu lại sinh ra hận thù, giống như đang nói những chuyện không liên quan gì đó với mình.</w:t>
      </w:r>
    </w:p>
    <w:p>
      <w:r>
        <w:t>Chu thiếu gia cuối cùng chết dưới vụ tự bạo của Yêu Nhãn Bích Huyết Đằng, đồng quy vu tận</w:t>
      </w:r>
    </w:p>
    <w:p>
      <w:r>
        <w:t>Nói xong câu cuối cùng, Triệu Vô Tà bình tĩnh nhìn thẳng vào gia chủ Chu gia, ánh mắt bình tĩnh đến đáng sợ khiến tất cả mọi người đều tin lời hắn. Cuối cùng Lục Hàn phối hợp gật đầu khiến tất cả mọi người đều tin tưởng lời Triệu Vô Tà nói, bởi vì, trong lời nói của gã không tìm ra một chút sơ hở nào.</w:t>
      </w:r>
    </w:p>
    <w:p>
      <w:r>
        <w:t>Sẽ không đâu.</w:t>
      </w:r>
    </w:p>
    <w:p>
      <w:r>
        <w:t>Chu gia gia chủ lầm bầm trong miệng, huyết sắc trong mắt càng thêm nồng nặc, khuôn mặt vốn còn mang theo một tia lý trí bắt đầu trở nên điên cuồng. Lần này chỉ cần thoáng qua một chút.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