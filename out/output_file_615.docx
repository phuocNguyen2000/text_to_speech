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ở trong Hoàng Tuyền Quỷ giản, cường giả có địa vị cao nhất chính là Hoàng Tuyền Diêm Quân, tiếp theo chính là Hoàng Tuyền Quỷ Mẫu. Hoàng Tuyền Quỷ Giản cực kỳ thần bí, không biết ở nơi nào, cũng không biết bên trong đến cùng có cái gì. Nhưng lại không ai dám xem thường nó, bởi vì năm trăm năm trước, một đại môn phái tiên đạo từng mạo phạm qua Hoàng Tuyền Quỷ Giản.</w:t>
      </w:r>
    </w:p>
    <w:p>
      <w:r>
        <w:t>Kết quả, trong một đêm, đại phái tiên đạo đã trải qua trăm quỷ dạ hành. Mọi người trong phái, ngoại trừ Nguyên Anh chân nhân ra, những thứ khác đều bị bách quỷ đạm ăn sạch sẽ. Mà Nguyên Anh chân nhân kia cũng bị thương rất nặng, không lâu liền bị chết. Mà trọng thương vị Nguyên Anh chân nhân kia, chính là Hoàng Tuyền Quỷ Mẫu.</w:t>
      </w:r>
    </w:p>
    <w:p>
      <w:r>
        <w:t>Trong một đêm tiêu diệt một đại phái, còn là đại phái của Nguyên Anh chân nhân, Hoàng Tuyền Quỷ giản thực lực cường hoành lần đầu tiên xuất hiện tại Thiên Vân đại lục. Từ đó về sau mặc dù chỉ có xuất hiện Quỷ Hoàng tuyền Quỷ giản, mặc kệ tiên ma lưỡng đạo, đều là tránh lui Tam xá.</w:t>
      </w:r>
    </w:p>
    <w:p>
      <w:r>
        <w:t>Triệu Vô Tà rúc ở một góc, trong lòng cảm thấy kỳ quái, Lam Lân Quỷ Tông này thế mà lại đắc tội với Hoàng Tuyền Quỷ Giản. Nhưng nghe bọn hắn nói chuyện, Triệu Vô Tà ngược lại rất rõ ràng, trung niên tên Lam Quỷ kia từng là đệ tử của Hoàng Tuyền Quỷ Giản. Chẳng qua sau khi học được công pháp thần thông của Hoàng Tuyền Quỷ giản lại phản bội ra khỏi Hoàng Tuyền Quỷ Giản.</w:t>
      </w:r>
    </w:p>
    <w:p>
      <w:r>
        <w:t>Cho nên, mới bị quỷ vật Quỷ tuyền như vậy tìm tới cửa.</w:t>
      </w:r>
    </w:p>
    <w:p>
      <w:r>
        <w:t>Có tội, ngươi không nên nói với ta, ngươi nên đi nói với Diêm Quân. Ngươi chính là đệ tử đắc ý nhất của hắn, vốn nên. Lần này ta đi ra ngược lại có chút thu hoạch ngoài ý muốn, cũng được, ta cho ngươi một con đường. Có lẽ ngươi đã đem thần thông Hoàng Tuyền Quỷ Giản của ta truyền cho người Lam gia ngươi.</w:t>
      </w:r>
    </w:p>
    <w:p>
      <w:r>
        <w:t>Trong kiệu lớn truyền đến thanh âm cực kỳ lười biếng, nghe xong cảm thấy ngứa ngáy khó chịu, nhưng sau khi trông thấy màn che màu đỏ và kiệu, đáy lòng dâng lên một cỗ hàn khí không nỡ xóa bỏ, thẳng vào cốt tủy, khiến người ta cảm nhận được cái gì gọi là thống khổ hai tầng băng hỏa.</w:t>
      </w:r>
    </w:p>
    <w:p>
      <w:r>
        <w:t>Triệu Vô Tà càng thêm cẩn thận, một chút khí tức cũng không lộ ra, hoàn toàn thu lại. Cứ việc hao tổn cực lớn lực lượng tâm thần như vậy, nhưng mà Triệu Vô Tà không có lựa chọn nào khác, chỉ vì bốn chữ kia, Hoàng tuyền Quỷ Mẫu. Mặc dù không biết người trong kiệu và Vong Tình nương lợi hại kia, nhưng Triệu Vô Tà cũng không dám đi đánh cược.</w:t>
      </w:r>
    </w:p>
    <w:p>
      <w:r>
        <w:t>Chỉ cần giết sạch đám người còn lại của Lam Lân Quỷ Tông, sau đó ăn tươi hồn phách của chúng, ta sẽ cho ngươi đạo lý, để ngươi trở lại Quỷ giản. Thế nào.</w:t>
      </w:r>
    </w:p>
    <w:p>
      <w:r>
        <w:t xml:space="preserve">Xuy xuy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