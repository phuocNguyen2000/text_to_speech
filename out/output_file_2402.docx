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Minh Minh hư không, hai loại thanh âm đồng thời vang lên, ẩn chứa lực lượng cường đại tương tự, ẩn chứa quy tắc huyền ảo tương tự. Chỉ là người lựa chọn không giống nhau, người thừa kế không giống nhau. Trái cây màu vàng ngưng tụ toàn bộ sinh cơ giữa thiên địa kia, đang dung hợp cùng thân thể tuyệt mỹ của Vong Tình Ma Đế.</w:t>
      </w:r>
    </w:p>
    <w:p>
      <w:r>
        <w:t>Vong Tình Ma Đế tu luyện Vong Tình Ma Công, lại luyện hóa Tuyệt Tình Thâm Uyên vào trong cơ thể mình. Có gút mắc phức tạp với biến số của Triệu Vô Tà, không ngờ lại bị Thiên Đạo chọn thành người mở ra đại kiếp. Cũng là người ứng kiếp, viên đồng thọ quả cùng trời vốn là chuẩn bị cho Vong Tình Ma Đế, chỉ cần hai thứ này dung hợp lại với nhau.</w:t>
      </w:r>
    </w:p>
    <w:p>
      <w:r>
        <w:t>Vong Tình Ma Đế đã có thể thân hợp với thiên đạo, trở thành người phát ngôn của thiên đạo, hoặc có thể nói là khôi lỗi.</w:t>
      </w:r>
    </w:p>
    <w:p>
      <w:r>
        <w:t>Sâu trong hư không, hồn phách Triệu Vô Tà chỉ thiếu chút nữa là chạm vào ba yêu văn cực lớn kia, Thiên Ma Pháp Tắc bản nguyên nhất. Nhưng vào lúc này, vô số khí lưu hỗn độn quấn quanh ba yêu văn to lớn kia đều vọt tới phía Triệu Vô Tà, quấy hư không có thể sụp đổ bất cứ lúc nào.</w:t>
      </w:r>
    </w:p>
    <w:p>
      <w:r>
        <w:t>Ta không thành vô thượng thiên ma, cho dù thân tử hồn tiêu, cũng có gì phải sợ</w:t>
      </w:r>
    </w:p>
    <w:p>
      <w:r>
        <w:t>Sắc mặt Triệu Vô Tà kiên quyết, trên người lấp lánh vô số hào quang mờ mịt, hồn phách biến mất trong vô số khí hỗn độn. Yên lặng rồi, hồn phách Triệu Vô Tà biến mất trong đó, toàn bộ Minh Hư Không đều lâm vào yên lặng.</w:t>
      </w:r>
    </w:p>
    <w:p>
      <w:r>
        <w:t>Trên không Thiên Táng đại lục, thân thể Vong Tình Ma Đế đã biến mất hơn phân nửa, chỉ thiếu chút nữa là dung nhập vào bên trong trái cây màu vàng kia. Thân hợp thiên đạo, trở thành con rối của thiên đạo, bất tử bất diệt cùng thiên đồng thọ.</w:t>
      </w:r>
    </w:p>
    <w:p>
      <w:r>
        <w:t>Hồng Trần tam nữ trơ mắt nhìn biển lửa trên bầu trời bị quả màu vàng phát ra hào quang đè ép tựa hồ tùy thời đều có thể tắt đi, thoáng như biển lửa kia chính là sinh mệnh hỏa của Triệu Vô Tà, thời điểm dập tắt chính là lúc Triệu Vô Tà mất mạng.</w:t>
      </w:r>
    </w:p>
    <w:p>
      <w:r>
        <w:t>Đám sâu kiến các ngươi đi ngược ý trời, thời điểm ứng kiếp đã hóa thành thời điểm hủy diệt hỗn độn.</w:t>
      </w:r>
    </w:p>
    <w:p>
      <w:r>
        <w:t>Lúc trước tuyên án kết cục của những sinh linh viễn cổ kia, hiện tại Vong Tình Ma Đế lại mở miệng, tuyên án là toàn bộ sinh linh may mắn còn sống sót trong thiên địa lúc này. Ý của thiên đạo là muốn toàn bộ thiên địa quy về hỗn độn.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