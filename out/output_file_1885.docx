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Vẻ hoảng sợ trên mặt mọi người còn chưa kịp hiện ra hết, sự tình khiến bọn họ càng thêm kinh hãi đã phát sinh. Thâm uyên ma rườm rà bay lên, không ngờ đã đến ngay phía dưới đám mây đen, trong đôi mắt thú vô cùng to lớn, hung quang bùng lên, cái miệng đầy răng nanh mở ra lần nữa.</w:t>
      </w:r>
    </w:p>
    <w:p>
      <w:r>
        <w:t>Nhưng mục tiêu lần này không phải là hư không, mà là đám mây đen kia, tốc độ của nó quá nhanh. Ở phía dưới đem nước biển đun sôi, sau đó trực tiếp hướng tới mây đen, cho dù là thiên kiếp. Nhưng vừa mới ấp ủ ra, không thể lập tức hạ thiên lôi xuống. Không nghĩ tới vực sâu ma kình này vậy mà hung sát như vậy, trực tiếp đến dưới thiên kiếp, mở ra cái miệng khổng lồ.</w:t>
      </w:r>
    </w:p>
    <w:p>
      <w:r>
        <w:t>Cũng không biết thân thể của ma kình này rốt cuộc là làm như thế nào, thiên kiếp kia ngàn trượng, thế nhưng cái miệng rộng của ma vân ở vực sâu mở ra cũng có ngàn trượng. Vừa vặn đem Ô vân thiên kiếp kia nuốt vào trong miệng, cái đầu lưỡi màu đỏ tươi vô cùng còn thò ra, sau đó cuốn một cái. Linh khí còn sót lại hoàn toàn không chạy thoát, toàn bộ bị nuốt vào.</w:t>
      </w:r>
    </w:p>
    <w:p>
      <w:r>
        <w:t>Cắn nuốt tất cả.</w:t>
      </w:r>
    </w:p>
    <w:p>
      <w:r>
        <w:t>Đây chính là Thâm Uyên ma vân, lúc này Triệu Vô Tà trông thấy một màn này, đáy lòng cũng nổi lên một ít sóng to gió lớn. Hắn cũng không ngờ tới, tuy rằng trải qua linh khí ô uế trong suối nước kia quán thể, huyết mạch trong cơ thể con Thâm Uyên ma kình này nhất định sẽ bị ô nhiễm, nói không chừng còn có thể đạt được huyết mạch trọng sát thú hoặc là viễn cổ hung thú khác, cho dù là một chút cũng đủ rồi.</w:t>
      </w:r>
    </w:p>
    <w:p>
      <w:r>
        <w:t>Đáng tiếc không ngờ là, tuy ô uế huyết mạch ma đạo này, nhưng huyết mạch trong cơ thể nó cũng bị linh khí hoàn toàn khai phá ra. Chỉ cần tồn tại linh khí, mặc kệ là sinh linh hay là cái gì khác, nó đều muốn nuốt xuống. Giống như hiện tại, sau khi nuốt vào Ô Vân Thiên Kiếp kia, con Thâm Uyên ma xui xẻo này lại chưa từng rơi xuống mặt biển trở lại.</w:t>
      </w:r>
    </w:p>
    <w:p>
      <w:r>
        <w:t>Mà là ánh mắt nhìn về phía những tu sĩ trên không trung kia, trong ánh mắt chớp động không ngờ lại là ham muốn ăn uống. Bất quá cũng có ngoại lệ, sau khi ánh mắt hung sát của nó nhìn thấy Triệu Vô Tà, trong ánh mắt lại không dám xuất hiện chút dị sắc nào. Ngược lại lộ ra ý thân cận vô cùng, ở trên người Triệu Vô Tà, có một loại khí tức đồng nguyên.</w:t>
      </w:r>
    </w:p>
    <w:p>
      <w:r>
        <w:t>Ầm ầm ầm, ầm ầm ầm ầm.</w:t>
      </w:r>
    </w:p>
    <w:p>
      <w:r>
        <w:t>Sau khi mây đen nghìn trượng kia bị nuốt vào, trong hư không giống như vang vọng một ít tiếng vang quái dị, nhưng cuối cùng vẫn biến mất. Hiện tại ở trong hư không tràn ngập, chỉ có từ trên thân thể con ma kình kia phát ra khí tức hung sát.</w:t>
      </w:r>
    </w:p>
    <w:p>
      <w:r>
        <w:t>Mọi người ngạc nhiên, trong mấy nghìn tu sĩ này cũng không thiếu người có kiến thức rộng rãi. Cũng có không ít yêu thú Nguyên Anh cảnh giới đáy biển, nhưng lúc này, đối mặt với con Thâm Uyên ma điên này, đáy lòng bọn họ nổi lên, chỉ có cảm giác sợ hãi thật sâu. Biến hóa này quá nhanh, con Thâm Uyên ma kình lúc trước tuy đáng sợ, nhưng cũng không đến loại trình độ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