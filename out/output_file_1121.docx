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được mở ra trận pháp, chỉ là mười con súc sinh mà thôi, không làm gì được bổn tọa.</w:t>
      </w:r>
    </w:p>
    <w:p>
      <w:r>
        <w:t>Sắc mặt người trung niên trầm tĩnh, cự chùy trong tay bùng lên kim quang, hư ảnh hình rồng phía sau hắn càng thêm rõ ràng ngưng thực, khí thế kinh người, không thể nhìn ra đã bị thương.</w:t>
      </w:r>
    </w:p>
    <w:p>
      <w:r>
        <w:t>Quy Long tông tu luyện chính là Quy Long quyết, nghe đồn là nhân vật thiên tài năm đó do Long chân nhân tự sáng tạo ra, còn từng tham khảo tu luyện pháp quyết của Long tộc. Mà người trung niên kia, là tông chủ Quy Long tông, Quy Long quyết đã sớm luyện đến cảnh giới cao thâm. Kết đan đại viên mãn tu vi hoàn toàn là dựa vào hắn tu luyện mà không mượn ngoại lực.</w:t>
      </w:r>
    </w:p>
    <w:p>
      <w:r>
        <w:t>Quy Long Tông tham khảo công pháp Long tộc, không chỉ có thần thông tu luyện pháp môn tu luyện tâm thần của nhân loại, mà còn có phương pháp luyện thể. Với tu vi Kết Đan Đại viên mãn của hắn, đối mặt với hai cường giả cùng cấp cũng không có ý nhượng bộ chút nào.</w:t>
      </w:r>
    </w:p>
    <w:p>
      <w:r>
        <w:t>Đáng tiếc lúc này hắn không chỉ đối mặt với hai con yêu thú Kết Đan Đại viên mãn, còn có tám con yêu thú đã ngoài Kết Đan Trung Kỳ. Trừ phi hắn tiến cấp lên cảnh giới Nguyên Anh Kỳ, nếu không sẽ không có khả năng chạy thoát khỏi vận xui xẻo chết. Môn, môn.</w:t>
      </w:r>
    </w:p>
    <w:p>
      <w:r>
        <w:t>Tam sư đệ không cần lo lắng. Bọn súc sinh này còn không có bản lãnh lưu lại tính mệnh bổn tọa. Ngươi chỉ cần chú ý vận chuyển hộ sơn đại trận, còn có mời lão tổ tông ra, ngàn vạn lần phải bảo toàn trên dưới long tông.</w:t>
      </w:r>
    </w:p>
    <w:p>
      <w:r>
        <w:t>Trung niên nhân kia mặt lạnh như tiền nói, đột nhiên dưới chân bước ra một bước, cự chùy ngang trời, một con kim long xuất hiện ở phía sau hắn, tựa hồ tùy thời đều muốn hóa thành cái bóng ngưng thực sau đó bay ra.</w:t>
      </w:r>
    </w:p>
    <w:p>
      <w:r>
        <w:t>Bất quá trung niên nhân này nhìn uy thế kinh người, đáng tiếc người sáng suốt liếc mắt một cái liền có thể nhìn ra, đối mặt mười đầu yêu thú mạnh mẽ. Hắn chỉ sợ là muốn tự bạo cũng chưa chắc có thể thành công, huống chi nơi này hắn cũng không thể tự bạo, nếu không một cường giả Kết Đan Đại viên mãn tự bạo. Quy Long Tông hộ sơn đại trận mặc dù mạnh mẽ, cũng chưa chắc có thể chịu đựng được.</w:t>
      </w:r>
    </w:p>
    <w:p>
      <w:r>
        <w:t>Còn nữa, tu sĩ tiên đạo luôn dối trá. ích kỷ tự lợi, chưa chắc sẽ vì môn phái mà hy sinh bản thân, đứng ở đỉnh núi. Triệu Vô Tà giống như xem kịch nhìn cảnh tượng trên không trung, khóe miệng dần dần xuất hiện ý cười lạnh lùng, ý cười của hắn cực kỳ bí ẩn, những người còn lại cũng đều nhìn lên không trung, không ai chú ý tới người ngoại lai này.</w:t>
      </w:r>
    </w:p>
    <w:p>
      <w:r>
        <w:t>Lão tổ tông ha ha ha chính là lão gia hỏa trùng kích Nguyên Anh kỳ thất bại, Quy Long tông các ngươi thế mà còn nuôi phế vật như vậy. Ha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