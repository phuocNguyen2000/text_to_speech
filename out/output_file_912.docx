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Vết rạn như mạng nhện bắt đầu lan tràn ra trên khối lệnh bài kia, sau đó truyền ra thanh âm ken két, tựa hồ khối lệnh bài kia sẽ không chịu nổi bị phá toái sau đó. Ở giữa vết rạn cũng có ánh sáng màu xanh chớp động, tựa hồ bên trong có cái gì đó giống như là Tây.</w:t>
      </w:r>
    </w:p>
    <w:p>
      <w:r>
        <w:t>Cách</w:t>
      </w:r>
    </w:p>
    <w:p>
      <w:r>
        <w:t>Theo thanh âm này vang lên, tâm thần ba đại hán Thiên Lang điện kia giống như bị một cái đại chuỳ hung hăng đập một cái, run rẩy lên. Khối lệnh bài màu xanh, Thiên Lang lệnh, thế mà, đã bị phá vỡ.</w:t>
      </w:r>
    </w:p>
    <w:p>
      <w:r>
        <w:t>Từng mảnh đá màu xanh như lá rụng, từ trên cao rơi xuống chỉ còn lại một mảnh nhỏ đáng thương, tản ra thanh quang lơ lửng trên không trung.</w:t>
      </w:r>
    </w:p>
    <w:p>
      <w:r>
        <w:t xml:space="preserve">Bữa tiệc sụp đổ, chôn vùi tất cả xung quanh, sau đó phục hồi như cũ. Dần dần, tất cả đều quay về yên lặng </w:t>
      </w:r>
    </w:p>
    <w:p>
      <w:r>
        <w:t>Vù vù.</w:t>
      </w:r>
    </w:p>
    <w:p>
      <w:r>
        <w:t>Hắc quang chợt hiện, Triệu Vô Tà một lần nữa xuất hiện giữa không trung, ánh mắt nhìn chăm chăm vào mảnh vỡ màu xanh đang lơ lửng trước mặt. Khóe miệng cười lạnh, không để ý tới ba đại hán kia, chỉ lơ lửng trên không trung. Đối diện với mảnh vỡ kia, lúc này bầu trời đã khôi phục lại vẻ tĩnh lặng, nếu như không phải đám Độc Long tận mắt nhìn thấy, căn bản sẽ không tin tưởng, vừa mới bắt đầu, một trận đại chiến mới vừa mới từ trong cao trào kết thúc.</w:t>
      </w:r>
    </w:p>
    <w:p>
      <w:r>
        <w:t>Ánh mắt đại hán cầm đầu dại ra, trên khuôn mặt lộ vẻ không dám tin, hai đại hán phía sau hắn cũng như vậy. Chúng không thể tin được, Thiên Lang lệnh, đại biểu cho lực lượng cường đại của Thiên Lang điện và Thiên Lang lệnh tôn sùng địa vị cao quý. Thế mà ở đây lại bị phá nát, điều này khiến chúng lập tức lâm vào trạng thái ngốc trệ.</w:t>
      </w:r>
    </w:p>
    <w:p>
      <w:r>
        <w:t>Bản thể của đại hán kia cũng là yêu thú Lang tộc, khuôn mặt biến thành dữ tợn hung sát, thế nhưng ngay thời điểm nó nhìn về phía Triệu Vô Tà.</w:t>
      </w:r>
    </w:p>
    <w:p>
      <w:r>
        <w:t>Vậy mà lần đầu tiên xuất hiện vẻ sợ hãi, còn có lửa giận khôn cùng. Chưa từng nghĩ tới mình còn có thể có lửa giận lớn như vậy, ánh mắt đại hán kia nhìn về phía Triệu Vô Tà hận không thể khiến hắn ta ăn sống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