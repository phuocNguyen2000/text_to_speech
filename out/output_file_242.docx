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liếc mắt kia là đủ rồi, trong lòng Triệu Vô Tà đã có tính toán, khôi phục thần sắc bình thường. Không có ý tứ gì, chỉ là chỗ sâu trong ánh mắt xuất hiện một tia đùa cợt cùng hưng phấn.</w:t>
      </w:r>
    </w:p>
    <w:p>
      <w:r>
        <w:t xml:space="preserve">Thật tốt quá ha ha Thật sự không cần tranh nữa, hắc hắc </w:t>
      </w:r>
    </w:p>
    <w:p>
      <w:r>
        <w:t>Bên trong trận doanh của tán tu vang lên một tràng hoan hô, đám người đáng thương này đều tại cơ hội cực lớn mà hoan hô. Không có phát hiện ra sát khí lành lạnh trong đám đệ tử Quỷ Tông Lam Lân kia, càng không có phát hiện ra sự trào phúng ở chỗ sâu trong ánh mắt đám đệ tử kia.</w:t>
      </w:r>
    </w:p>
    <w:p>
      <w:r>
        <w:t>Khai cốc.</w:t>
      </w:r>
    </w:p>
    <w:p>
      <w:r>
        <w:t>Trung niên tên Lam Tín quát nhẹ một tiếng, lấy từ bên hông ra một lệnh bài màu xanh, phía trên khắc đầy phù văn, cực kỳ phức tạp. Với thị lực của Triệu Vô Tà cũng không thấy rõ phía trên rốt cuộc khắc bao nhiêu phù văn.</w:t>
      </w:r>
    </w:p>
    <w:p>
      <w:r>
        <w:t>Tiêu đạo huynh, xin mời.</w:t>
      </w:r>
    </w:p>
    <w:p>
      <w:r>
        <w:t>Lam Tín sau khi đem lệnh bài xuất ra, hướng về phía trung niên nhân mặc đạo bào bên cạnh. Người nọ thần sắc lạnh lùng cũng từ bên hông lấy ra một lệnh bài, giống như mặt trước của Lam Tín, chỉ là màu sắc tím. Cùng là phù văn cực kỳ phức tạp, hai người đồng thời cổ tay chấn động, hai khối lệnh bài đồng thời đánh về phía cốc khẩu.</w:t>
      </w:r>
    </w:p>
    <w:p>
      <w:r>
        <w:t>Rầm</w:t>
      </w:r>
    </w:p>
    <w:p>
      <w:r>
        <w:t>Hai khối lệnh bài va chạm vào nhau, dính chặt vào nhau, vuông vức chính trực. Ánh sáng lung linh, những phù văn phức tạp bắt đầu tản mát ra ánh sáng mãnh liệt, giống như một mặt trời nho nhỏ đang lơ lửng trên không cốc khẩu, một chùm sáng từ trong lệnh bài hợp hai làm một bắn ra, trực tiếp đánh lên phía trên cốc khẩu.</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