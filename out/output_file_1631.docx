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vẻ lạnh lùng trên lông mày Triệu Vô Tà lại không biến mất chút nào, vẫn lạnh lùng nhìn chăm chú vào trong tầng cương phong kia, sương mù vẫn như trước nổ tung hoàn toàn vậy mà bắt đầu chuyển động.</w:t>
      </w:r>
    </w:p>
    <w:p>
      <w:r>
        <w:t>Vù vù.</w:t>
      </w:r>
    </w:p>
    <w:p>
      <w:r>
        <w:t>Không biết là do vô thanh vô tức hay là vì gió mạnh che dấu tiếng vang trong đó, chỉ một hơi thở kia chỉ nhúc nhích một chút, liền tại hạ một khắc một lần nữa ngưng tụ lại. Vẫn như cũ là đoàn sương mù trắng xoá, còn có người bị sương mù bao vây kia.</w:t>
      </w:r>
    </w:p>
    <w:p>
      <w:r>
        <w:t>Hôm nay Triệu gia ta sẽ để ngươi lấy chân diện mục gặp người, đồ bỏ này muốn ngăn cản Triệu gia, nằm mơ đi.</w:t>
      </w:r>
    </w:p>
    <w:p>
      <w:r>
        <w:t>Triệu Vô Tà cười gằn, ngón tay đột nhiên duỗi ra, sau đó từ trên mũi kiếm đỏ như máu kia đột nhiên bắn ra. Một con huyết trùng xuất hiện trong lòng bàn tay Triệu Vô Tà, là một cái chén nhân trùng do tu sĩ Kết Đan trung kỳ luyện thành, trên khuôn mặt ngũ quan đều là những thanh mâu cực kỳ đau đớn và cực kỳ thống khổ.</w:t>
      </w:r>
    </w:p>
    <w:p>
      <w:r>
        <w:t>Con huyết trùng này xuất hiện, những cương phong hung mãnh bên trong tầng cương phong giống như ngưng trệ trong nháy mắt, khí tức quỷ dị đáng sợ bắt đầu lan tràn. Ngay cả Triệu Vô Tà đang đứng ở cách đó không xa, những sương mù bao quanh người hắn cũng không thể khống chế quay cuồng lên. Triệu Vô Tà sớm biết sương mù quanh người Vụ Nô căn bản không phải là thần thông gì của hắn, mà là một món đồ cấp bậc tiên khí ma bảo.</w:t>
      </w:r>
    </w:p>
    <w:p>
      <w:r>
        <w:t>Công thủ vô địch, món đồ không biết là tiên khí hay là ma bảo kia.</w:t>
      </w:r>
    </w:p>
    <w:p>
      <w:r>
        <w:t>Dứt khoát hai mươi sáu lần nghiền nát nhau.</w:t>
      </w:r>
    </w:p>
    <w:p>
      <w:r>
        <w:t>Đồ vật, uy lực quả thực biến thái. Nhất là ở trong tay Vụ Nô kia, quả thực khiến chiến lực của hắn đạt đến mức vô cùng khủng bố, trước kia Triệu Vô Tà còn tưởng rằng lão trinh nữ Vong Tình Ma Đế kia chiến lực hơn một chút so với Độc Nô kia. Thế nhưng bây giờ xem ra, chiến lực Vụ Nô cũng đủ để hắn chen chân vào hàng ngũ cường giả tuyệt thế tại Thiên Vân đại lục.</w:t>
      </w:r>
    </w:p>
    <w:p>
      <w:r>
        <w:t>Ít nhất Triệu Vô Tà không thi triển chút thủ đoạn đặc biệt nào, chỉ sợ ngay cả khuôn mặt thật sự của Vụ Nô cũng không thấy được. Lúc này trong lòng Triệu Vô Tà không ngừng cười lạnh. Nếu như Vụ Nô không muốn dùng bộ mặt thật gặp người khác, vậy Triệu Vô Tà hắn ta đành dùng bộ mặt thật gặp người.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