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Vậy mà muốn cắn nuốt tinh huyết nguyên khí toàn thân từ trên xuống dưới của Triệu Vô Tà, đây chính là sự tàn nhẫn vô cùng, cũng là việc mà ma đầu ma đạo mới làm. Nhưng vị lão tổ tông kia nhất định phải thất vọng rồi. Người hắn tính kế không phải là một trọng lâu, một thân tu sĩ Hạo Nhiên Chính Khí mà là một ma đầu vô cùng âm hiểm, Triệu Vô Tà.</w:t>
      </w:r>
    </w:p>
    <w:p>
      <w:r>
        <w:t>Ấn ký trên ly phiên bỗng nhiên sáng ngời. Sương mù màu xám bỗng nhiên xuất hiện, sau đó bay lên, trên không trung trở nên nhàn nhạt, chậm rãi dung nhập vào trong mây mù trắng xóa. Nếu lúc này có người dùng thần thức đảo qua khu vực Triệu Vô Tà sẽ phát hiện, chỗ nào đều là một mảnh trắng xóa, ngoại trừ mây mù, cái gì cũng không có.</w:t>
      </w:r>
    </w:p>
    <w:p>
      <w:r>
        <w:t>Thân hình Triệu Vô Tà bị che khuất hoàn toàn sau đám mây tụ tập, một lá cờ phướn màu xám xịt bỗng nhiên bay lên trước mặt Triệu Vô Tà, trên lá cờ có một đóa hoa sen màu đen. Huyết quang nhàn nhạt từ chín cánh hoa lưu chuyển qua lại trên đóa hoa sen, lộ ra vẻ yêu dị vô cùng. Xung quanh đóa hoa sen màu đen kia, từng bóng đen lay động không ngớt.</w:t>
      </w:r>
    </w:p>
    <w:p>
      <w:r>
        <w:t>So với trước, bóng đen trong mặt bàn phiên càng thêm nhiều, quay quanh đóa hoa sen màu đen kia. Khí tức khác biệt từ trong mặt cờ phóng thích ra, là khí tức những bóng đen kia, mỗi một loại đều hoàn toàn bất đồng. Nhưng tất cả khí tức đều vô cùng khát máu, tĩnh mịch, hung tàn.</w:t>
      </w:r>
    </w:p>
    <w:p>
      <w:r>
        <w:t>Hai mắt đang nhắm chặt bỗng nhiên mở ra, một luồng sát ý tràn ngập trong mắt bắn ra, trực tiếp nhìn chằm chằm vào trên Bàn Phiên kia. Tửu Phiên trước mặt Triệu Vô Tà không phải chính thức là Tiếu Phiên, chỉ là hư ảnh mà thôi. Lúc này Tửu Phiên thật sự đang ở trong mười vạn ngọn núi lớn kia.</w:t>
      </w:r>
    </w:p>
    <w:p>
      <w:r>
        <w:t>Chín vạn dặm hắc trạch, khu vực trung tâm đầm lầy đen trong chín vạn dặm, có một nơi. Nơi nào quanh năm đều bao phủ sương mù tựa hồ vĩnh viễn không thể tản ra. Sương mù trắng xoá che lấp hết thảy, cũng che đậy hết thảy ánh mắt rình mò nơi này. Bất quá cũng không có yêu thú độc trùng dám rình mò nơi này, bởi vì lúc này tại đầm lầy đen trong chín vạn dặm, nơi này đã là chỗ kinh khủng nhất.</w:t>
      </w:r>
    </w:p>
    <w:p>
      <w:r>
        <w:t>Trong lòng hồ ngàn dặm, từng cái hố to trôi nổi sương mù, như có sinh mạng chảy xuống đáy hố. Dưới sương mù, từng tiếng vang bén nhọn không ngừng truyền đến, cũng có một số hố lớn chỉ quay cuồng nhưng không thấy có âm thanh gì. Chỗ chính giữa, một cái hố to xuất hiện, lớn hơn tất cả các hố khác.</w:t>
      </w:r>
    </w:p>
    <w:p>
      <w:r>
        <w:t>Trung tâm cốc trì, cho dù không tới gần hồ chén này, cũng có thể cảm giác được vô tận mùi máu tanh từ trong hố bay lên. Oán khí, huyết khí quấn quýt lấy nhau, thỉnh thoảng có thể nghe thấy tiếng gầm rú thống khổ của yêu thú hoặc là độc trùng, nơi này quả nhiên là một nơi kinh khủng. Cho dù cái gì cũng không làm, chỉ đứng ở chỗ này, cũng sẽ cảm thấy sởn tóc gáy từng đợt.</w:t>
      </w:r>
    </w:p>
    <w:p>
      <w:r>
        <w:t>Rống một tiếng thú rống rung trời bỗng nhiên vang lên ở chỗ này. Sau đó là mây mù phá vỡ, một thú ảnh thật lớn từ trong một đạo độn quang đi ra, hai cánh màu xám mở ra, từng phiến lông vũ giống như lưỡi dao sắc lóe ra hàn quang làm lòng người lạnh lẽo. Khí thế to lớn tỏa ra, đem sương mù nơi này đẩy ra một ít, lộ ra thân hình to lớn vô cùng của nó.</w:t>
      </w:r>
    </w:p>
    <w:p>
      <w:r>
        <w:t>Kim Quan Ưng, một trong mấy vị bá chủ của đầm đen chín vạn dặm ngày trước, lúc này cũng chỉ là Triệu Vô Tà, một trong những thủ hạ của hắn mà thôi. Thân thể vô cùng to lớn phá vỡ sương mù xuất hiện bên cạnh hồ chén lớn nhất, nhưng rất cẩn thận từng li từng tí một đi đến chiếc mũ lông màu vàng nhỏ bên cạnh hồ nước.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