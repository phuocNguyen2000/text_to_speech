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Ồ </w:t>
      </w:r>
    </w:p>
    <w:p>
      <w:r>
        <w:t>Âm thanh nhẹ ồ mới ra khỏi miệng, thân hình Triệu Vô Tà đã biến mất, sau một khắc nơi xuất hiện đã ở trong sân.</w:t>
      </w:r>
    </w:p>
    <w:p>
      <w:r>
        <w:t>Thân ở trong cái sân to lớn này, Triệu Vô Tà lập tức cảm giác được linh khí nồng đậm đập vào mặt. Linh khí ở đây nồng đậm tới mức sắp bằng loại linh khí hắn từng cảm thụ trong Thiên Lang điện rồi.</w:t>
      </w:r>
    </w:p>
    <w:p>
      <w:r>
        <w:t>Tu luyện ở đây, tu vi tiến cảnh dù không nhanh cũng khó. Triệu Vô Tà cười lạnh nhưng trong hốc mắt lại bắt đầu tràn ra khí tức hắc bạch lưỡng sắc, âm dương nhị khí dây dưa trong mắt hắn không thôi. Hình thành một vòng xoáy, xuất hiện ở trên vị trí giữa hai mắt.</w:t>
      </w:r>
    </w:p>
    <w:p>
      <w:r>
        <w:t>Tát nhãn</w:t>
      </w:r>
    </w:p>
    <w:p>
      <w:r>
        <w:t>Mở mắt chén ra, hết thảy mọi thứ trong sân đều hiện ra trong đầu Triệu Vô Tà, kể cả những người có gian phòng và cả Triệu Vô Tà cũng đều xuất hiện trong đầu hắn ta. Những thứ khác dù có xa hoa đến cỡ nào hắn ta cũng không thể lọt vào mắt Triệu Vô Tà, hai mắt hắn ta vẫn nhìn về phía một người đang ngồi xếp bằng. Một người ở trên không của mật thất.</w:t>
      </w:r>
    </w:p>
    <w:p>
      <w:r>
        <w:t>Kết Đan sơ kỳ đỉnh phong, liếc mắt đã nhìn thấu tu vi của người này. Nhưng khiến cho Triệu Vô Tà kinh dị chính là người này rõ ràng chỉ mới vừa tấn thăng đến cảnh giới Kết Đan Tông sư, thế nhưng trong khoảng thời gian rất ngắn liền củng cố cảnh giới, sau đó tu luyện đến cảnh giới Cổ Phong. Cho dù là Triệu Vô Tà, hiện tại cũng còn chưa củng cố được cảnh giới Nguyên Anh kỳ của mình.</w:t>
      </w:r>
    </w:p>
    <w:p>
      <w:r>
        <w:t>Thậm chí thi triển thần thông Thuấn Di cũng có một ít ngưng trệ, vừa rồi Triệu Vô Tà đã dùng Vạn Độc Tửu Phiên câu thông hai không gian. Dẫn tới những ma khí trong hồ chén ngàn dặm, lần này miễn cưỡng củng cố cảnh giới.</w:t>
      </w:r>
    </w:p>
    <w:p>
      <w:r>
        <w:t>Ngược lại cũng là một nhân vật</w:t>
      </w:r>
    </w:p>
    <w:p>
      <w:r>
        <w:t>Triệu Vô Tà trong lòng khẽ động, trong ánh mắt xuất hiện một tia tán thưởng, nhưng cũng chỉ là chốc lát mà thôi. Sự tán thưởng trong mắt hắn cũng biến thành sát khí. Khuya hôm nay hắn vốn chính là đến để giết người. Hắn muốn chậm rãi tra tấn gia chủ Chu gia, để cho những cao thủ trọng yếu của Chu gia chết đi, khiến cho gia chủ Chu gia trơ mắt nhìn lại không thể làm gì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