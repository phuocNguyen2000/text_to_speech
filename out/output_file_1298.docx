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biết sống chết.</w:t>
      </w:r>
    </w:p>
    <w:p>
      <w:r>
        <w:t>Băng lãnh, dường như là khí tức băng lãnh vô cùng vô tận truyền đến, Vị Ương chân nhân một thân áo trắng cũng động thủ. Bàn tay vạch trên hư không một cái. Linh khí thuộc tính băng với tốc độ kinh khủng ngưng tụ trên tay hắn. Sau một lát, một thanh trường kiếm trắng như tuyết óng ánh xuất hiện. Một tay cầm trường thương, một tay một kiếm, mặc dù nhìn qua có chút quái dị.</w:t>
      </w:r>
    </w:p>
    <w:p>
      <w:r>
        <w:t>Nhưng tại thời điểm thân hình chưa động, sắc mặt Thanh Kỳ trở nên vô cùng ngưng trọng, không do dự nữa. Thật sự đã động thủ, trường đao, vũ khí là một thanh đao dài đến mức tận cùng. Độ dài của thân đao so với chiều dài của thanh kỳ còn dài hơn, sau khi một mảnh ánh sáng lập lòe xuất hiện trên tay Thanh Kỳ.</w:t>
      </w:r>
    </w:p>
    <w:p>
      <w:r>
        <w:t>Hôm nay cứ xem xem là ai sống sót. Là ai chết</w:t>
      </w:r>
    </w:p>
    <w:p>
      <w:r>
        <w:t>Thanh kỳ trên mặt sát khí bốn phía, một chút sợ hãi cũng không có, đều là nguyên anh cường giả. Khả năng thực lực sẽ có chênh lệch, nhưng mà muốn sinh ra sợ hãi cảm xúc thì rất khó. Huống chi, thanh kỳ cùng với cái ghế mực chưa từng chém giết qua. Lần này, chính là lần đầu tiên.</w:t>
      </w:r>
    </w:p>
    <w:p>
      <w:r>
        <w:t>Rõ ràng lời nói trong không trung truyền đến, nhưng sau nửa hơi thở, thân hình thanh kỳ đã xuất hiện ở phía sau. Thần sắc vô cùng dữ tợn, đại đao dài đến mức tận cùng mang theo lực lượng bá đạo xé rách không gian bổ xuống, quả thực quá nhanh. Tựa như cường giả Nguyên Anh đều như thế. Chém giết cùng những võ giả thế tục phương thức kia.</w:t>
      </w:r>
    </w:p>
    <w:p>
      <w:r>
        <w:t>Dường như việc ngự kiếm giết người ở Nguyên Anh kỳ không có tác dụng gì lắm, chí ít thì đứa bé tuyết lở kia cũng là như thế.</w:t>
      </w:r>
    </w:p>
    <w:p>
      <w:r>
        <w:t>Bành</w:t>
      </w:r>
    </w:p>
    <w:p>
      <w:r>
        <w:t>Không hề có dấu hiệu báo trước, thân hình thanh kỳ bỗng nhiên bị một cỗ lực lượng đánh trúng, sau đó bị hung hăng đánh bay ra ngoài, không có dừng lại chút nào, một bóng dáng tuyết trắng đứng ở chỗ cũ của thanh kỳ.</w:t>
      </w:r>
    </w:p>
    <w:p>
      <w:r>
        <w:t>Bắt đầu rồi, giữa hai đại cường giả Nguyên Anh chém giết, bên ngoài Lôi Trì. Thanh kỳ, điếc không sợ súng. Tìm tới Bất Bại Tuyết Đồng Vị Ương chân nhân, lưỡng đạo quang mang ngay từ đầu đã quấn chặt lấy nhau, bầu trời không ngừng truyền ra thanh âm bang bang.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