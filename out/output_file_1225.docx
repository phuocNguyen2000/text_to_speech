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cùng đúng giờ, giống như là trước đó đã được một vị thanh niên đứng ra luyện tập, sau khi một vị thanh niên đứng ra, vốn còn đang phát ra tiếng thú rống rung trời lập tức đình chỉ, đều dùng ánh mắt lạnh lùng nhìn về phía Lôi Trì, bị mấy chục vạn yêu thú đồng thời theo dõi. Vị đệ tử cùng trưởng lão phụ trách cảnh giới Thần Tiêu Đạo Tông kia đều trong lòng ớn lạnh, bất quá ngay sau đó người giải cứu liền đến.</w:t>
      </w:r>
    </w:p>
    <w:p>
      <w:r>
        <w:t>Thanh Kỳ, nhiều năm không gặp, ngươi vẫn còn như thế. Hoàn toàn không thể chờ.</w:t>
      </w:r>
    </w:p>
    <w:p>
      <w:r>
        <w:t>Sau khi thanh âm này xuất hiện, lôi quang trong lôi trì bỗng nhiên bùng nổ, mảng lớn quang mang từ trên hai ngọn núi cao vô cùng phóng tới. Sau đó dừng ở không trung, một đoàn tu sĩ ở trong hào quang hiện ra thân hình. Trọn vẹn hơn vạn đệ tử, phiêu phù ở không trung, chân hoặc đạp phi kiếm, hoặc là linh khí khác.</w:t>
      </w:r>
    </w:p>
    <w:p>
      <w:r>
        <w:t>Còn có ở dưới hai ngọn núi cao kia, cũng có mấy vạn người. Nhìn chăm chú yêu thú, đình đài lầu các, phi phường huyền thuyền. Các nơi bố trí cấm chế trận pháp, đệ tử đều chật ních người mặc đạo bào, tuy rằng tu vi không cao, nhưng khí tức đứng chung một chỗ cũng mạnh mẽ, toàn bộ Thần Tiêu Đạo Tông tràn ngập linh khí dao động.</w:t>
      </w:r>
    </w:p>
    <w:p>
      <w:r>
        <w:t>Không hổ là một trong thập đại môn phái tiên đạo, khí tượng bên trong sơn môn hùng vĩ không gì sánh được, Quy Long tông đã bị tiêu diệt, quả thật chỉ có thể coi là đại phái tiên đạo. Còn chưa đạt tới cấp độ siêu cấp thế lực. Hai ngọn núi cao của Thần Tiêu Đạo Tông kéo dài tới hơn vạn dặm, các loại kiến trúc kiến trúc động thiên rậm rạp như sao trời.</w:t>
      </w:r>
    </w:p>
    <w:p>
      <w:r>
        <w:t>Không trung một mảnh lôi trì bao vây toàn bộ sơn môn, một khi cấm chế vận chuyển. Thiên lôi chi lực trong đó sẽ câu thông dưới lòng đất và trên chín tầng trời kia, bất cứ ai cũng không thể vô thanh vô tức tiến vào Thần Tiêu Đạo Tông cũng không thể phát hiện ra. Lôi Trì này sinh trưởng từ một nửa thiên địa, một trâu chính là người sáng lập Thần Tiêu Đạo Tông.</w:t>
      </w:r>
    </w:p>
    <w:p>
      <w:r>
        <w:t>Vị đại năng viễn cổ kia sau khi sáng lập ra Thần Tiêu Đạo Tông thì đã bố trí cấm chế bên trong Lôi Trì. Khiến Lôi Trì trở thành lá chắn tự nhiên của Thần Tiêu Đạo Tông, thủ đoạn này so với bất kỳ đại trận hộ sơn nào cũng đều cường đại hơn. Trong vòng mấy vạn năm tồn tại của Thần Tiêu Đạo Tông, không biết có bao nhiêu cường giả đã hoàn thiện trận pháp cấm chế bên trong Lôi Trì, khiến nó càng thêm viên mãn.</w:t>
      </w:r>
    </w:p>
    <w:p>
      <w:r>
        <w:t>Nhưng dù sao Lôi Trì bao trùm phạm vi quá lớn, mặc dù cường giả Nguyên Anh kỳ muốn vô thanh vô tức tiến vào trong đó cũng không được, nhưng dù sao cường giả chính là cường giả. Cấm chế Lôi Trì có thể phát hiện cường giả Nguyên Anh, nhưng lại ngăn không được, nếu một cường giả tiến vào Nguyên Anh kỳ nhiều năm nhất định phải tiến vào. Cấm chế trong Lôi Trì cũng ngăn không được.</w:t>
      </w:r>
    </w:p>
    <w:p>
      <w:r>
        <w:t>Thế nhưng lúc này, đứng đối diện Lôi Trì lại có bốn cường giả Nguyên Anh.</w:t>
      </w:r>
    </w:p>
    <w:p>
      <w:r>
        <w:t>Tông chủ Thần Tiêu đạo tông, lão giả hiền lành Lôi Thần, Thanh Kỳ, điện chủ Lục Lang điện, bốn người đều là cường giả Nguyên Anh. Đứng đối lập nhau, khí tức đều lắng đọng, biết căn nguyên lẫn nhau cũng không dùng được thủ đoạn gì khác. Nếu là chém giết đương nhiên đều dựa vào bản lĩnh. Chẳng qua hôm nay muốn chém giết cũng không phải bốn người này, mà là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