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Chíu chíu, nguyền rủa ba ba</w:t>
      </w:r>
    </w:p>
    <w:p>
      <w:r>
        <w:t>Tiếng cười khó nghe vang lên, tai tai quỷ dị chính là, trong đó còn kèm theo những tiếng vang khác. Tuy rất nhỏ nhưng cũng không có khả năng giấu diếm được cường giả Nguyên Anh, ánh mắt tất cả đều nhìn về phía xấu xí của hài đồng.</w:t>
      </w:r>
    </w:p>
    <w:p>
      <w:r>
        <w:t>Một màn quỷ dị, nơi phát ra những thanh âm đó chính là lốm đốm đen trên khuôn mặt xấu xí của hài đồng, lúc này đã vỡ tan. Chất lỏng màu xanh lục nồng đậm chậm rãi chảy ra, ban đầu những đốm đen kia đã phủ kín khuôn mặt xấu xí của đứa bé này, sau khi vỡ tan. Chất lỏng màu xanh lục của nó đã chảy đầy cả khuôn mặt. Khuôn mặt vốn đã xấu xí nay lại càng thêm kinh khủng hơn so với lúc trước ba phần.</w:t>
      </w:r>
    </w:p>
    <w:p>
      <w:r>
        <w:t>Hơn nữa tiếng cười trong miệng hài đồng này so với lệ quỷ còn muốn khó coi hơn rất nhiều, một tia ý niệm không ổn đè nén đáy lòng nảy sinh ra.</w:t>
      </w:r>
    </w:p>
    <w:p>
      <w:r>
        <w:t>Sinh căn nảy mầm, căn bản áp chế không nổi, chớp mắt đã chiếm lĩnh tâm phòng Hạo Nhiên Kiếm Tôn.</w:t>
      </w:r>
    </w:p>
    <w:p>
      <w:r>
        <w:t>Dung Nhũ Hạo Nhiên Kiếm Tôn trong lòng mới dâng lên ý niệm không ổn. Trên người chỉ kịp bịt kín một tầng khí tức hạo nhiên nồng đậm, những khí tức này giống như sương khói nước. Lưu chuyển trên thân kiếm tôn, cường giả ngàn năm trước, Đều có thần thông mạnh mẽ. Lúc này những khí tức trên người Kiếm Tôn chính là một môn pháp quyết hộ thể thần thông, cũng chỉ có vị Hạo Nhiên Kiếm Tôn này mới có thể thi triển được. Cho dù là cường giả Nguyên Anh Đại viên mãn cũng chỉ có thể dùng một kích toàn lực., Cũng không thể phá vỡ thần thông hộ thể mà Hạo Nhiên Kiếm Tôn thi triển ra. Thế nhưng không biết vì sao, cho dù là như vậy nhưng dự cảm không tốt trong lòng Hạo Nhiên Kiếm Tôn lại không hề tan đi. Ngược lại càng thêm nồng đậm, tiếng cười trẻ con khó nghe vang lên bên cạnh hắn, gương mặt già nua lập tức lấp lóe hung quang.</w:t>
      </w:r>
    </w:p>
    <w:p>
      <w:r>
        <w:t xml:space="preserve">Oanh </w:t>
      </w:r>
    </w:p>
    <w:p>
      <w:r>
        <w:t>Phi kiếm rung động, một thanh Tiên khí dưới chân nguyên quán chú của cường giả Nguyên Anh Đại viên mãn bộc phát ra uy thế tất nhiên khủng bố dị thường. Bị mũi kiếm đánh vào, không gian kia liền giống như một viên kêu  Chú dễ yếu ớt vô cùng, bị đánh nát loạn lưu giống như trứng vàng âm vương vãi khắp nơi, làm ra vô cùng mãnh liệt.</w:t>
      </w:r>
    </w:p>
    <w:p>
      <w:r>
        <w:t>Kiếm tôn cẩn thận phía sau</w:t>
      </w:r>
    </w:p>
    <w:p>
      <w:r>
        <w:t>Trong đám người có người kinh hô lên, đáng tiếc không cần hắn nói, Hạo Nhiên Kiếm Tôn cũng biết sau lưng mình có gì đó khác thường. Bởi vì một cảm giác vô cùng nguy hiểm đột nhiên xuất hiện sau lưng hắn, có thể trở thành cường giả Nguyên Anh Đại viên mãn, thực lực của Hạo Nhiên Kiếm Tôn đương nhiên không cần phải nói. Đáng tiếc, hắn đối mặt, không phải là yêu thú bình thường.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