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thân Triệu Vô Tà hắc y vẫn cuộn lên như trước, che kín thân hình của hắn ta, lạnh lùng nhìn tất cả mọi việc phát sinh trên bầu trời. Không hề có ý tứ giơ chân lên, nhưng thỉnh thoảng trong ánh mắt nhìn về phía lão giả áo đen kia đều lộ ra sát ý lẫm liệt. Nếu đã nổi lên sát ý thì trừ phi có nguyên nhân gì đó nếu không Triệu Vô Tà sẽ không buông tha mà giết chết lão giả áo đen kia.</w:t>
      </w:r>
    </w:p>
    <w:p>
      <w:r>
        <w:t xml:space="preserve">Bọn tiểu nhân còn đang chờ cái gì nữa, chúng nó hút âm nguyên của tiểu nương các ngươi cũng có thể hóa hình rồi. Thật thoải mái, so với hấp thụ cái thiên địa linh khí kia còn sảng khoái hơn nhiều, lão tổ tông các ngươi năm đó cũng đã thử qua. Chậc chậc. </w:t>
      </w:r>
    </w:p>
    <w:p>
      <w:r>
        <w:t>Xem ra lão giả áo đen kia muốn đem đám nữ tu Hoa Thần cốc này hoàn toàn mất đi lý trí, không ngừng phát ra tiếng cười khó nghe thì cũng thôi đi, ô ngôn uế ngữ trong miệng cũng không ngừng chút nào.</w:t>
      </w:r>
    </w:p>
    <w:p>
      <w:r>
        <w:t xml:space="preserve"> Súc sinh, hôm nay ta không tha cho ngươi, chịu chết đi.</w:t>
      </w:r>
    </w:p>
    <w:p>
      <w:r>
        <w:t>Đám nữ tu kia cuối cùng cũng nhịn không được, không hề cố kỵ cảnh giới đại tông sư khủng bố của lão giả áo đen nữa, đều tự mình giơ lên binh khí của mình. Trong lúc bảo quang bùng lên, thân hình đám nữ tu kia đung đưa, giống như biển hoa phía dưới bị dời lên không trung.</w:t>
      </w:r>
    </w:p>
    <w:p>
      <w:r>
        <w:t>Lọt vào trong tầm mắt là hoa tươi đủ mọi màu sắc lại qua một hơi thở, cảnh tượng biến hóa.</w:t>
      </w:r>
    </w:p>
    <w:p>
      <w:r>
        <w:t>Hoa Thần Mê Trận.</w:t>
      </w:r>
    </w:p>
    <w:p>
      <w:r>
        <w:t>Một giọng nữ chậm rãi vang lên bầu trời, mặc dù cực kỳ dễ nghe, nhưng trong giọng nói kia thì hận ý và sát ý lại là Triệu Vô Tà, ngay cả Triệu Vô Tà đều có thể nghe ra được. Biển rắn triều đang đứng trên bầu trời kia giờ đã hoàn toàn thay đổi, mây trắng đầy trời cũng không thấy đâu nữa, thay vào đó là một mảng quang ảnh đủ mọi màu sắc.</w:t>
      </w:r>
    </w:p>
    <w:p>
      <w:r>
        <w:t>Hắc y lão giả, xà triều, đều bị quang ảnh kia bao vây bên trong. Còn Triệu Vô Tà ở bên ngoài, bất kể dùng mắt thường nhìn vào, đều không sao.</w:t>
      </w:r>
    </w:p>
    <w:p>
      <w:r>
        <w:t>Trận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