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một trăm chín mươi bảy, dâm cổ thư.</w:t>
      </w:r>
    </w:p>
    <w:p>
      <w:r>
        <w:t>Trong sơn cốc nhỏ bí ẩn, Triệu Vô Tà ngồi ngay ngắn, hai mắt nhắm nghiền, tâm thần trầm tĩnh kinh ngạc Đổng Vưu toàn lực vận chuyển, thiên địa linh khí nhè nhẹ bị hấp lực vô hình kéo tới, vờn quanh thân thể Triệu Vô Tà. Cuối cùng chậm rãi dung nhập vào trong thân thể hắn, bị ma đan trong đan điền hấp thu luyện hóa thành ma nguyên tinh thuần.</w:t>
      </w:r>
    </w:p>
    <w:p>
      <w:r>
        <w:t>Ma tính thức tỉnh, tốc độ tu luyện của hắn càng thêm kinh khủng. Tại cửu vạn dặm hắc trạch tu vi mới chỉ là Kết Đan sơ kỳ, bây giờ khó khăn lắm mới đạt đến Kết Đan trung kỳ, có lẽ không bao lâu nữa có thể tấn thăng lên Kết Đan trung kỳ.</w:t>
      </w:r>
    </w:p>
    <w:p>
      <w:r>
        <w:t>Cũng không biết qua bao lâu, Triệu Vô Tà vốn đang nhắm mắt bỗng nhiên mở to mắt, hai đạo tinh quang từ trong con ngươi bắn ra, làm cho không khí trước mắt hắn lập tức nhộn nhạo.</w:t>
      </w:r>
    </w:p>
    <w:p>
      <w:r>
        <w:t xml:space="preserve">Vù </w:t>
      </w:r>
    </w:p>
    <w:p>
      <w:r>
        <w:t>Nhẹ nhàng phun ra một ngụm trọc khí, Triệu Vô Tà chậm rãi đứng lên, vòng xoáy linh khí bao quanh hắn chậm rãi biến mất vào lúc này. Chỉ trong nửa canh giờ ngắn ngủi, Triệu Vô Tà không tu luyện mà đang chữa thương. Lúc trước chém giết cùng lão già lưng còng kia, Triệu Vô Tà cũng bị thương. Chỉ có điều thương thế không nặng, bị hắn áp chế xuống mà thôi, thậm chí còn uy hiếp nữ tử áo tím kia cuối cùng.</w:t>
      </w:r>
    </w:p>
    <w:p>
      <w:r>
        <w:t>Một ngàn quả trứng Tử Linh Điệp, ánh mắt Triệu Vô Tà bắn về phía một cái lá cây thật lớn trên mặt đất. Đó là lá cây của một loại thực vật vô danh, Triệu Vô Tà chưa bao giờ thấy qua. Cũng chưa từng nghe ai nói qua loại thực vật này ở Thiên Vân Đại Lục này. Ít nhất đối với yêu thú tu sĩ mà nói thì đây là chuyện hiếm có.</w:t>
      </w:r>
    </w:p>
    <w:p>
      <w:r>
        <w:t>Nhưng lúc này, trên phiến lá cây này lại có một số thứ không tầm thường. Một ngàn cái lỗ nhỏ rậm rạp hiện đầy lá cây, nhìn qua giống như phiến lá cây này bị vô số kiến gặm qua. Bộ dáng vô cùng thê thảm, ánh mắt Triệu Vô Tà nhìn chằm chằm vào lá cây này.</w:t>
      </w:r>
    </w:p>
    <w:p>
      <w:r>
        <w:t>Nhất thời, trong mắt hắn chớp động quang mang. Bàn tay tại hư không đánh ra một trảo, lòng bàn tay bỗng nhiên xuất hiện một cỗ hấp lực thật lớn, thiên địa linh khí chung quanh còn chưa hết lập tức bị Triệu Vô Tà thu nạp đến lòng bàn tay. Bàn tay mở ra, một đoàn khí tức mờ mịt liền xuất hiện ở trong đó, một đoàn thiên địa linh khí, cũng coi như tinh thuần.</w:t>
      </w:r>
    </w:p>
    <w:p>
      <w:r>
        <w:t>Hai chân trần chậm rãi đi tới phía trước phiến lá cây này, lòng bàn tay bỗng nhiên đến bóp, đoàn khí tức kia lập tức rơi lên trên lá cây.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