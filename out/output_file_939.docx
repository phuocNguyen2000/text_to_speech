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Ầm ầm ầm ầm </w:t>
      </w:r>
    </w:p>
    <w:p>
      <w:r>
        <w:t>Vậy mà lại là âm thanh như sấm nổ kia, phạm vi vạn dặm, trong phạm vi Thiên Lang điện trong vòng vạn dặm toàn bộ đều đang quanh quẩn chữ chiến kia. Mang theo sát khí vô tận, khiến cho vô số sinh linh nghe thấy kia cảm giác khí huyết sôi trào, trong đầu đều là ý niệm giết chóc.</w:t>
      </w:r>
    </w:p>
    <w:p>
      <w:r>
        <w:t>Cỗ khí thế bạo phát từ trên người điện chủ Thiên Lang điện vậy mà lại thoáng một phát dung nhập vào cỗ khí thế mạnh mẽ phá tan mái vòm của đại điện. Lúc này, mặc kệ ở trên bất cứ ngọn núi cao nào của mười vạn ngọn núi lớn, đều có thể trông thấy một cột khí màu xám đen phá tan tầng mây, bay thẳng lên trời cao.</w:t>
      </w:r>
    </w:p>
    <w:p>
      <w:r>
        <w:t>Sau nửa canh giờ, cỗ khí trụ kia mới chậm rãi hóa thành hơn mười đạo khí tức, tiêu tán trên không trung vạn trượng. Cùng lúc đó, hơn mười đạo quang mang đột nhiên từ trong núi đầu sói cực lớn của Thiên Lang điện bắn ra, riêng phần mình vọt tới các phương hướng khác nhau.</w:t>
      </w:r>
    </w:p>
    <w:p/>
    <w:p>
      <w:r>
        <w:t>Mùng bảy mươi mốt chương đầu tiên, quay về đầm lầy.</w:t>
      </w:r>
    </w:p>
    <w:p>
      <w:r>
        <w:t>Giống như tiếng sấm cuồn cuộn, một đạo độn quang màu đen từ nơi xa trên bầu trời phóng tới. Hắc khí mãnh liệt, cùng không khí trên không trung va chạm vào nhau, phát ra thanh âm ầm ầm như vậy. Thanh thế vô cùng kiêu ngạo, chủ nhân đạo độn quang này một đường bay tới, không có chút ý định che dấu hành tung của chính mình.</w:t>
      </w:r>
    </w:p>
    <w:p>
      <w:r>
        <w:t>Bất quá cho dù như thế, yêu thú thế lực dọc đường bị nó dùng độn quang quấy nhiễu, cảm ứng một phen cũng không dám lên tiếng. Kết Đan Hậu Kỳ, chủ nhân cỗ độn quang cực kỳ kiêu ngạo trên không trung kia, có thể phát ra khí tức lại là yêu thú Kết Đan Hậu Kỳ. Kết Đan Hậu Kỳ, mặc kệ là ở mười vạn ngọn núi lớn hay là địa bàn Tiên Ma, đều là tồn tại cấp bá chủ một phương.</w:t>
      </w:r>
    </w:p>
    <w:p>
      <w:r>
        <w:t>Thiếp</w:t>
      </w:r>
    </w:p>
    <w:p>
      <w:r>
        <w:t>Hắc sắc độn quang giống như một đạo thiểm điện màu đen, lấy tốc độ khủng bố lướt qua bầu trời, hoàn toàn không để ý đến mặt đất bị yêu thú kinh sợ hoặc là dã thú chưa khai hóa. Trong độn quang, dưới hai chân Triệu Vô Tà hắc khí tràn ngập, khóe miệng lộ ra tiếu ý. Đó là giễu cợt, ý cười trào phúng.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