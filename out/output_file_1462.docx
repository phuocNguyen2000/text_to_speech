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cũng chỉ là cường giả Nguyên Anh mà thôi. Nếu là tu sĩ khác, chỉ cần ngửi thấy chén hương, ngay cả cơ hội phản kháng cũng không có, trong nháy mắt lực lượng toàn thân mất đi. Vẻ hưng phấn trong mắt chậm rãi giảm đi, toàn thân Triệu Vô Tà bỗng nhiên chấn động. Nguyên Anh trong đan điền lập tức có phản ứng.</w:t>
      </w:r>
    </w:p>
    <w:p>
      <w:r>
        <w:t>Nguyên Anh toàn thân đều đen kịt đột nhiên mở to mắt, một đôi mắt đỏ như máu xuất hiện, gần như đồng thời. Ma nguyên trong đan điền Triệu Vô Tà điên cuồng cuốn lên, đem từng sợi tơ màu xám tro kia tiêu diệt toàn bộ.</w:t>
      </w:r>
    </w:p>
    <w:p>
      <w:r>
        <w:t>Hài lòng nhìn thoáng qua Vạn Độc Tiễn Phiên trong tay, Triệu Vô Tà thần sắc bỗng nhiên căng thẳng, bàn tay vươn ra lau phía trên đóa Hắc Liên kia một cái. Sau một khắc, trên Chung Phiên liền chớp động hào quang màu xám tro, Hắc Liên yêu dị vô cùng chậm rãi biến mất trong hào quang. Hắc Liên sau khi biến mất, phía trên mặt Tiền Tỳ Hưu liền hiện ra một cửa động u ám.</w:t>
      </w:r>
    </w:p>
    <w:p>
      <w:r>
        <w:t>Xung quanh cửa động là ánh sáng nhàn nhạt đầy bụi bẩn, tại một chỗ khác của cửa động lúc này cũng chậm rãi hiện ra trước mắt Triệu Vô Tà.</w:t>
      </w:r>
    </w:p>
    <w:p>
      <w:r>
        <w:t>Sương mù trắng khổng lồ, phía dưới là sương mù là từng cái hồ chén kéo dài tới ngàn dặm. Chính là cái hồ ngàn dặm, ở chính giữa có một cái hồ chén lớn nhất. Tất cả chén là huyết dịch đỏ sẫm, như là nham thạch nóng chảy không ngừng bốc lên bọt nước đỏ đậm.</w:t>
      </w:r>
    </w:p>
    <w:p>
      <w:r>
        <w:t>Xuất hiện lập tức lại huyễn diệt, tiếng ọc ọc cũng không ngừng truyền đến.</w:t>
      </w:r>
    </w:p>
    <w:p>
      <w:r>
        <w:t>Lúc mỗi một bọt máu nhỏ xuất hiện, bên trong đều như có một oán linh hồn phách không ngừng gào thét. Oán khí dày đặc phát ra, ao máu kia cực lớn, bong bóng toát ra cũng là vô số, chưa từng gián đoạn. Cũng không biết ở trong ao máu này chôn vùi bao nhiêu oan hồn, oán khí phát ra quả thực sắp ngưng tụ thành thực chất.</w:t>
      </w:r>
    </w:p>
    <w:p>
      <w:r>
        <w:t xml:space="preserve">Nơi bình thường nếu xuất hiện oán khí mãnh liệt như thế, nhất định sẽ sinh ra một oan hồn vô cùng cường đại, chỉ sợ tu luyện thêm chút nữa là có thể trở thành cường giả cấp bậc Quỷ Vương. Thế nhưng ở trong huyết trì này, bất luận oán khí mãnh liệt cỡ nào, nhưng ngay cả một oan hồn cũng chưa từng xuất hiện qua. Rúc rúc ục ục </w:t>
      </w:r>
    </w:p>
    <w:p>
      <w:r>
        <w:t>Triệu Vô Tà nhìn chăm chú vào đó, Vạn Độc cốc Phiên như nối liền hai không gian này lại, ánh mắt Triệu Vô Tà vừa rơi xuống Huyết trì thì ngay lập tức có phản ứng, âm thanh của Huyết trì bắt đầu trở nên dồn dập kịch liệt. Giống như bên dưới Huyết trì có đồ vật gì đó phát ra, mùi máu tanh nồng nặc, hun người ta như muốn phun ra.</w:t>
      </w:r>
    </w:p>
    <w:p>
      <w:r>
        <w:t>Phân thân.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