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Chúng tu sĩ nhắm mắt lại theo bản năng, nhưng thần thức vẫn nhìn liên quan đến tính mạng. Bọn họ không thể không khẩn trương, trong thần thức của tu sĩ yêu thú, vài con lôi long đang vờn lôi vân từ từ dung hợp với nhau, một con lôi long cực lớn bay lên, toàn thân đều là lực lôi điện cực kỳ tinh thuần.</w:t>
      </w:r>
    </w:p>
    <w:p>
      <w:r>
        <w:t xml:space="preserve">Ầm ầm ầm ầm </w:t>
      </w:r>
    </w:p>
    <w:p>
      <w:r>
        <w:t>Lần này Lôi Vân đột nhiên ra tay, rất đột ngột, làm cho người ta có loại cảm giác không kịp chuẩn bị. Nụ cười âm lãnh, xóa bỏ hai bên, sát ý ngưng tụ. Là Lôi Vân Lục tuy thiên tài tương lai, nhưng lần đầu đứng, cũng rất dữ tợn. Bầu trời phía trên không gian hình tròn, một đám mây đen đột nhiên xuất hiện.</w:t>
      </w:r>
    </w:p>
    <w:p>
      <w:r>
        <w:t>Vừa xuất hiện, trong mây đen lập tức hạ xuống một đạo lôi quang màu tím. Vừa vặn bổ trúng lôi long thoát ly khỏi trường kiếm trong tay lôi vân. Lôi quang màu tím đánh trúng mi tâm của lôi long, lạch cạch một cái liền chui vào, vô cùng nhanh chóng. Trong nháy mắt đó, con lôi long này giống như lập tức có sinh mệnh, thân rồng cũng trở nên rõ ràng, thậm chí còn có thể nhìn thấy lôi quang bạo phát ra long tu.</w:t>
      </w:r>
    </w:p>
    <w:p>
      <w:r>
        <w:t>Grào.</w:t>
      </w:r>
    </w:p>
    <w:p>
      <w:r>
        <w:t>Âm thanh như tiếng rồng ngâm truyền khắp bầu trời, một con lôi long lớn mấy chục trượng chậm rãi bay lên không trung, trên thân thể vốn nên là hư vô chợt lóe lôi quang. Uy áp nồng đậm phát ra, mặc dù cách một cái Lôi Trì, nhưng mấy chục vạn yêu thú kia vẫn cảm giác trong lòng run rẩy. Uy áp, uy áp mạnh mẽ của con lôi long này thật sự quá kinh khủng.</w:t>
      </w:r>
    </w:p>
    <w:p>
      <w:r>
        <w:t>Thanh kỳ khẽ nhíu mày, ánh mắt dừng lại trên thân lôi long một chút, sau đó ánh mắt chuyển tới Triệu Vô Tà tựa hồ vẫn còn ngọc đang ở bên trong. Không biết nhớ ra cái gì mà không nói một câu, trực tiếp vung tay lên ngăn cản uy áp của lôi long sau đó lẳng lặng nhìn cảnh tượng trong không gian hình tròn kia.</w:t>
      </w:r>
    </w:p>
    <w:p>
      <w:r>
        <w:t>Lôi long bay lên không, trên dưới toàn thân bùng nổ lôi quang, uy áp vô cùng. Quả thật giống như Lôi Long từ chín tầng trời giáng xuống, làm cho người ta ngay cả dũng khí liếc mắt nhìn cũng không có.</w:t>
      </w:r>
    </w:p>
    <w:p>
      <w:r>
        <w:t xml:space="preserve">Đi </w:t>
      </w:r>
    </w:p>
    <w:p>
      <w:r>
        <w:t>Lôi Vân cầm trường kiếm đứng trên đỉnh đầu Lôi Long, ánh mắt vô cùng lạnh lẽo. Nhìn chăm chú vào Triệu Vô Tà, giống như một người sắp chết vậy. Cần sự thương hại của hắn, cần hắn tha cho một mạng.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