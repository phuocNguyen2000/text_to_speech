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Nói đến cũng thật buồn cười, bởi vì trước vạn năm, Minh Khuyết kia là một tán tu cũng là một nhân vật thiên tài. Thậm chí không thua Hoàng Tuyền Quỷ Đế, trong một ngàn năm ngắn ngủi hắn cũng tu luyện đến cường giả Nguyên Anh. Nhưng đáng tiếc là vì một ít nguyên nhân hắn đánh cược với tên Hoàng Tuyền Quỷ Đế kia, kết quả hắn thua.</w:t>
      </w:r>
    </w:p>
    <w:p>
      <w:r>
        <w:t>Hắn tự nguyện phong ấn tu vi của mình, bảo vệ Quỷ giản này vạn năm, cho đến khi đại kiếp tiếp theo bắt đầu. Hiện tại chính là lúc hoàn thành, nhưng quan hệ giữa hai người phức tạp vì Hoàng Tuyền Quỷ Đế là một nữ tử.</w:t>
      </w:r>
    </w:p>
    <w:p/>
    <w:p>
      <w:r>
        <w:t>Chương thứ ba trăm lẻ bốn gặp lại Hoàng Tuyền Quỷ Mẫu.</w:t>
      </w:r>
    </w:p>
    <w:p>
      <w:r>
        <w:t>Lục Dục, cho dù là cường giả cảnh giới biểu anh cũng chưa chắc đã có thể tránh được Thân Châu có tu sĩ đã tu luyện Vong Tình ma công như lão bà nương này, hơn nữa cho dù là Vong Tình Ma Đế cũng chưa chắc thật sự quên tình. Chỉ là toàn bộ cảm xúc của nàng đều bị áp chế, mới có thể khiến Triệu Vô Tà lúc trước hung hăng quét sạch mặt mũi của Vong Tình Động Thiên, nàng ta cũng có bộ dáng tử vong.</w:t>
      </w:r>
    </w:p>
    <w:p>
      <w:r>
        <w:t>Triệu Vô Tà bước vào bên trong Quỷ giản u ám, tất cả Hoàng Tuyền Minh Hà cũng không ngăn cản hắn ta một chút nào, ngay cả bọt nước cũng không trôi nổi, mặc cho Triệu Vô Tà đi vào.</w:t>
      </w:r>
    </w:p>
    <w:p>
      <w:r>
        <w:t>Vẫn là hoang vu như cũ, hư không biến hóa, bước vào bên trong Quỷ giản. Chân trần Triệu Vô Tà tiếp xúc với mặt đất, vẫn là cát mịn màu đen cùng tảng đá đen kịt như cũ. Toàn bộ trời đất đều là ngoài hoang vu ra, không còn khí tức gì cả. Trên không trung cũng không có cái gì, chỉ là trong không gian này có hào quang yếu ớt.</w:t>
      </w:r>
    </w:p>
    <w:p>
      <w:r>
        <w:t>Ở nơi như thế này cả buổi trời đều khiến người ta rơi vào điên cuồng, nơi này một chút linh khí cũng không có. Cho dù có, không phải người trong quỷ đạo thì cũng không thể hấp thu. Dường như đã đến một không gian khác, không còn là Thiên Vân đại lục nữa rồi.</w:t>
      </w:r>
    </w:p>
    <w:p>
      <w:r>
        <w:t>Triệu Vô Tà đứng dưới bầu trời tối đen, thân hình có vẻ rất tịch liêu. Nơi này là cường giả đại thần thông vạn năm trước, Hoàng Tuyền Quỷ Đế, đã một chân đạt đến cảnh giới Thần Đạo Quân, thi triển thần thông cực mạnh trong hư không, cưỡng ép mở ra không gian.</w:t>
      </w:r>
    </w:p>
    <w:p>
      <w:r>
        <w:t>Phù Đồ Quỷ Vực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