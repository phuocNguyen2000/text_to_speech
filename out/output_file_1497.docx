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Đi </w:t>
      </w:r>
    </w:p>
    <w:p>
      <w:r>
        <w:t>Một thanh âm tràn ngập khí tức đáng sợ bỗng nhiên vang lên ở trên không Lục gia tông môn, là gia chủ Lục gia, lúc này trên người vị lão giả nhìn như hiền lành ôn hòa này lại phát ra khí thế vô cùng đáng sợ. Kết Đan Đại viên mãn đỉnh phong, so sánh với vị gia chủ mà Triệu Vô Tà gặp trước đó, tu vi gia chủ Lục gia lần nữa tinh tiến không ít.</w:t>
      </w:r>
    </w:p>
    <w:p>
      <w:r>
        <w:t>Mặc dù như vậy, vị gia chủ này vẫn giữ khoảng cách rất lớn so với cảnh giới Nguyên Anh. Có lẽ mấy trăm năm không thể vượt qua, nhưng lúc này, khí thế của vị gia chủ này lại vô cùng khủng bố, toàn thân lạnh lẽo sát khí.</w:t>
      </w:r>
    </w:p>
    <w:p>
      <w:r>
        <w:t>Sống chết trước mắt, đối với Lục gia mà nói, đại chiến lần này thật sự có thể nói là sinh tử trước mắt. Trong tay hắn nắm một khối ngọc phiến, khối ngọc phiến này là ngày hôm qua từ phương hướng Chu gia bay đến bên trong Lục gia tông môn của hắn, sự tình trong ngọc phiến làm cho toàn bộ Lục gia ăn ngủ không yên.</w:t>
      </w:r>
    </w:p>
    <w:p>
      <w:r>
        <w:t>Thù hận giữa Chu gia và Lục gia không có khả năng hóa giải, cho dù Lục gia có đồng ý nhường ra vị trí năm đại gia tộc Ma đạo, Lục gia cũng sẽ không bỏ qua Chu gia. Mà là thừa cơ đả kích trắng trợn, thẳng đến khi Lục gia hắn bị diệt mới thôi. Đây cũng là pháp tắc của Ma đạo, muốn ngồi lên một vị trí, muốn để cho người lúc trước ngồi ở vị trí kia hoặc là thế lực hoàn toàn bị hủy diệt.</w:t>
      </w:r>
    </w:p>
    <w:p>
      <w:r>
        <w:t>Vị trí của Lục gia là đứng đầu ngũ đại gia tộc, hiện tại Chu gia cũng coi trọng vị trí này, hai gia tộc chỉ có thể có một tồn tại. Ngày thường gia chủ Lục gia là một bộ dáng hiền lành, nhưng không có ai thật sự tin tưởng vị gia chủ gia tộc đứng đầu ngũ đại gia tộc Ma đạo này sẽ là hạng người dễ dàng.</w:t>
      </w:r>
    </w:p>
    <w:p>
      <w:r>
        <w:t>Quả nhiên, gia chủ hiện tại của Lục gia, mới thật sự là gia chủ Lục gia. Hung danh của gia chủ Chu gia, tất cả gia tộc Ma đạo đều biết, nhưng hung danh gia chủ Lục gia, đồng dạng cũng không thua gì gia chủ Chu gia.</w:t>
      </w:r>
    </w:p>
    <w:p>
      <w:r>
        <w:t>Một chút thanh âm cũng không có, năm vạn tu sĩ che kín bầu trời kia, lại một chút âm thanh cũng không phát ra. trôi nổi ở trên không trung thế mà lại vô thanh vô tức, nếu như không phải có mắt thường nhìn thì hoàn toàn không biết ở trên không trung còn có tới năm vạn tu sĩ.</w:t>
      </w:r>
    </w:p>
    <w:p>
      <w:r>
        <w:t>Hai người đứng bên cạnh gia tộc Lục gia, một thanh niên, một lão giả. Tất cả ánh mắt đều chú ý đến thanh niên kia, bởi vì tu vi của thanh niên này, trẻ tuổi như vậy cũng đã là cường giả cấp Cực Đan Tông. Nhưng nếu Triệu Vô Tà ở đây, ánh mắt nhất định sẽ rơi vào trên người lão giả kia.</w:t>
      </w:r>
    </w:p>
    <w:p>
      <w:r>
        <w:t>Vân, Anh cường giả</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