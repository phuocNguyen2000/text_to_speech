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Triệu Vô Tà đã rất vô sỉ, kiếp trước hơn một trăm tuổi không sống uổng phí, chỉ vài ba câu đã đổ hết trách nhiệm lên người nghiên mực chúc mừng. Người nọ cũng đã nghe ra, hôm nay không thể bỏ qua.</w:t>
      </w:r>
    </w:p>
    <w:p>
      <w:r>
        <w:t>Đã như vậy, ngươi đi chết đi.</w:t>
      </w:r>
    </w:p>
    <w:p>
      <w:r>
        <w:t>Người nọ có vẻ cũng chẳng phải loại tốt lành gì, còn biết thế nào là tiên hạ thủ vi cường. Thừa dịp Triệu Vô Tà đang rung đùi đắc ý, hắn xuất một kiếm, một bộ kiếm pháp tàn nhẫn thi triển ra từ tay người nọ. Vốn kiếm pháp này trong mắt Triệu Vô Tà cũng không có gì, có lẽ đứng đầu trước mặt phàm nhân nhưng kiếp trước hắn ta đã tiếp xúc với không ít nhân sĩ võ lâm Triệu Vô Tà. Khi kiếm pháp này vừa thi triển, hắn đã nhìn ra rất nhiều sơ hở.</w:t>
      </w:r>
    </w:p>
    <w:p>
      <w:r>
        <w:t>Xem ai sống ai chết, hắc hắc</w:t>
      </w:r>
    </w:p>
    <w:p>
      <w:r>
        <w:t>Bàn tay non nớt nhẹ nhàng vỗ hai cái ở trên túi trấn cổ bên hông, thượng cổ yêu văn sáng lên một cái, một lỗ lập tức mở ra. Bên trong dâng lên một đám mây máu, khí tức huyết hồng từ trên đám mây máu truyền tới, làm cho người ta bực bội không thôi tiếng ông ông vang lên nhất thời tiến vào trong lỗ tai người nọ.</w:t>
      </w:r>
    </w:p>
    <w:p>
      <w:r>
        <w:t>Thi triển kiếm pháp tâm phiền ý loạn nhất, thế nhưng thanh âm của Huyết Sát cổ trùng khi phi hành lại khó có thể chịu đựng được như vậy. Người nọ nghe xong lập tức rối loạn tâm thần, kiếm pháp lập tức trở nên tán loạn vô cùng, lại thêm hắn nhìn thấy một đám cổ trùng khiến người ta sợ hãi, nhớ tới cánh tay cụt của mình. Nhất thời chiến ý mất hết, chân vừa động đã muốn chạy trốn.</w:t>
      </w:r>
    </w:p>
    <w:p>
      <w:r>
        <w:t>Triệu Vô Tà vẫn có vài phần sợ hãi người nọ, nhưng không phải sợ hãi kiếm pháp của hắn mà là thanh kiếm kia. Thật sự quá sắc bén, thật sự là do tinh kim hắn đoán lúc trước luyện chế.</w:t>
      </w:r>
    </w:p>
    <w:p>
      <w:r>
        <w:t>Sắc mặt hung ác, Triệu Vô Tà khống chế một trăm lẻ tám cổ trùng, ông ông bay vút lên. Hắn không tin trường kiếm luyện chế từ tinh kim có thể giết được Huyết Sát Cổ Trùng đao thương bất nhập.</w:t>
      </w:r>
    </w:p>
    <w:p>
      <w:r>
        <w:t xml:space="preserve">Đinh đinh đinh </w:t>
      </w:r>
    </w:p>
    <w:p>
      <w:r>
        <w:t>Khi thanh âm đại tác như vậy, Triệu Vô Tà mới buông lỏng. Hắn biết thanh trường kiếm kia tuy rằng vô cùng sắc bén, nhưng vẫn không đả thương được Huyết Sát cổ trùng, một thân huyết hồng ngoại xác quả thật vô cùng cứng rắn.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