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Hừ, chút tài mọn.</w:t>
      </w:r>
    </w:p>
    <w:p>
      <w:r>
        <w:t>Kiếm Vô Phụ còn không thèm nhấc cổ tay lên một cái, mũi kiếm chỉ vào ngực Triệu Vô Tà, chỉ cần cho hắn thời gian một hơi thở là đã nắm chắc mười tầng trong lòng. Đối mặt với sâu độc trùng độc đang xông tới, con ngươi của Kiếm Vô Phụ hơi co rụt lại, kiếm khí lạnh thấu xương đột nhiên bộc phát ra từ trong mắt hắn.</w:t>
      </w:r>
    </w:p>
    <w:p>
      <w:r>
        <w:t>Kiếm khí lăng tiêu, thần thông mục kiếm này cũng không tầm thường, lúc trước con Huyết Sát Cổ Trùng kia bất quá chỉ bị một luồng kiếm khí mà thôi đã biến thành như vậy. Bất quá nhất thời thay đổi, ba mươi sáu con Huyết Sát Cổ Trùng kia khác với Huyết Sát Cổ Trùng một năm trước rất lớn, toàn thân huyết hồng mơ hồ có thể phát giác được từng tia khí tức nóng bỏng.</w:t>
      </w:r>
    </w:p>
    <w:p>
      <w:r>
        <w:t xml:space="preserve">Tê tê </w:t>
      </w:r>
    </w:p>
    <w:p>
      <w:r>
        <w:t>Ba mươi sáu cổ trùng đồng loạt mở cái miệng dài ghê tởm ra, từ trong cái miệng như ống của chúng nó phun ra hỏa diễm dài nhỏ không gì sánh được, những hỏa diễm hồng kia mang theo một chút hắc. Ba mươi sáu cổ trùng, mỗi một con cổ trùng hỏa diễm tụ hợp cùng một chỗ, lập tức xuất hiện một mảng lớn tường lửa ở phía trước chúng nó.</w:t>
      </w:r>
    </w:p>
    <w:p>
      <w:r>
        <w:t>Phong bạo kiếm khí đụng vào trên tường lửa, lập tức sinh ra biến hóa kinh người, những kiếm khí kia giống như gặp khắc tinh vậy. Vậy mà toàn bộ bị tường lửa đốt sạch sẽ, cho dù kiếm khí có thể xuyên qua tường lửa, cũng không còn lại một chút xíu, bị ba mươi sáu cổ trùng xông lên liền tiêu tán vô tung.</w:t>
      </w:r>
    </w:p>
    <w:p>
      <w:r>
        <w:t>A</w:t>
      </w:r>
    </w:p>
    <w:p>
      <w:r>
        <w:t>Kiếm Vô Phụ hiển nhiên không biết ba mươi sáu cổ trùng nho nhỏ này có thần thông lớn như vậy, thấy kiếm khí của mình bị tường lửa đốt sạch sẽ, vội vàng dẫn kiếm tự cứu. Kiếm phong Hắc Lũng Ma Kiếm quay về dẫn dắt, những kiếm khí ma ảnh khủng bố kia cũng cuốn về theo, Triệu Vô Tà cũng không nỡ để cổ trùng của mình tránh né. Vội vàng cho chúng tránh né, thoáng một phát, huyết vân lập tức phân tán, từng điểm điểm huyết quang tứ tán ra.</w:t>
      </w:r>
    </w:p>
    <w:p>
      <w:r>
        <w:t>Mở ra túi trấn cổ, để cổ trùng bay trở về, Triệu Vô Tà đứng yên tại chỗ. Trong tay Triệu Vô Tà cầm theo Nhân Trùng cổ kiếm, lạnh lùng nhìn chăm chú vào thanh kiếm vô lễ đối diện.</w:t>
      </w:r>
    </w:p>
    <w:p>
      <w:r>
        <w:t>Đè nén khí huyết dâng trào trong cơ thể, tuy quần áo Vô Phụng tả tơi nhưng vẫn không che giấu được kiếm khí lành lạnh trên người. Tuy thằng nhãi này vô sỉ., Nhưng đúng là một nhân vật lợi hại. Triệu Vô Tà bỗng nhiên vang danh tác phong của Kiếm Vô phụng, trước tiên hắn ta thu thập mười vạn sinh hồn luyện kiếm, sau đó giả phong sơn để giết sạch môn phái của mình. Nếu như không phải chín trưởng lão kia tự bạo làm hắn ta bị thương thì chỉ sợ hiện tại mình đã là người chết rồi.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