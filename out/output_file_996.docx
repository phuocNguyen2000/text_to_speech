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Cảnh tượng này thật là kinh khủng, giữa không trung tràn ngập khí xám, trên một thi thể không đầu vậy mà cắm một thanh trường kiếm toàn thân huyết hồng. Vừa rồi lão giả râu tóc bạc trắng bị Triệu Vô Tà một phát đâm thủng Nê Hoàn cung, sau đó lại phát hiện lão muốn tự bạo. Triệu Vô Tà dứt khoát đập vỡ đầu của lão, cho dù chết sạch sẽ, hết thảy đều phức tạp, nhưng kỳ thật cũng chỉ là mấy hơi thở mà thôi.</w:t>
      </w:r>
    </w:p>
    <w:p>
      <w:r>
        <w:t>Toàn thân Triệu Vô Tà vẫn cuồn cuộn hắc khí như cũ. Một đôi mắt vậy mà không thèm nhìn lão giả râu bạc trắng bị người khác dùng độc kiếm đâm xuyên qua thi thể, mà nhìn những tu sĩ bị vây giết bởi vạn con muỗi đen trong sơn môn Ẩn Môn phía dưới. Toàn bộ trong Ẩn Môn chỉ có bốn tông sư Kết Đan, một trong bốn tu sĩ cường đại nhất đã chết trên tay Triệu Vô Tà.</w:t>
      </w:r>
    </w:p>
    <w:p>
      <w:r>
        <w:t>Ba người còn lại, bây giờ phát sinh nguy hiểm, càng ngày càng khát máu, càng lúc càng nhiều những con muỗi đen nuốt chửng những đệ tử kia, sau đó bắt đầu vây công ba người kia. Không bao lâu nữa, ba người kia cũng muốn biến thành thức ăn cho những con muỗi đen khát máu này.</w:t>
      </w:r>
    </w:p>
    <w:p>
      <w:r>
        <w:t>Tùy ý giết chóc, Triệu Vô Tà chiếm toàn bộ đầm lầy đen trong chín vạn dặm, hoàn toàn không quan tâm sống chết của sinh linh trong đó. Ra lệnh bốn thú Độc Long trắng trợn bắt giết những yêu thú độc trùng kia, sau đó ném vào trong hồ nước ngàn dặm luyện chế thành chén trùng, đám ruồi muỗi màu đen này chính là một trong những loại côn trùng có sức mạnh nhất.</w:t>
      </w:r>
    </w:p>
    <w:p>
      <w:r>
        <w:t>Hơn vạn con muỗi đen khát máu đồng thời bay tới, kết bè kết đội. Trừ phi là Kết Đan Đại viên mãn hoặc là cường giả Nguyên Anh kỳ, nếu không khó thoát khỏi từng con muỗi kinh khủng của chúng nó.</w:t>
      </w:r>
    </w:p>
    <w:p>
      <w:r>
        <w:t>Đối với một môn phái trung đẳng trong Đô Ẩn Môn, trên dưới một trăm tu sĩ, tiểu yếu nhất đều có tu vi Ngưng Khí kỳ mười tầng. Chỉ còn lại có rất nhiều người, trong đó có cả ba trưởng lão kia.</w:t>
      </w:r>
    </w:p>
    <w:p>
      <w:r>
        <w:t>Ma đạo Tiên đạo, đều không phải thứ tốt. Các ngươi môn phái cổ hủ như vậy cho dù ta không diệt trừ các ngươi cũng không thể tồn tại lâu được.</w:t>
      </w:r>
    </w:p>
    <w:p>
      <w:r>
        <w:t>Triệu Vô Tà như tự nói với nhau, lại giống như đang kể lại những đệ tử của Đô Ẩn Môn còn đang bị tàn sát và thôn phệ ở phía dưới. Vào lúc này, ba trưởng lão phía dưới rốt cuộc cũng nhìn thấy ba người đang đứng sau lưng Triệu Vô Tà, bị một con trùng trong cốc cắm một cái thi thể Chưởng môn.</w:t>
      </w:r>
    </w:p>
    <w:p>
      <w:r>
        <w:t>Phốc phốc phốc ba người nhìn thảm trạng của lão già râu bạc trắng, lại nhìn thấy Đô Ẩn Môn sắp bị tiêu diệt, trong lòng đều nổi giận. Một hơi không xông lên, vậy mà đều há mồm phun ra một đạo huyết tiễn.</w:t>
      </w:r>
    </w:p>
    <w:p>
      <w:r>
        <w:t>Ma đầu, ngươi chết không yên lành. Liều mạng đồng quy vu tận với ma đầu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