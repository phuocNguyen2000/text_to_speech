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 chỉ đáp ứng tiểu tử kia sẽ dùng vũng bùn hư không nhốt ngươi lại. Nếu ngươi đi ra, ta sẽ không ngăn cản ngươi.</w:t>
      </w:r>
    </w:p>
    <w:p>
      <w:r>
        <w:t>Ngoài dự kiến của tất cả mọi người, vốn cho rằng lão tổ tông Lục gia còn có thể tiếp tục tự bạo cực phẩm huyền khí để ngăn cản lão tổ tông Chu gia, nhưng không nghĩ tới lão tổ tông Lục gia lại nói ra những lời này. Nhưng lúc lão nói lời này, Triệu Vô Tà vậy mà không có chút ý tứ gì khác, mà mặt không đổi sắc nhìn Chu gia chủ.</w:t>
      </w:r>
    </w:p>
    <w:p>
      <w:r>
        <w:t>Triệu Vô Tà cho rằng tất cả mọi người đều cho là như vậy, bởi vì hiện tại Triệu Vô Tà không phải đối mặt với cường giả Nguyên Anh.</w:t>
      </w:r>
    </w:p>
    <w:p>
      <w:r>
        <w:t>Mà là lưỡng thì sao. Uy thế có thể so với cường giả Nguyên Anh hậu kỳ. Kể cả là một trong sáu Đại Ma Đế tùy ý ở chỗ này đối mặt với hai cường giả Nguyên Anh hậu kỳ cũng sẽ không thờ ơ, cho dù không lập Huyền bỏ chạy thì ít nhất trên mặt cũng lộ ra vẻ hoảng sợ hoặc ngưng trọng.</w:t>
      </w:r>
    </w:p>
    <w:p>
      <w:r>
        <w:t>Nhưng bây giờ trên mặt Triệu Vô Tà lại như không thèm để ý tới hai người này, thậm chí khóe miệng của hắn còn xuất hiện ý cười nhè nhẹ, nụ cười dần dần trở nên ngông cuồng.</w:t>
      </w:r>
    </w:p>
    <w:p>
      <w:r>
        <w:t>Tại chỗ đó</w:t>
      </w:r>
    </w:p>
    <w:p>
      <w:r>
        <w:t>Cuối cùng rối rắm chia sẻ sẻ ba lần.</w:t>
      </w:r>
    </w:p>
    <w:p>
      <w:r>
        <w:t>Có người trong ánh mắt, Triệu Vô Tà chậm rãi xòe bàn tay ra, lòng bàn tay hắn vung lên, bỗng nhiên trên không trung sinh ra một cỗ khí tức rất quái dị. Khí tức này là từ lòng đất bốc lên, to lớn vô cùng, nhưng cũng hoàn toàn không giống khí tức của nhân loại, mà giống như khí tức của Ngọc Khuê, trong tay gia chủ Chu gia, lão tổ tông Chu gia.</w:t>
      </w:r>
    </w:p>
    <w:p>
      <w:r>
        <w:t>Ma bảo</w:t>
      </w:r>
    </w:p>
    <w:p>
      <w:r>
        <w:t>Không, không phải, trong đầu công tử áo xanh hiện lên ý niệm nghi hoặc đến cực điểm. Không trung hiện tại xuất hiện khí tức thật sự là kỳ dị, dù hắn kiến thức rộng rãi, cũng chưa bao giờ cảm thụ qua. Như một món ma bảo, nhưng so với khí tức ma bảo càng thêm âm lãnh, bạo ngược, thật giống như Vực Ngoại Thiên Ma thần bí khó lường.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