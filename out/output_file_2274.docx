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Những nham thạch nóng chảy và khí độc từ lòng đất vọt lên kia cũng không phải ngày sau có thể so sánh, thương tổn đối với những hung thú yêu thú kia rất lớn, thêm nữa còn bạo động tầng cương phong cùng cát còn có trên chín tầng trời thiên lôi hạ xuống, toàn bộ viễn cổ đại lục đều lâm vào kiếp nạn.</w:t>
      </w:r>
    </w:p>
    <w:p>
      <w:r>
        <w:t>Xung keng</w:t>
      </w:r>
    </w:p>
    <w:p>
      <w:r>
        <w:t>Mấy ngày sau rốt cuộc con Kim Cương Bạo Viên kia đã bị biển lửa khôn cùng vây khốn, nham thạch nóng chảy trong lòng đất bao phủ thân thể nó, lông vàng vốn uy phong lẫm liệt đã biến mất hơn phân nửa. Nhếch nhác đến cực điểm, bởi vì thân thể cực lớn cùng khí thế cuồng bạo của nó, từ thiên lôi trên chín tầng trời cùng cát Côn Bằng toàn bộ tuôn đến quanh người nó.</w:t>
      </w:r>
    </w:p>
    <w:p>
      <w:r>
        <w:t>Kim quang bảo vệ toàn thân nó càng thêm loãng, linh khí trong cơ thể càng ngày càng ít, bên ngoài căn bản không có linh khí để nó hấp thu. Có lẽ chỉ cần một chút thời gian nữa, đầu tuyệt thế hung thú này sẽ triệt để bỏ mình. Không chỉ có Kim Cương Bạo Viên, mà các hung thú khác trên đại lục viễn cổ cũng giống vậy, đều lâm vào vô biên vô hạn kiếp nạn.</w:t>
      </w:r>
    </w:p>
    <w:p>
      <w:r>
        <w:t>Đại lục như vậy, đại dương vô tận cũng không tốt hơn bao nhiêu.</w:t>
      </w:r>
    </w:p>
    <w:p>
      <w:r>
        <w:t>Rầm rầm rầm rầm rầm rầm</w:t>
      </w:r>
    </w:p>
    <w:p>
      <w:r>
        <w:t>Dưới đại dương vô tận, vô số núi lửa bộc phát, địa hỏa độc diễm chảy ra từ lòng đất nửa canh giờ đã đem nước biển đun sôi. Âm thanh ùng ục vang vọng toàn bộ đại dương vô tận, vô số ngư tôm hải thú trôi nổi lên. Một bầy hung thú cùng những yêu thú khai mở linh trí từ đáy biển bò lên, giãy dụa trong nước biển, lúc này nước biển đã sớm nóng như dung nham.</w:t>
      </w:r>
    </w:p>
    <w:p>
      <w:r>
        <w:t>Sương mù màu trắng Xuy xuy bốc lên từng tầng, xen lẫn mùi lưu huỳnh, không biết nước biển bị bốc hơi. Vô số tiếng kêu thảm thiết của hải thú vang vọng chân trời, vô số hung thú hung thú trong đại dương chỉ nhiều hơn không ít so với trên đại lục, nước biển bị đun sôi so với nham thạch nóng chảy không kém bao nhiêu.</w:t>
      </w:r>
    </w:p>
    <w:p>
      <w:r>
        <w:t>Sâu trong đáy biển, một cái bóng mờ thật lớn yên lặng tại đó, vẫn không nhúc nhích. Mai rùa cực lớn giống như một tòa núi cao vạn trượng, tứ chi cùng đầu lâu đều đã hoàn toàn rút vào bên trong mai rùa. Vô số nước biển hỗn hợp với khí độc hỏa tương đỏ rực cuốn tới, hoàn toàn đem đầu Huyền Quy này bao bọc lại.</w:t>
      </w:r>
    </w:p>
    <w:p>
      <w:r>
        <w:t>Hiện tại là viễn cổ, cự quy này chính là huyền quy phòng ngự thần thông có một không hai, ngay cả Kim Cương Bạo Viên hung thú tuyệt thế cũng không làm gì được nó, nhưng lúc này, huyền quy đã sống không biết bao lâu lại gặp phải tai ương ngập đầu. Nước biển và nham thạch nóng chảy kia có lẽ không tính là gì, linh khí bên ngoài đã khô kiệt tạm thời cũng không lấy mạng Huyền Quy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