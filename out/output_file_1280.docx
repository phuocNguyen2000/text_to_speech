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súc sinh muốn chết</w:t>
      </w:r>
    </w:p>
    <w:p>
      <w:r>
        <w:t>Thanh âm hừ lạnh như tiếng sấm rền vang trong đầu Triệu Vô Tà, mà lúc này một đạo tử quang đang hướng về phía Triệu Vô Tà bay đến. Còn chưa đến nhưng lực lôi đình trong lôi trì đã bắt đầu bạo động, khí thế khiến người ta không thể hít thở được xuất hiện trên không trung. Triệu Vô Tà bỗng cảm thấy toàn thân như rơi vào vũng bùn, không dùng được chút lực đạo nào. Ngay cả động đậy một cái cũng là rất khó khăn.</w:t>
      </w:r>
    </w:p>
    <w:p>
      <w:r>
        <w:t>Cường giả Nguyên Anh chính là uy thế của cường giả Nguyên Anh mới chỉ khuấy động một chút đã khiến Triệu Vô Tà mất đi năng lực phản kháng. Nhưng cho dù vậy, Triệu Vô Tà vẫn mang vẻ mặt cười dữ tợn nhìn lôi vân kia, không hề sợ hãi chút nào. Hắn có thể lựa chọn cách tự mình thoát khỏi uy áp của cường giả Nguyên Anh, dựa vào nhân chung kiếm lão đã có thể làm được từ lâu rồi.</w:t>
      </w:r>
    </w:p>
    <w:p>
      <w:r>
        <w:t>Lớn mật lần lượt hủy ước hai lần, cái gọi là tiên đạo, chính là như thế sao?</w:t>
      </w:r>
    </w:p>
    <w:p>
      <w:r>
        <w:t>Một thanh âm khác vang lên, một đạo thanh quang bỗng nhiên sáng lên từ một chỗ khác trong Lôi Trì, sau đó phóng về phía đạo tử quang kia. Hai đạo quang mang va chạm vào hư không một cái, bất quá rất kỳ dị là, vậy mà một chút động tĩnh cũng không có. Chỉ là có hai người xuất hiện ở phía trên không gian hình tròn, là tông chủ Thần Tiêu đạo tông cùng một đại hán khổng lồ khác, Điện chủ Thiên Lang điện.</w:t>
      </w:r>
    </w:p>
    <w:p>
      <w:r>
        <w:t>Đại hán kia lạnh lùng nhìn chăm chú Thần Tiêu Đạo Tông tông tông chủ, trong ánh mắt đều là vẻ trào phúng, một phen mạng lưới mặc dù chưa nói hết. Nhưng tâm tư linh thông, vừa nghe liền biết Thiên Lang điện chủ đang mắng hắn Thần Tiêu Đạo Tông ba lần phá lệ còn không bằng những tu sĩ ma đầu kia.</w:t>
      </w:r>
    </w:p>
    <w:p>
      <w:r>
        <w:t>Hai vị cường giả Nguyên Anh đang đứng thẳng trên không gian hình tròn. Tông chủ Thần Tiêu Đạo Tông kia vốn dĩ muốn tới cứu Lôi Vân, thuận tay còn muốn giết Triệu Vô Tà. Đáng tiếc là không chỉ có một mình hắn là cường giả Nguyên Anh, còn có hai người nữa.</w:t>
      </w:r>
    </w:p>
    <w:p>
      <w:r>
        <w:t xml:space="preserve"> Súc sinh, ngươi dám, nếu Lôi Vân trưởng lão có việc, chủ thề bản tông có dốc hết lực lượng toàn tông cũng giết ngươi cho đến chết</w:t>
      </w:r>
    </w:p>
    <w:p>
      <w:r>
        <w:t>Giọng điệu lạnh lẽo vô cùng, khiến người ta nghe được như rơi vào băng ngục. Thiên Vân đại lục, các thế lực phức tạp, so sánh. Nhưng vẫn là thế lực Tiên Đạo cường đại nhất. Thần Tiêu Đạo Tông là một trong thập đại môn phái của Tiên Đạo, tu sĩ bình thường cho dù tu vi có cao đến đâu, cũng sẽ không dễ dàng đi trêu chọc Thần Tiêu Đạo Tông, chứ đừng nói là giết một thiên tài trưởng lão của Thần Tiêu Đạo Tông hắn.</w:t>
      </w:r>
    </w:p>
    <w:p>
      <w:r>
        <w:t>Đáng tiếc là uy hiếp của tông chủ Thần Tiêu đạo tông một chút tác dụng cũng không có, bởi vì đối mặt với Triệu Vô Tà. Theo thực lực dần dần trở nên mạnh mẽ, tính cách Triệu Vô Tà cũng không kiêng nể gì. Huống chi hắn ta tinh thông tính toán, muốn giết Triệu Vô Tà khác gì giết một cường giả Nguyên Anh. Hơn nữa bây giờ, Thần Tiêu Đạo Tông hắn khó bảo toàn bản thân, làm sao lại đi giết Triệu Vô Tà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