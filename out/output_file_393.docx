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Trịnh Phương kêu lên hai chữ tiền bối càng thêm thuần thục, cũng vậy, Trúc Cơ sơ kỳ cùng Trúc Cơ đại viên mãn tùy ý nhìn đều là cảnh giới Trúc Cơ. Nhưng mà trong đó chênh lệch không biết bao nhiêu, một tu sĩ Trúc Cơ đại viên mãn, ít nhất có thể chiến đấu với mười tu sĩ Trúc Cơ sơ kỳ. Cho nên Trịnh Phương sau khi nhìn thấy Triệu Vô Tà tuổi còn trẻ, lập tức liền muốn nịnh bợ cái tên Tán tu sĩ có tu vi cao thâm.</w:t>
      </w:r>
    </w:p>
    <w:p>
      <w:r>
        <w:t>Luyện thi đại pháp, thật không tệ</w:t>
      </w:r>
    </w:p>
    <w:p>
      <w:r>
        <w:t>Triệu Vô Tà trông thấy Trịnh Phương cẩn thận từng li từng tí, trong lòng hiểu rõ, hắn ta đơn giản chỉ là cho rằng Triệu Vô Tà rình mò ma công của hắn ta. Đáng tiếc, Triệu Vô Tà đã sớm đem đại pháp luyện thi kia biếm không đáng một đồng, đừng nói là mơ ước. Cho dù Trịnh Phương chủ động đưa tới, Triệu Vô Tà cũng nhất định sẽ không coi trọng.</w:t>
      </w:r>
    </w:p>
    <w:p>
      <w:r>
        <w:t>Nghe được Triệu Vô Tà trả lời có chút qua loa, Trịnh Phương thầm thở phào nhẹ nhõm, trong lòng thầm nghĩ thì ra Triệu Vô Tà đối với ma công này của gã không có chút hứng thú nào. Vừa nghĩ đến tuổi cùng tu vi khủng bố của Triệu Vô Tà, Trịnh Phương mới có chút thoải mái, nghĩ đến bộ ma công luyện thi đại pháp này gã căn bản là chướng mắt.</w:t>
      </w:r>
    </w:p>
    <w:p>
      <w:r>
        <w:t>Trịnh Phương nghĩ cũng không sai, nửa năm mới khiến cho một tu sĩ Ngưng khí tầng mười tám thăng lên Trúc Cơ kỳ, công pháp như vậy Triệu Vô Tà thật đúng là chướng mắt.</w:t>
      </w:r>
    </w:p>
    <w:p>
      <w:r>
        <w:t>Lên đường đi.</w:t>
      </w:r>
    </w:p>
    <w:p>
      <w:r>
        <w:t>Triệu Vô Tà bỗng mở miệng, nét mặt lạnh như băng của hắn ta vẫn không có lấy một chút buông lỏng.</w:t>
      </w:r>
    </w:p>
    <w:p>
      <w:r>
        <w:t>Đang nghĩ tới điều gì đó, Trịnh Phương liền sửng sốt, sau đó mới nhớ tới mục đích tới nơi này của Triệu Vô Tà, trên mặt mang theo một chút hưng phấn. Có lẽ vì muốn mang về một tán tu tu có tu vi cao thâm, tư chất siêu quần mà cũng là một công lớn, ít nhất là trưởng lão trong gia tộc sẽ không bạc đãi mình. Đến lúc đó bản thân là thủ tịch đệ tử của chi mình có thể tiến vào pháp đường trong gia tộc tu luyện.</w:t>
      </w:r>
    </w:p>
    <w:p>
      <w:r>
        <w:t>Một ánh mắt lạnh như băng từ trong mắt Triệu Vô Tà bắn ra, Trịnh Phương lập tức cảm thấy mặt đau nhức, vừa quay đầu đã thấy Triệu Vô Tà đang dùng ánh mắt thú vị nhìn mình.</w:t>
      </w:r>
    </w:p>
    <w:p>
      <w:r>
        <w:t>Tiền bối thứ tội, vãn bối có chút thất lễ, liền xuất phát đi trong gia tộc. Bây giờ thời gian coi như đầy đủ, có lẽ còn có thể đuổi kịp đại hội của gia tộc Ma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