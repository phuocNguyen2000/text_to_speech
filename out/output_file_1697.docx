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luồng huyết sát khí nồng đậm đến cực điểm lao xuống, đánh toàn bộ ở phía trên nguyên từ chi lực kia, cùng lúc đó, tâm thần Triệu Vô Tà cũng hoàn toàn yên lặng. Mặc kệ hai con Nguyên Anh kỳ Thị Âm Địa Long bên ngoài điên cuồng công kích, lực lượng tinh thần của hắn tản ra, đem toàn bộ cái hồ nước ngàn dặm tính cả hai dòng suối dơ bẩn kia đều bao phủ ở trong đó, hoàn toàn bao phủ.</w:t>
      </w:r>
    </w:p>
    <w:p>
      <w:r>
        <w:t>Phá cho ta</w:t>
      </w:r>
    </w:p>
    <w:p>
      <w:r>
        <w:t>Tựa như nghe thấy tiếng hô trong lòng Triệu Vô Tà, khí tức huyết trì nồng đậm cuối cùng cũng đánh vào lực lượng nguyên từ kia. Cân bằng ba bên bị phá vỡ, sau khi khí tức huyết sát đánh lên, không gian, lực nguyên từ bị phong bế không biết bao nhiêu năm, khí tức dơ bẩn rốt cục hoàn toàn bạo phát, giống như núi lửa lớn nhất, nổ tung. Bất cứ thứ gì ngăn đường đều bị phá hủy sạch sẽ.</w:t>
      </w:r>
    </w:p>
    <w:p>
      <w:r>
        <w:t xml:space="preserve">Ầm ầm ầm ầm </w:t>
      </w:r>
    </w:p>
    <w:p>
      <w:r>
        <w:t>Cục u cũng không tồn tại nữa, sâu trong lòng đầm lầy đen ngòm đã yên tĩnh rất nhiều năm rốt cuộc phát nổ. Nguyên Từ chi lực do đại địa ngưng kết ra biến mất, dưới sự xung kích của huyết sát khí và linh khí ô uế trong hai con suối tràn ra, hoàn toàn biến mất. Mà ngay khi Nguyên Từ chi lực biến mất, toàn bộ khu vực thống trị của Thiên Lang điện đều chấn động.</w:t>
      </w:r>
    </w:p>
    <w:p>
      <w:r>
        <w:t>Dưới mặt đất bỗng xuất hiện từng cỗ chấn động, nhấp nhô không ngừng, lấy đầm đen chín vạn dặm làm trung tâm dũng mãnh lao tới bốn phương tám hướng. Không nơi nào may mắn thoát khỏi, bên ngoài khu vực Thiên Lang điện thống trị còn có một địa vực. Cũng là một khu vực vô cùng khổng lồ. Khu vực này ngoại trừ rừng rậm ra thì không còn sinh linh nào khác, ở chỗ này, dường như khắp nơi đều là thực vật.</w:t>
      </w:r>
    </w:p>
    <w:p>
      <w:r>
        <w:t>Vạn Mộc Điện</w:t>
      </w:r>
    </w:p>
    <w:p>
      <w:r>
        <w:t>Khu vực này chính là Vạn Mộc điện, một trong những yêu thần của Thiên Lang điện, một trong các loại yêu thần của Thiên Lang điện. Ở chỗ này, thiên địa linh khí hắn cảm thụ được hình như là Ất Mộc linh khí. Nếu là tu sĩ tu luyện công pháp Ất Mộc xuất hiện ở chỗ này, chắc chắn sẽ vô cùng ưa thích nơi này. Khu vực thống trị của Vạn Mộc điện ngoại trừ rừng rậm ra, cái gì khác cũng không có.</w:t>
      </w:r>
    </w:p>
    <w:p>
      <w:r>
        <w:t>Mà ở khu vực trung tâm có một cây cự mộc cực lớn đến cực điểm. Nó rộng tới mấy ngàn dặm, cao thì không biết, đã chọc thủng cả tầng cương phong. Tiến vào trong trời cát Côn Bằng kia rốt cuộc cao bao nhiêu, chỉ sợ toàn bộ Thiên Vân đại lục. Chỉ có người bên trong gốc cây Vạn Mộc điện biết rồi.</w:t>
      </w:r>
    </w:p>
    <w:p>
      <w:r>
        <w:t>Lúc này trong Vạn Mộc Điện, một lão giả toàn thân đều là màu xanh lục đang ngồi xếp bằng. Trong không gian này dường như tràn ngập sinh cơ. Bên cạnh lão giả lơ lửng một cây mộc trượng, sinh cơ không ngừng cuồn cuộn từ trong mộc trượng này tràn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