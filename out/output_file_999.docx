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khẽ than một tiếng, đưa tay vuốt lên thân kiếm đỏ như máu của Nhân Trùng, ba chén Nhân Trùng lúc này đã chui vào bên trong. Lúc ngón tay Triệu Vô Tà khẽ vuốt qua thì đã bị ngón tay của Triệu Vô Tà vuốt qua., Huyết quang nhàn nhạt sáng lên, dưới vẻ chiếu rọi cộng thêm hình ảnh khủng bố lúc trước. Quả thực khiến cho những người còn sót lại phía dưới nhịn không được lập tức phải độn quang chạy trốn, quá kinh khủng, lúc này trong mắt mọi người Triệu Vô Tà quả thực chính là một ma đầu vô cùng tàn nhẫn.</w:t>
      </w:r>
    </w:p>
    <w:p>
      <w:r>
        <w:t>A, mau chạy khỏi ma đầu. Ngươi sẽ không có kết cục tốt nào cho Chưởng môn đâu.</w:t>
      </w:r>
    </w:p>
    <w:p>
      <w:r>
        <w:t>Cầm kiếm đứng đó, Triệu Vô Tà nhìn xuống cảnh tượng hỗn loạn bên dưới. Hắn ta không quan tâm tới phản ứng của những đệ tử còn may mắn sống sót, lúc này hắn ta chính là ma đầu, thống trị sinh tử của đám người Ma đầu kia. Sau khi quét mắt một vòng liền dừng lại phía trên ba trưởng lão Kết Đan còn may mắn còn sống sót, giết lão giả râu bạc trắng cũng chỉ có tu vi của ba trưởng lão là cao nhất.</w:t>
      </w:r>
    </w:p>
    <w:p>
      <w:r>
        <w:t>Hừ không biết sống chết</w:t>
      </w:r>
    </w:p>
    <w:p>
      <w:r>
        <w:t>Không nhìn thì cũng thôi, thế nhưng Triệu Vô Tà khi nhìn qua lại nổi giận. Ba trưởng lão Kết Đan kia vậy mà hoàn toàn không có ý định bỏ chạy, mà là mặt lộ vẻ điên cuồng, trào phúng nhìn Triệu Vô Tà. Toàn thân ba người đều tỏa ra hồng quang, hồng triều yêu dị tại mặt ba người cực kỳ già nua kia.</w:t>
      </w:r>
    </w:p>
    <w:p>
      <w:r>
        <w:t>Dịch tuần thư viết những con cáp treo nhẵn nhụi khác nhau.</w:t>
      </w:r>
    </w:p>
    <w:p>
      <w:r>
        <w:t>Ha ha ha Ma đầu, hôm nay Ẩn Môn ta chịu khổ, ngày khác sẽ có đồng môn Tiên Đạo đòi lại khoản nợ này. Cho dù hôm nay chúng ta không làm gì được ngươi, cũng không cho ngươi lợi dụng được thân thể ta để tu luyện ma công. Các vị đệ tử, đi mau, ngày khác nhất định phải trọng chấn môn ta. Bằng không ta chờ chết không nhắm mắt.</w:t>
      </w:r>
    </w:p>
    <w:p>
      <w:r>
        <w:t>Bầu trời vốn bình tĩnh không gì sánh được liên tục bộc phát ra tiếng vang ầm ầm, ba tiếng nổ vang như lôi bạo, ba cỗ lực lượng cường hoành vô cùng lấy sơn môn Đô Ẩn Môn làm trung tâm, bắt đầu bạo phát.</w:t>
      </w:r>
    </w:p>
    <w:p>
      <w:r>
        <w:t>Ba vị trưởng lão mau đi tìm ma đầu báo thù.</w:t>
      </w:r>
    </w:p>
    <w:p>
      <w:r>
        <w:t>Không trung, hai mắt Triệu Vô Tà bắt đầu lốm đốm sáng. Bên trong là sát khí lành lạnh, hàn mang bùng lên. Bàn tay nắm chặt nhân chung kiếm đang nắm chặt, lực lượng thân thể mạnh mẽ khẽ động, từng sợi gân xanh như mãng xà bạo khởi, cùng bàn tay vô cùng trắng Triết của hắn tạo thành đối lập càng thêm dữ tợn.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