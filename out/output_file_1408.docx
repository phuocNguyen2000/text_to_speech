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Mây đen kia vẫn còn lay động, từng con muỗi đen khát máu từ trong mây đen thoát ra, sau đó rơi xuống đất. Tuy rằng bị luyện chế thành sâu chén, nhưng vẫn như cũ chịu không nổi công kích mạnh mẽ, nghĩ tới bên trong mây đen kia, bao vây không phải tu sĩ bình thường, chỉ đáng tiếc, mặc kệ bên trong bao đồ là ai.</w:t>
      </w:r>
    </w:p>
    <w:p>
      <w:r>
        <w:t>Tất cả đều phải chết không thể nghi ngờ.</w:t>
      </w:r>
    </w:p>
    <w:p>
      <w:r>
        <w:t>Rốt cuộc ai là người có thâm cừu đại hận với Chính Nguyên tông ta như thế, muốn diệt cả tông môn cao thấp này a, cho dù bổn tọa thành quỷ cũng sẽ không bỏ qua cho ngươi.</w:t>
      </w:r>
    </w:p>
    <w:p>
      <w:r>
        <w:t>Âm thanh kinh ngạc và hưng phấn của Triệu Vô Tà bỗng nhiên vang lên, cho dù cách xa ngàn dặm nhưng vẫn truyền vào trong đầu Triệu Vô Tà. Trong giọng nói kia, ý uy hiếp, Triệu Vô Tà coi như hoàn toàn không nghe thấy, sự hưng phấn của hắn đến từ tu vi của chủ nhân âm thanh. Trách không sợ ngay cả đàn muỗi đen cũng nhất thời không làm gì được hắn.</w:t>
      </w:r>
    </w:p>
    <w:p>
      <w:r>
        <w:t>Thì ra là thế</w:t>
      </w:r>
    </w:p>
    <w:p>
      <w:r>
        <w:t>Trong mắt Triệu Vô Tà lóe lên một tia kinh ngạc, nhưng cũng chỉ là như thế mà thôi, biết được bên trong mây đen rốt cuộc là cái gì. Thân hình Triệu Vô Tà chuyển động, bàn tay cuốn lấy chén kiếm của con người, lập tức hóa thành một đạo huyết ảnh vặn vẹo. Huyết ảnh biến thành góc độ quỷ dị, sau một khắc liền biến mất trên bầu trời ban đầu.</w:t>
      </w:r>
    </w:p>
    <w:p>
      <w:r>
        <w:t xml:space="preserve">Oanh </w:t>
      </w:r>
    </w:p>
    <w:p>
      <w:r>
        <w:t>Một cột khí màu đỏ như máu rốt cuộc cũng biến mất, lưu lại bầu trời một mảnh hỗn độn. Huyết quang độn lên, sau một lát xuất hiện ở trong sơn môn Chính Nguyên tông cách đó ngàn dặm. Huyện hình không chút cố kỵ. Dù sao lúc này bên trong Chính Nguyên tông cũng không còn người sống, thân hình Triệu Vô Tà trùng kích vào trong sơn cốc.</w:t>
      </w:r>
    </w:p>
    <w:p>
      <w:r>
        <w:t>Vô thanh vô tức, huyết ảnh ở phía xa vặn vẹo một chút, thân thể Triệu Vô Tà phiêu phù ở phía trước một đám mây đen. Trên cổ tay ấn ký sáng lên, lá cờ nhỏ kia lại xuất hiện lần nữa, phía trên lá cờ sáng lên quang mang. Một đóa hoa sen màu đen yêu dị xuất hiện ở bên trong lá cờ, một vòng xoáy cũng xuất hiện.</w:t>
      </w:r>
    </w:p>
    <w:p>
      <w:r>
        <w:t>Ông ông, tê tê.</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