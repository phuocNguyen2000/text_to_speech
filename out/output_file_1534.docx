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Vô số huyết vụ từ lòng đất dưới Hoàng Kim Chi Thành bay lên, bao trùm cả Hoàng Kim Chi Thành. Huyết vụ dần dần nồng đậm, mắt thường không thể nhìn thấy Hoàng Kim Chi Thành phát sinh chuyện gì, nhưng thần niệm lại có thể không chút trở ngại tiến vào trong tầng bảo hộ huyết hồng kia. Vì vậy rất nhiều thần niệm đã xuyên thấu qua tầng vòng bảo hộ huyết hồng, tiến vào bên trong Hoàng Kim Chi Thành.</w:t>
      </w:r>
    </w:p>
    <w:p>
      <w:r>
        <w:t>Gia chủ Chu gia và vị lão tổ tông bị nhốt trong vũng bùn kia cũng tương tự, thần niệm khổng lồ bao trùm xuống dưới. Cả tòa thành hoàng kim đều bị thần niệm của hai vị cường giả Nguyên Anh bao trùm. Cảnh tượng trong huyết vụ cũng xuất hiện trong đầu hai người, bất quá trong lòng hai người chỉ sợ vĩnh viễn không muốn nhìn thấy cảnh tượng này.</w:t>
      </w:r>
    </w:p>
    <w:p>
      <w:r>
        <w:t>A. Những thứ này là cái quỷ gì, a. Cứu mạng a. Mau cứu ta, mau cứu ta.</w:t>
      </w:r>
    </w:p>
    <w:p>
      <w:r>
        <w:t>Quả thực là luyện ngục ở nhân gian, trong màn sương máu đó, toàn bộ tu sĩ của Chu gia ở trong Hoàng Kim thành đều hét thảm. Bên trong những sương mù máu đó, từng con từng con nhân trùng toàn thân đều là màu huyết hồng chậm rãi bò lổm ngổm, miệng máu dữ tợn vô cùng gào thét. Những huyết trùng này xuất hiện ở bên trong thần niệm, chủ nhân của những thần niệm kia đều hoảng sợ không thôi.</w:t>
      </w:r>
    </w:p>
    <w:p>
      <w:r>
        <w:t>Nhưng càng làm cho chủ nhân thần niệm hoảng sợ, lúc này tu sĩ trên dưới Chu gia, bất luận là tu vi cao thấp đều lộ vẻ thống khổ. Ở trước ngực bọn họ, đều đã phá vỡ một cái lỗ lớn be bét máu thịt, mà ở trong đó lại xuất hiện một con huyết trùng, không ngừng gào thét., Nuốt máu thịt trong động vào trong bụng, sau đó đi sâu vào trong bụng. Không biết có phải Triệu Vô Tà cố ý làm vậy hay không, đám huyết trùng kia cử động vô cùng chậm chạp, thôn phệ những huyết nhục kia cũng dị thường chậm chạp. Dưới vô tận huyết vụ, trên dưới Chu gia có hơn vạn tu sĩ đang phát ra tiếng gào rú thảm thiết vô cùng.</w:t>
      </w:r>
    </w:p>
    <w:p>
      <w:r>
        <w:t>Tê tê tê</w:t>
      </w:r>
    </w:p>
    <w:p>
      <w:r>
        <w:t>Một loạt thanh âm hít một hơi lạnh vang lên ngoài thành Hoàng Kim Chi Thành, là tu sĩ Lục gia chém giết một phen với Chu gia. Lúc này ngoài thành Hoàng Kim Chi Thành cũng chỉ còn hơn vạn tu sĩ, các tu sĩ khác đều đã chết. Lục gia lần này cũng tổn thất cực kỳ nặng nề, nhưng lúc này thấy thảm tượng trên dưới Chu gia, tất cả tu sĩ Lục gia trong lòng đều dâng lên một ý niệm: May mắn đắc tội người nọ không phải là Lục gia.</w:t>
      </w:r>
    </w:p>
    <w:p>
      <w:r>
        <w:t>Hoảng sợ mang theo ánh mắt kinh hãi rơi xuống trên người Triệu Vô Tà dưới vòng bảo hộ huyết hồng, tất cả tu sĩ Lục gia đều cảm thấy may mắn vì lúc trước đắc tội với Triệu Vô Tà, không phải là Lục gia bọn họ. Thà đi đối mặt với loại thế lực như Lục Ma Đế cũng không nguyện ý đi trải nghiệm loại đau khổ này, không muốn đối địch với Triệu Vô Tà.</w:t>
      </w:r>
    </w:p>
    <w:p>
      <w:r>
        <w:t>Lúc này ở ngoài thành Hoàng Kim Chi Thành, trong mắt một đám người cũng lộ ra vẻ kinh ngạc, cầm đầu chính là vị công tử áo xanh kia. Thần niệm của hắn cũng bao trùm toàn bộ Hoàng Kim Chi Thành, sau khi thấy cảnh tượng trong huyết vụ kia, trong ánh mắt của hắn tràn đầy vẻ hoảng sợ, không dám tin nhìn Triệu Vô Tà, vẻ mặt nghiêm nghị cùng sợ hãi trước nay chưa từng có xuất hiện trên mặt hắn.</w:t>
      </w:r>
    </w:p>
    <w:p>
      <w:r>
        <w:t>Bất luận những người khác cảm nhận như thế nào, Triệu Vô Tà gây ra tình cảnh luyện ngục nhân gian dưới huyết vụ kia, lúc này ánh mắt lại rơi vào trên người gia chủ Chu gia. Khóe miệng lão hiện lên một tia cười gằn, sát khí nhàn nhạt lưu chuyển, huyết vụ bỗng nhiên tản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