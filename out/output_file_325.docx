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Trương Cuồng cười điên cuồng đột nhiên vang vọng bên tai cổ kiếm, một luồng kim quang từ trên trời giáng xuống, khí tức sắc bén làm vài sợi tóc bên tai cổ kiếm nhẹ nhàng rơi xuống. Hai luồng khí tức lạnh lẽo nóng rực dung hợp hoàn mỹ với nhau, mâu thuẫn vừa hài hòa, vô cùng nguy hiểm.</w:t>
      </w:r>
    </w:p>
    <w:p>
      <w:r>
        <w:t>Kim Viêm kiếm là ngươi, Trương Phượng Khâu.</w:t>
      </w:r>
    </w:p>
    <w:p>
      <w:r>
        <w:t>Cự kiếm trong tay cổ kiếm phát ra ánh sáng mãnh liệt, hung hăng đẩy tới một luồng kim quang kia, hai kiếm tấn công Bành vậy mà phát ra tiếng vang ầm ầm như thế. Bất quá rõ ràng là cổ kiếm phong rơi vào hạ phong, cự kiếm còn chưa kịp xuất ra kiếm thứ hai, Kim Viêm kiếm của Trương Phượng Khâu đã như điêu long, quỷ dị chui lên.</w:t>
      </w:r>
    </w:p>
    <w:p>
      <w:r>
        <w:t>Luận về kiếm pháp, Cổ Kiếm Phong vốn cùng Trương Phượng Khâu ngang nhau, bất quá hiện tại, tình cảnh vị đại sư huynh này của Vân Kiếm Tông không ổn chút nào.</w:t>
      </w:r>
    </w:p>
    <w:p>
      <w:r>
        <w:t>Cảm giác vô lực trong cơ thể càng ngày càng dày đặc, thần thức cũng trở nên mơ hồ, tựa hồ sau một khắc sẽ mất đi linh trí. Mũi kiếm cổ đột nhiên nhớ tới mùi thơm lúc đầu ngửi thấy, giống như nghĩ tới điều gì, lên tiếng kinh hô.</w:t>
      </w:r>
    </w:p>
    <w:p>
      <w:r>
        <w:t>Hồ Thần Quỷ Nguyệt Hương, ngươi lại dùng Mê Thần Quỷ Nguyệt Hương với chúng ta.</w:t>
      </w:r>
    </w:p>
    <w:p>
      <w:r>
        <w:t>Cổ Kiếm Phong sắc mặt hung hăng nhìn Lam Mị Nhi liên tục cười, cánh tay nắm cự kiếm run rẩy, căn bản không cách nào chống đỡ được Kim Viêm Kiếm, trong lúc giật mình trên người đã bị kiếm khí màu vàng óng tạo thành rất nhiều vết thương.</w:t>
      </w:r>
    </w:p>
    <w:p>
      <w:r>
        <w:t>Khanh khách tiểu muội cũng không cam lòng a, bất quá nếu không phải như thế, Phượng Khâu đại ca cũng không tiện xuống tay a. Phượng Khâu đại ca ngươi nói có phải hay không vậy ha ha.</w:t>
      </w:r>
    </w:p>
    <w:p>
      <w:r>
        <w:t>Trương Phượng Khâu, Chính Nhất tông chính là môn phái Tiên Đạo, sao ngươi lại có một phản đồ như vậy.</w:t>
      </w:r>
    </w:p>
    <w:p>
      <w:r>
        <w:t>Hai mắt đỏ lên, thân thể không tự chủ được hung hăng run rẩy, tựa hồ áp chế không nổi tức giận trong lòng. Cũng khó trách Cổ Kiếm Phong không thể tin được, Trương Phượng Khâu xưa nay ngụy trang quá hoàn mỹ, mọi người đều cho rằng đó là quân tử. Không ngờ lại là tiểu nhân vì đạt được mục đích, không từ thủ đoạn.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