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Tâm thần hắn cảm nhận qua không ít khí tức của cường giả Nguyên Anh kỳ, nhưng cho dù là lão tổ tông Chu gia nhỏ yếu nhất thì khí tức cũng mạnh mẽ hơn chủ nhân cỗ khí tức này không ít. Cho nên chủ nhân cỗ khí tức này không phải một cường giả Nguyên Anh kỳ, nhưng cũng không phải là tu vi Kết Đan đại viên mãn, so sánh với Nguyên Anh kỳ. Triệu Vô Tà đã thấy qua số lượng cường giả Kết Đan đại viên mãn nhiều hơn, bất luận là ai cũng nhỏ yếu hơn cỗ khí tức này rất nhiều.</w:t>
      </w:r>
    </w:p>
    <w:p>
      <w:r>
        <w:t>Lông mày nhăn lại, không phải là chân nhân Nguyên Anh kỳ, nhưng mà khí tức so với tu sĩ Kết Đan Đại viên mãn mạnh mẽ hơn rất nhiều. Thời điểm Triệu Vô Tà đang trong lúc mê hoặc, lão giả toàn thân tản ra vẻ uy nghiêm kia tựa hồ đã hạ quyết định, sắc mặt dứt khoát. Đang định hạ lệnh, ngay lúc này, một thanh âm cực kỳ già nua vang lên.</w:t>
      </w:r>
    </w:p>
    <w:p>
      <w:r>
        <w:t>Kinh hãi, vẻ kinh hãi vô cùng xuất hiện trên mặt tử bào nhân kia, thân hình nó theo bản năng liền bạo lui vài dặm. Mấy người còn lại cũng đều cùng lúc đó nhanh chóng thối lui. Nhưng chính vì như thế, thanh âm già nua kia vẫn như cũ rất rõ ràng xuất hiện bên tai chúng, giống như người nói chuyện đang đứng sau lưng chúng vậy.</w:t>
      </w:r>
    </w:p>
    <w:p>
      <w:r>
        <w:t>Không ngờ mấy chục năm không đi ra ngoài lại có người dám gọi ta là lão phế vật, ha ha.</w:t>
      </w:r>
    </w:p>
    <w:p>
      <w:r>
        <w:t>Tiếng cười già nua vang lên bên tai tử bào nhân cùng các yêu thú còn lại, rõ ràng vô cùng, giống như người nói chuyện kia đang đứng ở phía sau bọn chúng vậy. Nhất là tiếng cười kia, làm cho trong lòng người nghe run lên.</w:t>
      </w:r>
    </w:p>
    <w:p>
      <w:r>
        <w:t>Lão tổ tông</w:t>
      </w:r>
    </w:p>
    <w:p>
      <w:r>
        <w:t>Trung niên nhân kia cảm thấy hoa mắt. Một thân ảnh già nua liền xuất hiện trước mặt hắn. Toàn thân trên dưới đều được bao phủ trong hắc bào. Khuôn mặt, tứ chi, cái gì cũng không thể nhìn thấy. Chỉ cảm giác được khí tức làm người ta run sợ. Khí tức này vừa xuất hiện thì trong đầu tất cả yêu thú cùng tu sĩ Quy Long tông đều hiện lên một ý niệm. Lão giả thần bí này tuyệt đối là một cường giả, cường giả không thể so sánh.</w:t>
      </w:r>
    </w:p>
    <w:p>
      <w:r>
        <w:t>Lão tổ tông tham kiến lão tổ tông</w:t>
      </w:r>
    </w:p>
    <w:p>
      <w:r>
        <w:t>Quy Long Tông trong sơn môn, trên đỉnh núi, nhất thời quỳ xuống một đám lớn người, đều là hướng về lão giả thần bí quỳ xuống, ngay cả người trung niên kia, lúc này cũng phải khom lưng. Chỉ có một mình Triệu Vô Tà, hạc giữa bầy gà đứng ở nơi nào, ánh mắt vậy mà cực kỳ lớn mật nhìn chăm chú vào lão giả kia.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