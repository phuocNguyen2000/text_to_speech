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 sĩ áo lam Quỷ Nhãn Lam bào lắc mình một cái, vượt qua Huyền Kỳ tử, một thanh phi kiếm từ trong miệng gã phun ra, bay đến phía dưới huyết ảnh. Giống như phải đem huyết ảnh nâng lên, đáng tiếc là tựa hồ không dễ dàng như vậy.</w:t>
      </w:r>
    </w:p>
    <w:p>
      <w:r>
        <w:t xml:space="preserve">Phốc </w:t>
      </w:r>
    </w:p>
    <w:p>
      <w:r>
        <w:t>Không có tiếng kêu thảm thiết, bất quá tu sĩ Quỷ Nhãn áo lam một ngụm máu phun ra, về phần thanh phi kiếm kia, bị hai luồng huyết khí mờ nhạt phía trên huyết ảnh xoắn một cái, lập tức mất đi linh khí rơi xuống phía dưới. Đây chính là một thanh thượng phẩm linh khí, tương thông với Quỷ Nhãn Lam Bào tu sĩ, linh khí bị hủy tự nhiên là thổ huyết thụ thương.</w:t>
      </w:r>
    </w:p>
    <w:p>
      <w:r>
        <w:t xml:space="preserve">Oanh </w:t>
      </w:r>
    </w:p>
    <w:p>
      <w:r>
        <w:t>Giống như bị nhen lửa, huyết ảnh nhàn nhạt kia đột nhiên tuôn ra một tầng huyết hôn nhàn nhạt, tứ tán ra. Những tu sĩ hai tông đang muốn bắt lấy huyết ảnh kia nhất thời cùng huyết ảnh kia đụng phải nhau.</w:t>
      </w:r>
    </w:p>
    <w:p>
      <w:r>
        <w:t xml:space="preserve">Phốc Phốc </w:t>
      </w:r>
    </w:p>
    <w:p>
      <w:r>
        <w:t>Trong lúc nhất thời, những tu sĩ kia cảm giác trong cơ thể những Chân Nguyên Ma Nguyên đã mất đi toàn bộ khống chế, vì vậy kết cục rất là thê thảm rơi xuống phía dưới. Thoáng cái sau đó Huyền Kỳ Tử và tu sĩ Quỷ Nhãn Lam Bào đang đứng trên không trung.</w:t>
      </w:r>
    </w:p>
    <w:p>
      <w:r>
        <w:t>Hai người liếc nhau, hung hăng cắn răng một cái, lần nữa phóng tới huyết ảnh. Huyết ảnh hình chuông lơ lửng ở không trung, hai bàn tay che kín Chân Nguyên Ma Nguyên bắt được lại không có bất kỳ phản ứng nào.</w:t>
      </w:r>
    </w:p>
    <w:p>
      <w:r>
        <w:t>Huyền Kỳ Tử cùng tu sĩ Quỷ Nhãn Lam Bào đều sửng sốt.</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