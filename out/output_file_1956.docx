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quyền hung hăng đánh lên hư không, hư không trước mặt lập tức bị phá vỡ một lỗ lớn, hư không loạn lưu vẫn còn kịp hiện ra. Bỗng nhiên nhìn thấy một đạo hỏa hồng quang mang bay tới. Lập tức liền phá vỡ hư không kia, xuất hiện ở trước mặt Triệu Vô Tà. Triệu Vô Tà cũng không nhìn, mà chậm rãi mở bàn tay ra.</w:t>
      </w:r>
    </w:p>
    <w:p>
      <w:r>
        <w:t>Không một tiếng động, một con bọ cánh cứng toàn thân màu đỏ quỷ dị đứng ở lòng bàn tay của Triệu Vô Tà. Khí tức mạnh mẽ kia vừa triển lộ ra liền khiến người ta không thể hít thở được. Giáp trùng này chỉ lớn cỡ ngón cái nhìn qua quả thực là một con sâu đáng thương, nhưng khí tức trên thân nó lại mạnh mẽ cuồng bạo tới cực điểm.</w:t>
      </w:r>
    </w:p>
    <w:p>
      <w:r>
        <w:t>Khí tức bạo liệt cực kỳ. Tuy rằng chỉ có một chút hỏa diễm quấn quanh trên người giáp trùng, nhưng mà Tam Nương sau lưng Triệu Vô Tà nhìn thấy lại không khỏi trong lòng xuất hiện một cảm giác hoảng hốt. Thần thông Quỷ đạo mặc dù vô cùng quỷ dị cường hoành, nhưng trời sinh có chút kiêng kị đối với vật của dương cương.</w:t>
      </w:r>
    </w:p>
    <w:p>
      <w:r>
        <w:t>Phệ Nhật Trùng bây giờ đã vượt qua hạn chế của huyết mạch, cắn nuốt mấy chục con hoả long nguyên khí, điều này quả thực là cơ duyên to lớn. Nếu là trước kia, dù Phệ Nhật Trùng thành thục cũng không thể cắn nuốt mấy chục con hỏa long. Cùng lắm thì đánh ngang tay với hỏa long. Nếu như đối thủ là mấy chục con, vậy thì chỉ biết chạy trối chết.</w:t>
      </w:r>
    </w:p>
    <w:p>
      <w:r>
        <w:t>Nhưng bây giờ thì khác, Triệu Vô Tà ra tay, trực tiếp bắt giữ Phệ Nhật Trùng. Nếu Phệ Nhật Trùng vẫn không thành công, vậy Triệu Vô Tà chưa chắc đã đòi lại Phệ Nhật Trùng này, chẳng khác gì phế vật, còn muốn làm gì.</w:t>
      </w:r>
    </w:p>
    <w:p>
      <w:r>
        <w:t>Cái này</w:t>
      </w:r>
    </w:p>
    <w:p>
      <w:r>
        <w:t>Tam Nương kinh hô. Có thể khiến nàng cảm thấy hoảng hốt chính là con bọ cánh cứng màu đỏ kia. Khí tức trên người thật là kinh khủng, tu sĩ quỷ đạo bình thường chỉ cần hơi chạm vào ắt sẽ tan thành mây khói. Tam Nương cũng không có sai lầm gì, Phệ Nhật Trùng cắn nuốt Địa Phế Độc Hỏa cùng Thái Dương Chân Hỏa kia, hôm nay lại mượn cơ hội cắn nuốt hơn mười con hỏa long nguyên khí đột phá hạn chế huyết mạch.</w:t>
      </w:r>
    </w:p>
    <w:p>
      <w:r>
        <w:t>Phệ Nhật Trùng hiện tại đang chém giết nhau, dù là cường giả Nguyên Anh cũng chưa chắc có thể áp chế được nó, nhất là trên người nó có một ngọn lửa quỷ dị, tu sĩ trong Quỷ Đạo chỉ sợ chịu không nổi.</w:t>
      </w:r>
    </w:p>
    <w:p>
      <w:r>
        <w:t>Tam Nương kinh hô còn chưa chấm dứt, trong núi băng kia, bỗng nhiên một đạo quang mang óng ánh cũng xông lên, thẳng tắp về phía Triệu Vô Tà, chớp mắt đã đến, tòa núi băng kia cũng bởi vì đạo quang mang này rời đi mà triệt để sụp đổ.</w:t>
      </w:r>
    </w:p>
    <w:p>
      <w:r>
        <w:t>Tiếng vang thật lớn chưa lắng xuống, nhưng lúc này từ trên không nhìn lại, ngọn núi băng cao mấy ngàn trượng kia hiện tại đã biến thành một cái đôn thấp mà thôi, phạm vi ngàn dặm, thì bị băng tuyết phía trên núi băng lăn xuống phủ đầy. Cảnh tượng này, ở thế tục xem ra là trời cao nổi giận, quả thực đáng sợ đến cực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