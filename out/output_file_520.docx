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Băng lãnh, băng lãnh vạn năm, chỉ đứng ở nơi đó. Khí tức âm lãnh phát ra tựa như một toà băng sơn vạn năm không tan, sừng sững giữa thiên địa, lù lù bất động.</w:t>
      </w:r>
    </w:p>
    <w:p>
      <w:r>
        <w:t>Cầm trường đao trong tay, cô ngạo thanh lãnh, khí thế của Lục Hàn ầm ầm bộc phát ra. Vậy mà không hề thua kém Chu Giác, cô ngạo, ngạo khí vô cùng lạnh như băng hoàn toàn cự tuyệt khí tức của Hoàng Giả Chu Giác ở ngoài cửa.</w:t>
      </w:r>
    </w:p>
    <w:p>
      <w:r>
        <w:t>Một màn rất kỳ quái, hai người rõ ràng chỉ có tu vi Trúc Cơ Đại viên mãn, thế nhưng khí thế bạo phát ra lại hoàn toàn khác. Kết Đan sơ kỳ, khí thế hai người vậy mà bộc phát đến cảnh giới Kết Đan sơ kỳ. Vết nứt của Tông sư, tuy rằng không bằng khoảng cách giữa Nguyên Anh chân nhân, nhưng cũng làm cho phần lớn tu sĩ ôm hận mà chết.</w:t>
      </w:r>
    </w:p>
    <w:p>
      <w:r>
        <w:t>Thế nhưng hai người, vậy mà không tốn chút sức nào đã đạt đến khí thế như vậy.</w:t>
      </w:r>
    </w:p>
    <w:p>
      <w:r>
        <w:t>Triệu Vô Tà vẫn cúi thấp đầu, nhưng khóe miệng chậm rãi nhếch lên thành một nụ cười lạnh. Không đúng, hai người vẫn là Trúc Cơ Đại viên mãn, bọn họ còn chưa phá được cái rãnh trời đó, chỉ vì có thể đạt tới Kết Đan sơ kỳ, hoàn toàn dựa vào vài thứ trong cơ thể.</w:t>
      </w:r>
    </w:p>
    <w:p>
      <w:r>
        <w:t>Đồng tử đen kịt một màu, Triệu Vô Tà cũng không thể phán đoán trong cơ thể Lục Hàn rốt cuộc là cái gì, chỉ là Chu Giác. Không cần phải nói, khẳng định là khối Âm Lôi Từ Quang Phù kia. Nguyên Anh chân nhân luyện chế thành đồ vật gì đó, làm cho yêu mục Bích Huyết Đằng Kết Đan hậu kỳ phải nếm không ít đau khổ.</w:t>
      </w:r>
    </w:p>
    <w:p>
      <w:r>
        <w:t>Như thế nào, ngươi sợ sao</w:t>
      </w:r>
    </w:p>
    <w:p>
      <w:r>
        <w:t>Lời nói đầy uy nghiêm, Chu Giác giống như hoàng đế đang mắng chửi thần tử của mình, nhưng thần tử kia tựa hồ là Triệu Vô Tà. Trên đất trống bỗng nhiên tĩnh lặng, dâng lên một luồng không khí đè nén, một chút gió cũng không có. Sự yên tĩnh đáng sợ đến mức ngay cả Yêu mục Bích Huyết Đằng cũng không có, toàn bộ huyết đằng lại quay trở lại phía trên đại thụ kia.</w:t>
      </w:r>
    </w:p>
    <w:p>
      <w:r>
        <w:t>Hôm nay ngươi sẽ chết</w:t>
      </w:r>
    </w:p>
    <w:p>
      <w:r>
        <w:t>Giống như viễn cổ vu sư, nhẹ nhàng phun ra tiên đoán, không thể làm trái. Ở trong ánh mắt kinh hãi của Chu Giác và Lục Hàn, Triệu Vô Tà chậm rãi ngẩng đầu. Khuôn mặt đen sì, một chút cảm xúc cũng không có, đầu tiên là nhàn nhạt, khí tức rất lạ lẫm, cổ xưa, mãng hoang, vặn vẹo.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