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Đạo gia tộc chính là Tiên Đạo gia tộc, trong lòng rõ ràng biết rõ người đến không có ý tốt, ngược lại còn muốn giả bộ một phen. Nếu là ở trong Ma đạo gia tộc, nếu là có người dám như vậy, chỉ sợ sớm đã động thủ chém giết. Làm sao còn nhiều lời thừa như vậy, thượng quan gia Nguyên Anh tu sĩ nhất định phải thất vọng, Huyết linh cũng không phải là cái gì đạo hữu của hắn.</w:t>
      </w:r>
    </w:p>
    <w:p>
      <w:r>
        <w:t>Nhìn cũng không nhìn tới tu sĩ Nguyên Anh của Thượng Quan gia, thân thể Huyết Linh bỗng nhiên từ từ nhạt dần sau đó chậm rãi biến mất ở không trung. Trong nháy mắt hắn biến mất, Nhân Trùng trên mặt đất rốt cục phát uy. Bên trong thân kiếm màu đỏ là rất nhiều huyết trùng bay ra, còn kèm theo sương mù huyết hồng làm người ta sợ hãi.</w:t>
      </w:r>
    </w:p>
    <w:p>
      <w:r>
        <w:t>Tiên thiên sinh linh huyết khí lan tràn ra, phía dưới đại loạn. Vô số tu sĩ muốn bay lên bị huyết hồng cùng khí tức quấn quanh, hư không kịp phản ứng, nghiên cứu. Tinh huyết toàn thân đều biến mất, mấy trăm tu sĩ, không hề phản kháng mà chết. Ở dưới mí mắt một vị tu sĩ Nguyên Anh kỳ Thượng Quan gia nào đó, chỉ cần chạm phải sương mù đỏ kia, đều phải chết.</w:t>
      </w:r>
    </w:p>
    <w:p>
      <w:r>
        <w:t>Chạy mau</w:t>
      </w:r>
    </w:p>
    <w:p>
      <w:r>
        <w:t>Lúc này, tu sĩ Nguyên Anh của Thượng Quan gia cũng không phải đứa ngốc, biết rõ đã đụng phải tồn tại mạnh mẽ. Khí tức Nhân Trùng và Tửu Kiếm khiến hắn ta cảm thấy kinh hãi. Những tu sĩ khác của Thượng Quan gia căn bản không lọt vào mắt Triệu Vô Tà.</w:t>
      </w:r>
    </w:p>
    <w:p>
      <w:r>
        <w:t>Thượng Quan Dịch, đắc tội ngươi cũng là Triệu gia. Chỉ cần hiện tại tự bạo binh giải. Triệu gia ta sẽ không gây sự với Thượng Quan gia ngươi, thế nào?</w:t>
      </w:r>
    </w:p>
    <w:p>
      <w:r>
        <w:t>Triệu Vô Tà cuối cùng cũng lộ diện, đứng trên lưng ma chi của vực sâu, trong tay cầm Vạn Độc cốc. Ánh mắt lạnh lùng nhìn chăm chú xuống dưới, khóe miệng còn cười lạnh, trong lòng hắn ta căn bản không có ý định buông tha cho Thượng Quan gia. Sở dĩ hắn ta nói như vậy, chẳng qua là vì nhàm chán và buồn chán nhìn Thượng Quan Dịch mà thôi.</w:t>
      </w:r>
    </w:p>
    <w:p>
      <w:r>
        <w:t>Tại đại dương vô tận hòn đảo kia, ngay cả Đại trưởng lão Thượng Quan gia Thượng Quan Dịch, còn có một Ma đạo tu sĩ lắm miệng nhất, tên Triệu Vô Tà này sau này tính sổ sẽ không bỏ qua chính là tên này. Hơn nữa lão gia hỏa này còn có Thượng Quan gia, Triệu Vô Tà trong lòng là cả Thượng Quan gia cũng cùng thu lấy, đây coi như là tội liên tục.</w:t>
      </w:r>
    </w:p>
    <w:p>
      <w:r>
        <w:t>Có người muốn Đại trưởng lão tự bạo ngu ngốc từ đâu tới, muốn chết.</w:t>
      </w:r>
    </w:p>
    <w:p>
      <w:r>
        <w:t>Sau khi Triệu Vô Tà thanh âm vang vọng, phía dưới chỉ là ngưng trệ một chút liền sôi trào, Thượng Quan gia tộc ở trong thế lực Tiên Đạo. Thực lực gần với mười đại môn phái Tiên Đạo kia, bình thường cũng là bá đạo quen rồi, có thể nói là mắt cao hơn đỉnh. Từ trước tới nay chỉ có bọn họ tới Thượng Quan gia khi dễ người khác, nào đến lượt người khác khi dễ.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