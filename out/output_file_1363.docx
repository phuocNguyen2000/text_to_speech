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Tông chủ khách khí cáo từ, tiểu Cáo từ</w:t>
      </w:r>
    </w:p>
    <w:p>
      <w:r>
        <w:t>Khách khí một phen, đám người kia dựng lên độn quang, bỏ chạy ra phía bên ngoài tông môn Thần Tiêu Đạo. Trong lúc nhất thời, bên ngoài Lôi Trì, trên bầu trời ngược lại hiện đầy độn quang. Ra khỏi Thần Tiêu Đạo Tông, những độn quang này tự ngưng tụ thành từng cỗ, sau đó chạy về những phương hướng khác nhau.</w:t>
      </w:r>
    </w:p>
    <w:p>
      <w:r>
        <w:t>Lôi vân kéo pháo hôi đến, đến từ các tông môn khác nhau, có đại khái hiện tại tự nhiên cũng sẽ không cùng đường, lấy các phương hướng đều sáng lên độn quang sau đó bỏ chạy.</w:t>
      </w:r>
    </w:p>
    <w:p>
      <w:r>
        <w:t xml:space="preserve">Phù, </w:t>
      </w:r>
    </w:p>
    <w:p>
      <w:r>
        <w:t>Trong tầng mây, tiếng gió che giấu một ít âm thanh khác thường, sau khi những độn quang kia rời đi, một đạo huyết quang bỗng nhiên sáng lên, trong huyết quang, Triệu Vô Tà cầm trong tay Nhân Trùng Kiếm. Trên mặt sát ý lóe lên, ánh mắt rơi vào phía xa trên một đám độn quang. Đám người này tựa hồ quy tâm như tiễn, không có một cái phát hiện, ở phía sau bọn họ, có một đạo huyết quang, xa xa đi theo đi theo.</w:t>
      </w:r>
    </w:p>
    <w:p>
      <w:r>
        <w:t>Lúc trước hai điểm còn có một chương.</w:t>
      </w:r>
    </w:p>
    <w:p/>
    <w:p>
      <w:r>
        <w:t>Chương thứ hai trăm bốn mươi sáu, hai nhân trùng cổ xưa</w:t>
      </w:r>
    </w:p>
    <w:p>
      <w:r>
        <w:t>Con mẹ nó, Thần Tiêu Đạo Tông kia thật không phải đồ vật, đệ tử chúng ta chết rất nhiều, dùng khẩu lực hắn chặn tai họa. Làm pháo hôi, cũng không thấy có biểu hiện gì, thế mà mấy câu nói đã đánh chúng ta, quả nhiên là cực kỳ đáng ghét.</w:t>
      </w:r>
    </w:p>
    <w:p>
      <w:r>
        <w:t>Trong tầng mây, một đám người đang hóa thành độn quang bay về một địa phương. Độn quang luyện thành một mảng lớn, đẩy toàn bộ gió lớn sinh ra trên không trung ra. Bên trong độn quang, một lão giả thân hình thấp bé đang nói chuyện với hắn bên cạnh, lão giả này mặc dù thân hình thấp bé nhưng tu vi cũng không yếu.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