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Hạo Nhiên tông chủ, ngàn năm không gặp, phong thái vẫn như trước a.</w:t>
      </w:r>
    </w:p>
    <w:p>
      <w:r>
        <w:t>Thiên Lang sát khí tràn ngập, một dòng lũ màu xanh ầm ầm xuất hiện ở không trung, một lão giả áo xanh xuất hiện ở phía trước mười vạn con Thiên Lang. Khuôn mặt hiền lành, còn mang theo ý cười, nhưng đôi mày kiếm chỉ xéo hướng trời, khí phách dày đặc vờn quanh trong đó, chỉ là tạm thời không hiện mà thôi.</w:t>
      </w:r>
    </w:p>
    <w:p>
      <w:r>
        <w:t xml:space="preserve">Ầm ầm ầm ầm </w:t>
      </w:r>
    </w:p>
    <w:p>
      <w:r>
        <w:t>Trong lúc nói chuyện, phía chân trời vang lên rất nhiều tiếng nổ ầm ầm, rất nhiều tu sĩ yêu thú xuất hiện ở không trung. Bảy nhóm yêu thú, mười đạo thủy triều tu sĩ, trong lúc nhất thời không trung chen chúc một ít. Tu sĩ yêu thú phía dưới đều trợn tròn mắt, sửng sốt không dám nhúc nhích. Cũng không dám dễ dàng lên tiếng, ai lúc này lắm miệng mà quấy rầy hung thần ở không trung kia, phía dưới dù có nhiều yêu thú nữa cũng không đủ nhìn.</w:t>
      </w:r>
    </w:p>
    <w:p>
      <w:r>
        <w:t>Yêu thần thất điện, tiên đạo thập đại môn phái, dĩ nhiên một hơi tề tựu. Nếu lúc này chém giết, vậy những tu sĩ yêu thú phía dưới, đều sẽ bị lan đến.</w:t>
      </w:r>
    </w:p>
    <w:p>
      <w:r>
        <w:t>Ha ha ha Các vị tới sớm như vậy, nếu các vị đều nhường cho bổn tọa thì bổn tọa chiếm được vị trí tốt trước vậy.</w:t>
      </w:r>
    </w:p>
    <w:p>
      <w:r>
        <w:t>Cũng là một đại hán, bất quá đại hán này mặc trang phục đen kịt, sau khi trông thấy không trung, không ngờ cười ha ha mang theo mấy vạn thu về phía chân của Thiên Vân Sơn, đại hán này tuy rằng đang cười, nhưng ma khí mãnh liệt trên người vậy mà ngưng tụ trên không trung thành một đạo cột khí, bay thẳng lên trời.</w:t>
      </w:r>
    </w:p>
    <w:p>
      <w:r>
        <w:t xml:space="preserve">Oanh </w:t>
      </w:r>
    </w:p>
    <w:p>
      <w:r>
        <w:t>Hư không vỡ vụn, một thanh niên mặt lạnh xuất hiện trên không trung, sau lưng hắn lập tức xuất hiện mấy vạn tu sĩ. Bất quá đều là ma khí lành lạnh, nhất là thanh niên kia, khí tức cường thịnh không thua gì đại hán khỏe mạnh. Băng hàn ma khí bạo xuất, ngưng tụ thành một luồng thanh bạch khí.</w:t>
      </w:r>
    </w:p>
    <w:p>
      <w:r>
        <w:t>Lần này hai mươi bảy lần bị nghiền nát.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