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Bọn Triệu Vô Tà chính là nói những lời này, vội vàng gật đầu, cố ý lắc lư, hồi hộp kéo dài tốc độ không phải là chờ đợi những lời này của hắn sao.</w:t>
      </w:r>
    </w:p>
    <w:p>
      <w:r>
        <w:t>Bá Hùng đại ca, tiểu đệ chẳng qua chỉ là một tán tu, tại sao có thể có bảo vật như phi kiếm vậy.</w:t>
      </w:r>
    </w:p>
    <w:p>
      <w:r>
        <w:t>Triệu Vô Tà nở nụ cười nịnh nọt, trên mặt lộ vẻ hâm mộ làm cho khuôn mặt Kiếm Hùng sáng ngời. Kiếm Nhân đi theo phía sau cũng lộ ra vẻ tự hào. Cửu Kiếm Tiên Môn là môn phái tu chân tầng lớp lớp thấp nhất trong giới Tu Chân. Biểu hiện của Triệu Vô Tà thật sự là rất thỏa mãn lòng hư vinh của bọn hắn.</w:t>
      </w:r>
    </w:p>
    <w:p>
      <w:r>
        <w:t>Lên với tốc độ này của ngươi cho ta, năm nào tháng nào cũng tới Cửu Kiếm Tiên Môn được.</w:t>
      </w:r>
    </w:p>
    <w:p>
      <w:r>
        <w:t>Kiếm Hùng một phát bắt được Triệu Vô Tà đang đứng trên đại kiếm dưới chân mình, sau đó chân nguyên chợt trút lên bàn chân, đại kiếm bên dưới trong bỗng nhiên bùng lên hào quang, trong nháy mắt tốc độ lập tức tăng lên gấp đôi., Lập tức khiến Triệu Vô Tà ăn không ít Cương Phong giống như đao. Cương phong trên trời cao đối với tu chân giả cấp thấp mà nói cũng là chuyện phiền phức, Triệu Vô Tà sau khi được rót vào cương phong, mặc dù không có việc gì cũng giả vờ ho khan vài tiếng.</w:t>
      </w:r>
    </w:p>
    <w:p>
      <w:r>
        <w:t>Sát khí bùng lên trong mắt, Kiếm Hùng thấy Triệu Vô Tà còn đang diễn trò mà không chết thì sát cơ trong mắt đã không che dấu được. Trong không trung vô hình của phàm nhân có ba người cõng trên hai thanh phi kiếm bay nhanh về một hướng. Tốc độ quá nhanh còn truyền đến tiếng huyên náo của Triệu Vô Tà đáng ghét.</w:t>
      </w:r>
    </w:p>
    <w:p>
      <w:r>
        <w:t>Đã tới Cửu Kiếm Tiên Môn, đòi mạng của ngươi.</w:t>
      </w:r>
    </w:p>
    <w:p>
      <w:r>
        <w:t>Kiếm Hùng cố gắng che dấu sát cơ trong mắt, thầm nghĩ chủ quan, sát khí lúc trước hắn chợt lóe. Kiếm nhân đi theo phía sau đều cảm giác được, nhưng Triệu Vô Tà dường như vẫn đang diễn kịch, vậy mà phảng phất như không nghe thấy. Kiếm Hùng chỉ muốn cái này, hai mắt nhìn chằm chằm vào Triệu Vô Tà, sợ hắn có dị động gì.</w:t>
      </w:r>
    </w:p>
    <w:p>
      <w:r>
        <w:t>Trong lòng Triệu Vô Tà đã sớm cười đến đảo trời, nét mặt có chút run rẩy, là bị nụ cười làm cho nghẹn ngào.</w:t>
      </w:r>
    </w:p>
    <w:p>
      <w:r>
        <w:t>Bá Hùng đại ca, không biết Ly Cửu Kiếm Tiên Môn còn xa lắm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