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Oanh, Oanh.</w:t>
      </w:r>
    </w:p>
    <w:p>
      <w:r>
        <w:t>Sau một tiếng nổ vang, thân thể Độc Long bạo lui một đoạn lớn, phía trên vuốt rồng dữ tợn đều là vết thương. Trên những vết thương kia, kiếm khí huyết hồng còn đang rung động xuy xuy, hẳn là muốn xâm nhập vào thể nội Độc Long.</w:t>
      </w:r>
    </w:p>
    <w:p>
      <w:r>
        <w:t>Lần đầu tiên giao phong Độc Long đã ăn thiệt thòi lớn, bên trong Nhân Cổ Kiếm đã có hai con Nhân Trùng cổ, uy năng đã tăng lên một bậc. Lần đầu tiên gặp mặt, Ma Nguyên trong đan điền Triệu Vô Tà tuôn ra, toàn lực thúc giục kiếm khí. Độc Long bị thương, nếu như không phải Độc Long gặp sơ hở, kịp thời rút lui. Chỉ sợ một trảo kia của nó đã phí.</w:t>
      </w:r>
    </w:p>
    <w:p>
      <w:r>
        <w:t>Triệu Vô Tà cầm kiếm đứng đó, sương đỏ tản ra, bao phủ Triệu Vô Tà vào trong. Trên thân Cổ Kiếm toát ra kiếm khí, làm không khí vang lên những tiếng xì xì, khí tức kinh khủng xộc thẳng lên trời. Phong phạm của cao thủ một phái, chỉ có điều khí tức không giống chính đạo, chính là ma đầu một đường đi tới.</w:t>
      </w:r>
    </w:p>
    <w:p>
      <w:r>
        <w:t>Nhân loại, ta muốn nuốt sống ngươi</w:t>
      </w:r>
    </w:p>
    <w:p>
      <w:r>
        <w:t>Độc Long nổi giận, ngủ say trăm năm, không ngờ vừa tỉnh dậy đã bị một tu sĩ nhân loại gây thương tích. Bên trong thân rồng phun ra long nguyên màu xanh biếc, thoáng cái đã trục xuất kiếm khí huyết hồng còn sót lại trên long trảo sạch sẽ. Nhưng vuốt rồng của nó đã bị kiếm khí huyết hồng ăn mòn không giống hình dạng, có chút thê thảm.</w:t>
      </w:r>
    </w:p>
    <w:p>
      <w:r>
        <w:t>Canh hai ta lại lần nữa nói rõ, nhân vật chính không phải là sắc lang. Không biết có vài thư hữu như thế nào nhìn ra nhân vật chính là một tên sắc lang, tiểu lâu trong vài ngày không đọc sách, lần này nhìn một chút. Tạ ơn ý kiến cùng tư liệu của mấy vị thư hữu đã tham khảo, bái tạ.</w:t>
      </w:r>
    </w:p>
    <w:p/>
    <w:p>
      <w:r>
        <w:t>Đợt một trăm ba mươi bảy mươi vạn đại sơn, mười ba vạn thủy hỏa độc trận.</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