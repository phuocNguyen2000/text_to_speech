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Nếu tiểu hữu đã đáp ứng làm khách khanh của ta về Quy Long tông thì sau này chính là người một nhà, khúc mắc cũng đã được tiêu trừ. Lão Lục, ngươi thấy thế nào?</w:t>
      </w:r>
    </w:p>
    <w:p>
      <w:r>
        <w:t>Triệu Vô Tà lạnh lùng nhìn về phía đó. Vị trưởng lão khóe miệng dính đầy máu có ánh mắt giống như hắn ta còn có lão giả áo đen kia nữa. Vẻ lạnh lùng trong ánh mắt của hắn ta khiến trưởng lão kia giật mình. Mà vào lúc này, vị trưởng lão này lại nhìn về phía Triệu Vô Tà, dường như trong đầu có ý nghĩ gì đó.</w:t>
      </w:r>
    </w:p>
    <w:p>
      <w:r>
        <w:t>Ngay tức khắc, trong lòng vị trưởng lão này đối với sự chán ghét của Triệu Vô Tà vậy mà lại biến mất. Theo lão thấy Triệu Vô Tà cũng không phải loại chán ghét như vậy. Nhớ tới lúc trước mình cùng Triệu Vô Tà đối nghịch, vị trưởng lão này có chút nghi hoặc, nhưng vẫn thành tâm thật ý tiến lên xin lỗi Triệu Vô Tà. Triệu Vô Tà khoát tay tỏ vẻ dị thường rộng lượng, không sao cả.</w:t>
      </w:r>
    </w:p>
    <w:p>
      <w:r>
        <w:t>Trong lúc nhất thời, ở trên không trung, một già một trẻ trên mặt đều xuất hiện nụ cười. Lão giả áo đen kia bàn tay nhoáng lên một cái, Hạo Nhiên Kiếm mà Triệu Vô Tà lấy ra liền bị hắn thu hồi. Nhìn thấy một màn này, nụ cười trên mặt Triệu Vô Tà càng thêm rõ ràng.</w:t>
      </w:r>
    </w:p>
    <w:p>
      <w:r>
        <w:t>Tiểu hữu, tài liệu luyện chế Hạo Nhiên kiếm của ngươi tuy không tệ, nhưng cũng không đủ để tăng cấp bậc của kiếm. Bất quá nếu tiểu hữu đã là khách khanh của Quy Long tông ta, vậy lão hủ làm chủ, tặng ngươi một ít tài liệu đỉnh giai. Hơn nữa giúp ngươi nâng Hạo Nhiên kiếm lên tới mức thượng phẩm huyền khí, thế nào?</w:t>
      </w:r>
    </w:p>
    <w:p>
      <w:r>
        <w:t>Lão giả áo đen trầm ngâm một lát rồi đột nhiên nói ra một câu. Mấy trưởng lão kia sau khi nghe thấy thì sắc mặt đại biến, lộ ra vẻ kinh hãi. Nhìn về phía lão giả áo đen cùng ánh mắt Triệu Vô Tà trở nên rất kinh dị, đồng thời chân mày đều chậm rãi nhăn lại. Bất quá Triệu Vô Tà lại là một phản ứng khác.</w:t>
      </w:r>
    </w:p>
    <w:p>
      <w:r>
        <w:t>Vẻ vui mừng trên mặt càng thêm nồng đậm, nhất là lúc nghe được ba chữ thượng phẩm Huyền khí kia, trên mặt quả thực sắp nở hoa rồi.</w:t>
      </w:r>
    </w:p>
    <w:p>
      <w:r>
        <w:t>Vội vàng khom người cung kính nói: Trọng lầu tạ lão tổ tông</w:t>
      </w:r>
    </w:p>
    <w:p>
      <w:r>
        <w:t>Ha ha ha,  Tiểu hữu đừng khách khí, lão hủ nhìn tiểu hữu có chút thuận mắt. Nếu không phải lão hủ thọ nguyên đã không còn dài, chắc chắn thu tiểu hữu vào trong tông môn. Chỉ có điều lão hủ cũng tự khen tiểu hữu tuổi còn nhỏ, tu vi cũng là đại tông sư kết đan kỳ. Cực kỳ khó được, lão hủ sống gần ngàn năm. Tiểu hữu chính là nhân vật thiên tài mà ta ít gặp.</w:t>
      </w:r>
    </w:p>
    <w:p>
      <w:r>
        <w:t>Nếu như không phải lão giả áo đen trước mắt đúng là lão tổ tông của Quy Long tông bọn họ, chỉ sợ mấy trưởng lão kia đã đem hắn coi là hạng người hồ ngôn đuổi đi. Cũng không biết lão rốt cuộc đã uống nhầm đan dược gì, vậy mà lại tán dương Triệu Vô Tà như vậy.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