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 ha, lão ca không cần sốt ruột, tính mạng lão gia kia nhất định để lại cho ngươi. Mấy huynh đệ chúng ta sẽ không cướp, lão ca cứ việc yên tâm. Bây giờ chờ tin tức về độc vật, có lẽ không lâu lắm thiếu niên áo vàng mỉm cười., Tiến lên, mấy tên thủ lĩnh yêu thú còn lại bị uy hiếp, tuy sắc mặt có chút không vui, nhưng cũng không nói gì thêm. Quy tắc trong mười vạn ngọn núi lớn chính là kẻ yếu phải phục tùng cường giả, tộc Tử Huyết Hổ thực lực mạnh mẽ, cộng thêm đại hán kia có tu vi Kết Đan đại viên mãn khủng bố.</w:t>
      </w:r>
    </w:p>
    <w:p>
      <w:r>
        <w:t>Ông ta chỉ khẽ gật đầu với những người kia, sau đó không nói gì nữa.</w:t>
      </w:r>
    </w:p>
    <w:p>
      <w:r>
        <w:t>Không đề cập tới mười vạn yêu thú này, lúc này ở trong Quy Long tông. Một khu vực, mây mù lượn lờ. Trên núi cao, quang mang cấm chế lóe ra. Nơi này chính là Lạc Long nhai, cũng là chỗ tu luyện của vị lão tổ tông kia. Bên trong cấm chế, giờ phút này</w:t>
      </w:r>
    </w:p>
    <w:p>
      <w:r>
        <w:t>Hiện tại tiểu hữu bắt đầu luyện chế một chút rồi nghỉ ngơi qua phiến hợi tiểu hữu chỉ cần cho lão hủ ba giọt tinh huyết là được.</w:t>
      </w:r>
    </w:p>
    <w:p>
      <w:r>
        <w:t>Nụ cười trên mặt lão giả áo đen đã thu liễm lại, nhìn Triệu Vô Tà đứng ở phía sau, sau đó chậm rãi nói. Trong lúc hắn nói chuyện, hai bàn tay vung lên, lập tức hư không nhộn nhạo.</w:t>
      </w:r>
    </w:p>
    <w:p>
      <w:r>
        <w:t xml:space="preserve">Hô Già, </w:t>
      </w:r>
    </w:p>
    <w:p>
      <w:r>
        <w:t>Tựa như vô thanh vô tức, lại giống như hư không bị thứ gì quấy động. Một ngọn lửa lớn màu tử kim bỗng nhiên xuất hiện trong không gian cấm chế này. Uy lực của ngọn lửa kia rất mạnh mẽ, dâng lên đốt cháy hư không không ngừng kích thích. Nơi này cũng không có tiếng gió, nhưng ngọn lửa kia lại tự động bốc lên không ngớt.</w:t>
      </w:r>
    </w:p>
    <w:p>
      <w:r>
        <w:t>Tiểu hữu, đây là Tử Kim Long Diễm do người của Long tông ta tu luyện, tuy không bằng Tam Vị Chân Hỏa chỉ có cường giả Nguyên Anh kỳ mới có thể phóng thích. Nhưng ở Tu Chân Giới cũng là hỏa diễm mạnh mẽ, dùng để luyện khí đã là đủ rồi. Muốn luyện chế Tiên Khí không có khả năng, nhưng một kiện Thượng phẩm Huyền khí, lão hủ vẫn có nắm chắc.</w:t>
      </w:r>
    </w:p>
    <w:p>
      <w:r>
        <w:t>Lão giả áo đen tựa hồ rất hào hứng giải thích với Triệu Vô Tà, động tác trên tay không ngừng chút nào. Lòng bàn tay hào quang lập loè. Hạo Nhiên Kiếm trước đó lấy được từ trong tay Triệu Vô Tà bỗng nhiên xuất hiện trong tay lão, hai tay chà xát một cái, ngọn lửa tử kim bỗng nhiên nổ tung.</w:t>
      </w:r>
    </w:p>
    <w:p>
      <w:r>
        <w:t xml:space="preserve">Phốc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