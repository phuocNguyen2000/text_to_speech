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Đứng ở trên tường thành, lão giả kia hoàn toàn nổi giận. Vốn trước đó, lão mở miệng quát bảo ngưng lại lão tổ tông của Lục gia, thế nhưng khi đó vị lão tổ tông Lục gia kia hoàn toàn không để ý, xuất thủ đánh nát tất cả trận pháp cấm chế của Hoàng Kim thành Chu gia, khiến Chu gia chết trong khoảnh khắc đã đủ vạn tu sĩ.</w:t>
      </w:r>
    </w:p>
    <w:p>
      <w:r>
        <w:t>Mà khi đó vị Chu gia lão tổ tông đang trong thời khắc mấu chốt tế luyện Tiên khí, thân hình rút không ra. Thế nhưng không nghĩ tới về sau Lục gia điên cuồng chém giết, làm cho vị cường giả Nguyên Anh trung kỳ này rốt cuộc đứng ngồi không yên. Rốt cục ra tay, thân hình thoáng cái đã xuất hiện trên tường thành. Trong tay xuất hiện một thanh binh khí bộ dáng cây búa, khuôn mặt tiều tụy trở nên dữ tợn vô cùng, giơ rìu trong tay hướng phía năm vạn tu sĩ ngoài thành chém tới.</w:t>
      </w:r>
    </w:p>
    <w:p>
      <w:r>
        <w:t>Tiên khí trong nháy mắt kia, trên mặt lão tổ tông Lục gia lập tức xuất hiện vẻ hoảng sợ, uy áp từ trên cây búa truyền đến chính là trong lòng hắn cũng bị đè nén một trận. Rốt cuộc bất chấp cái gì, thân hình hắn lập tức chuyển động. Băng hàn trường kiếm trong tay tản ra từng tầng hàn quang, làm cho bông tuyết trên không trung dày đặc tựa như băng thiên tuyết địa.</w:t>
      </w:r>
    </w:p>
    <w:p>
      <w:r>
        <w:t>Hàn quang cực độ ngưng tụ, hướng phía chiếc rìu nghênh đón, hai khí thế mạnh mẽ đến cực điểm lập tức quấn lấy nhau, khiến cho toàn bộ hư không đều bị quấy lên. Trong nháy mắt đó, hư không giống như bị quấy thành bột mịn.</w:t>
      </w:r>
    </w:p>
    <w:p>
      <w:r>
        <w:t xml:space="preserve">Hừ </w:t>
      </w:r>
    </w:p>
    <w:p>
      <w:r>
        <w:t>Khóe miệng xuất hiện một tia cười lạnh, biểu tình trên mặt Chu gia lão tổ tông dữ tợn tới cực điểm, lưỡi búa chuyển hướng chém tới hàn quang kia, khí tức trên lưỡi búa bạo ra làm cho tu sĩ hai bên đang chém giết đều cảm thấy bên tai nổ vang, thậm chí thân hình có chút không thể khống chế được, vẻ hoảng sợ xuất hiện trên mặt bọn họ.</w:t>
      </w:r>
    </w:p>
    <w:p>
      <w:r>
        <w:t>Ầm ken két.</w:t>
      </w:r>
    </w:p>
    <w:p>
      <w:r>
        <w:t>Hai cỗ khí thế mạnh mẽ rốt cuộc vẫn đánh vào nhau, nhưng mà vừa chạm liền phân ra, hai lão giả đều đứng ở không trung. Sắc mặt lão tổ tông Chu gia vẫn dữ tợn tùy ý tuôn ra sát khí. Thế nhưng vị lão tổ tông Lục gia kia trong nháy mắt sắc mặt xuất hiện một tia tái nhợt, không thể tin được nhìn vào băng hàn trường kiếm đã bắt đầu vỡ tan trên tay mình.</w:t>
      </w:r>
    </w:p>
    <w:p/>
    <w:p>
      <w:r>
        <w:t>Chương thứ hai trăm sáu mươi, huyết luyện.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