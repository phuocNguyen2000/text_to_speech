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Yêu thú chính là yêu thú, tuy rằng trên trung giai yêu thú đều có một chút linh trí, nhưng mà vĩnh viễn đều là thẳng thắn. Nói một chút cũng không chịu nhiều lời, trực tiếp bổ nhào về phía Triệu Vô Tà, thân thể vô cùng to lớn từ trong hồ nước nhảy lên, mang theo cột nước văng khắp nơi, khí thế kinh khủng xông lên bờ.</w:t>
      </w:r>
    </w:p>
    <w:p>
      <w:r>
        <w:t>Bành</w:t>
      </w:r>
    </w:p>
    <w:p>
      <w:r>
        <w:t>Thanh âm rất khủng bố, bùn đất vẩy ra, mặt đất bị đập ra một cái hố to. Triệu Vô Tà từ trong hố bay ra, phun ra bùn đất trong miệng, hô to xui xẻo. Bất quá thần sắc hắn một chút xui xẻo cũng không có, ngược lại rất hưng phấn đem Hắc Hống che ở không trung bên cạnh hồ nước. Tuyệt nó biết đường trong hồ, một bên đem Hắc Lũng ma kiếm nắm trong tay.</w:t>
      </w:r>
    </w:p>
    <w:p>
      <w:r>
        <w:t xml:space="preserve"> Súc sinh muốn chết</w:t>
      </w:r>
    </w:p>
    <w:p>
      <w:r>
        <w:t>Một tiếng quát chói tai, phía trên Hắc Lũng ma kiếm tản mát ra kiếm khí lạnh lẽo, xuy xuy rung động. Cũng không nhìn những thứ khác, đề khí nhảy lên, đối với Hắc Thủy lân chính là một kiếm. Kiếm khí xuy xuy rung động đâm thủng da ngoài của Khám, nhất thời dòng máu màu xanh lục ghê tởm cùng dịch nhờn cùng một chỗ rơi ra, sau khi nhiễm phải kiếm đã bị ma khí phía trên đốt cháy sạch sẽ.</w:t>
      </w:r>
    </w:p>
    <w:p>
      <w:r>
        <w:t>Tê</w:t>
      </w:r>
    </w:p>
    <w:p>
      <w:r>
        <w:t>Hắc Thủy Phốc kêu lên thảm thiết, tiếng kêu của nó không hùng hậu chút nào, ngược lại rất bén nhọn. Đủ để cho người ta màng nhĩ vỡ nát, thất khiếu chảy máu, nhưng đó là người bình thường. Triệu Vô Tà là tu vi Trúc Cơ hậu kỳ, trong tay nắm một thanh uy lực cường đại.</w:t>
      </w:r>
    </w:p>
    <w:p>
      <w:r>
        <w:t>Lần này hai tay cùng nhau lần lượt đọc ba mươi âm cuối cùng của Tam thập tam thít.</w:t>
      </w:r>
    </w:p>
    <w:p>
      <w:r>
        <w:t>Linh ma khí thật lớn, căn bản không sợ con Hắc Thủy Tam Tư này.</w:t>
      </w:r>
    </w:p>
    <w:p>
      <w:r>
        <w:t xml:space="preserve">Bành Bành Bành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