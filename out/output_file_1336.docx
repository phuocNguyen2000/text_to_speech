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Ánh mắt tìm kiếm thật lâu, cuối cùng vẫn rơi vào trên người nam tử áo đỏ kia, hận Thiên Ma Đế.</w:t>
      </w:r>
    </w:p>
    <w:p>
      <w:r>
        <w:t xml:space="preserve">Oanh </w:t>
      </w:r>
    </w:p>
    <w:p>
      <w:r>
        <w:t>Ngay lúc ánh mắt Triệu Vô Tà nhìn vào người Hận Thiên, hư không cũng đột nhiên sụp đổ. Song đan đột nhiên sụp đổ trước dấu hiệu hồng y thắng máu, hận Thiên Ma Đế cả người bị cuốn vào trong hư không loạn lưu. Nhưng chính cảnh tượng này lại xuất hiện, khóe miệng Triệu Vô Tà càng thêm vui vẻ.</w:t>
      </w:r>
    </w:p>
    <w:p>
      <w:r>
        <w:t>Thân ở trong huyết vụ, ánh mắt lại dời đi, rơi vào trên thân những đệ tử Thần Tiêu Đạo Tông kia. Cho đến bây giờ mới thôi, tổn thương nghiêm trọng nhất không phải là Thần Tiêu Đạo Tông hắn, mà là đại quân yêu thú. Chính là Thần Tiêu Đạo Tông không để ý thanh danh ra tay với đại quân yêu thú một cái, liền có mấy vạn yêu thú chết, dưới kiếm khí Thiên Hà của hắn.</w:t>
      </w:r>
    </w:p>
    <w:p>
      <w:r>
        <w:t>Tuy cuối cùng hận Thiên Ma Đế dưới lôi võng cứu được mấy vạn yêu thú còn lại, nhưng mấy vạn yêu thú kia cũng bị trọng thương, cùng Thần Tiêu Đạo Tông kia chém giết một trận. Lại không biết có bao nhiêu yêu thú bỏ mạng, cho nên đến bây giờ, tổn thương Thần Tiêu Đạo Tông cũng không tính là nghiêm trọng lắm. Bất quá ánh mắt di chuyển một hồi, Triệu Vô Tà lại nhìn về phía mười vạn tu sĩ kia viện trợ, trong ánh mắt tuôn ra hung quang.</w:t>
      </w:r>
    </w:p>
    <w:p>
      <w:r>
        <w:t>Triệu Vô Tà không thèm nhìn những cái khác mà nhìn đám tu sĩ tựa như những con sói đang nhìn con mồi, trong bụng hiện lên tâm tư ngoan độc.</w:t>
      </w:r>
    </w:p>
    <w:p>
      <w:r>
        <w:t xml:space="preserve">Ồ </w:t>
      </w:r>
    </w:p>
    <w:p>
      <w:r>
        <w:t>Thiếu niên trắng như tuyết nhìn nam tử áo đỏ tuấn mỹ đến yêu dị kia bị cuốn vào trong không gian loạn lưu, sắc mặt hơi đổi, nhưng cũng chỉ hơi đổi mà thôi, cũng không lộ ra vẻ mặt kinh ngạc gì cả, chỉ là một tia nghi hoặc xuất hiện trong mắt hắn. Một đôi mắt so với băng tuyết còn tinh khiết hơn, trong con ngươi sạch sẽ, đây cũng là lần đầu tiên xuất hiện cảm xúc của nhân loại.</w:t>
      </w:r>
    </w:p>
    <w:p>
      <w:r>
        <w:t>Từ lúc xuất hiện, hắn đã lạnh như băng, rất ít khi nhìn thấy bộ mặt của con người. Nhưng hiện tại, tất cả mọi người vẫn chưa có cảm giác gì, bởi vì hiện tại chính là bộ dáng của hắn.</w:t>
      </w:r>
    </w:p>
    <w:p>
      <w:r>
        <w:t>Cuối cùng phân tiết, xem như một lần một trăm bảy mươi bốn kết cục.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