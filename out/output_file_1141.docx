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Cấm chế, đó là hào quang thuộc về cấm chế. Dưới cấm chế, có một không gian, bên trong không có mây mù. Nhưng linh khí bên trong lại nồng đậm đến mức khủng bố, ở không trung, có một vật như hơi nước đang phiêu động. Những hơi nước này ngưng kết cùng một chỗ, khiến người ta cảm giác thân thể tựa như ngâm ở trong nước, vô cùng mát mẻ.</w:t>
      </w:r>
    </w:p>
    <w:p>
      <w:r>
        <w:t>Linh khí, những thứ như hơi nước này vậy mà cũng là linh khí, vô cùng nồng đậm tràn đầy linh khí. Quả thực nồng đậm đến cực điểm, mà trong không gian chỗ này, chỉ có một bóng người. Bóng người mơ hồ dị thường, toàn thân đều được bao phủ trong một kiện hắc bào, thấy không rõ ngũ quan, thậm chí ngay cả thân hình cao thấp mập mạp cũng đều che đậy.</w:t>
      </w:r>
    </w:p>
    <w:p>
      <w:r>
        <w:t>Lão giả thần bí, người này dĩ nhiên chính là vị lão tổ tông Quy Long tông kia, tu vi vô cùng mạnh mẽ. Chỉ một quyền đã làm cho Kết Đan Đại viên mãn Tử Huyết Hổ mất đi năng lực phản kháng, cũng chỉ là lực lượng cơ thể mà thôi, rất khó tưởng tượng. Một nhân loại tu sĩ không tới Nguyên Anh Kỳ, lại dựa vào lực lượng cơ thể mà có thể làm cho một đầu kết đan đại viên mãn yêu thú mất đi năng lực phản kháng.</w:t>
      </w:r>
    </w:p>
    <w:p>
      <w:r>
        <w:t xml:space="preserve">Vù vù </w:t>
      </w:r>
    </w:p>
    <w:p>
      <w:r>
        <w:t>Theo phần bụng lão giả kia chậm rãi cổ động, một cỗ nồng đậm linh khí như thủy triều dũng mãnh hướng trong cơ thể lão, sau đó bị lão thu nạp vào. Thời gian qua thật lâu, thế nhưng bụng lão giả này vẫn như cũ không ngừng cổ động, linh khí kia vẫn như cũ phun động không ngừng chút nào ngừng lại.</w:t>
      </w:r>
    </w:p>
    <w:p>
      <w:r>
        <w:t>So sánh linh khí nơi này, linh khí bên ngoài quả thực ngay cả rắm cũng không bằng.</w:t>
      </w:r>
    </w:p>
    <w:p>
      <w:r>
        <w:t>Cũng không biết trải qua bao lâu, bụng lão giả này cuối cùng ngừng cổ động, những linh khí kia cũng khôi phục bình thường, không tiếp tục phun trào nữa.</w:t>
      </w:r>
    </w:p>
    <w:p>
      <w:r>
        <w:t>Long Đại.</w:t>
      </w:r>
    </w:p>
    <w:p>
      <w:r>
        <w:t>Thanh âm già nua nhàn nhạt vang lên trong không gian này. Áo đen trên đầu lão giả kia bỗng nhiên trượt xuống, lộ ra một khuôn mặt cực kỳ già nua. Lão già nua vô cùng, tựa như một lão giả sắp chết. Bất quá trong đôi mắt kia, tinh quang chớp động là thứ mà bất luận kẻ nào cũng không sánh bằng.</w:t>
      </w:r>
    </w:p>
    <w:p>
      <w:r>
        <w:t>Sư thúc tổ.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