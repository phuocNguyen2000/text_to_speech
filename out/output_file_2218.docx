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Tấm gương vỡ nát, Triệu Vô Tà là tên vô lại đã cưỡng ép dùng Sát Cốt chen nửa người vào trong cấm chế, trận pháp cấm chế bảo vệ hòn đảo rốt cuộc cũng hoàn toàn sụp đổ.</w:t>
      </w:r>
    </w:p>
    <w:p>
      <w:r>
        <w:t>Thế nhưng sau khi cấm chế này sụp đổ, trên mặt Triệu Vô Tà lại hiện lên nụ cười khổ, bởi vì hắn chợt nhớ ra. Hắn căn bản không cần phải khổ cực như vậy, hắn đã quên chính mình đã luyện chế ngọc trùng cổ vào trong cơ thể, hôm nay trên người hắn không chỉ có một thân sát cốt và huyết mạch ngọc trùng.</w:t>
      </w:r>
    </w:p>
    <w:p>
      <w:r>
        <w:t>Chỉ cần thi triển thần thông của ngọc trùng cổ, trong thiên địa, trừ phi là nơi hỗn độn. Nếu không, không có một nơi nào ngăn được tên Triệu Vô Tà này. Chẳng qua hiện tại nếu đã dùng man lực phá trận pháp này, Triệu Vô Tà cũng không còn gì để nói, chỉ có thể lắc đầu bước lên hòn đảo quái dị này.</w:t>
      </w:r>
    </w:p>
    <w:p>
      <w:r>
        <w:t>Oa tiểu thư, nơi này đẹp thật a</w:t>
      </w:r>
    </w:p>
    <w:p>
      <w:r>
        <w:t>Là tiếng của Tiểu Lục, ma cương của vực sâu đã hạ xuống mặt biển, ba người Hồng Trần cũng theo Triệu Vô Tà bước lên hòn đảo này. Cảnh tượng lúc này lại xuất hiện trước mặt ba người, thậm chí khiến ba người quên mất Triệu Vô Tà đang ở bên cạnh khôi phục thân thể.</w:t>
      </w:r>
    </w:p>
    <w:p>
      <w:r>
        <w:t>Tiên cảnh không, đẹp hơn tiên cảnh ba phần. Trên hòn đảo này, bị tầng vòng bảo hộ ngăn cách, bây giờ vòng bảo hộ bị Triệu Vô Tà phá nát. Thế nhưng vẫn là hai thế giới bên ngoài, như cũ là đẹp đẽ, núi cao, nước chảy, biển hoa. Sương mù lan tràn khắp nơi trên đảo, khắp nơi đều có thể thấy biển hoa.</w:t>
      </w:r>
    </w:p>
    <w:p>
      <w:r>
        <w:t xml:space="preserve">Vù vù </w:t>
      </w:r>
    </w:p>
    <w:p>
      <w:r>
        <w:t>Thần niệm ba người rời khỏi thân thể, bao trùm cả tòa đảo. Vẻ kinh ngạc trên mặt càng đậm, hòn đảo này đúng là đẹp hơn tiên cảnh. Vô số biển hoa, khắp nơi đều có thể thấy được kỳ thụ tuyệt thạch, nước suối nhỏ leng keng ở khắp nơi. Làm cho ba người kinh hãi chính là, trên đảo này mỗi cách một dặm lại có một con suối xuất hiện.</w:t>
      </w:r>
    </w:p>
    <w:p>
      <w:r>
        <w:t>Trong vòng ngàn dặm, hòn đảo này so với phần mộ của Nguyên Anh còn lớn hơn một chút, chu vi ước chừng có hơn ngàn dặm. Nói cách khác, trên đảo này có ít nhất một ngàn con suối. Không có một con suối nào là khô cạn, trong mỗi một con suối đều đang bốc lên nước suối. Những sương mù bốc lên kia đều là từ trong những con suối đó toát ra.</w:t>
      </w:r>
    </w:p>
    <w:p>
      <w:r>
        <w:t xml:space="preserve">Linh tuyền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