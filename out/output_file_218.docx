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Đàn rắn xích luyện từ đằng xa đi ra, từng cái đầu màu đỏ thẫm hình bầu dục xuất hiện, trong mắt rắn đầy vô tình. Bởi vì khi bầy rắn Xích Luyện đến, nhiệt độ phía dưới khe sâu lập tức tăng lên không ít, những con Xích Luyện xà này cũng mặc kệ bên ngoài rừng đào hỗn loạn. Dựa vào bầy rắn đông thế mạnh, bầy rắn đâm lung tung trong rừng đào, không có độc trùng nào có thể ngăn trở chúng nó.</w:t>
      </w:r>
    </w:p>
    <w:p>
      <w:r>
        <w:t>Trong lúc nhất thời, máu thịt văng tung tóe, sương mù bốc lên. Triệu Vô Tà vô sỉ nhìn đám độc trùng đang đại chiến dưới khe, tay đùa nghịch bình ngọc chứa khói độc, ánh mắt liếc nhìn về phía rừng hoa đào. Hắn rất muốn nhìn xem rốt cuộc bên trong là thứ gì, có thể khiến đám độc trùng này điên cuồng như vậy.</w:t>
      </w:r>
    </w:p>
    <w:p>
      <w:r>
        <w:t>Đối mặt với công kích của Xích Luyện Xà, những độc trùng kia tuy rằng không địch lại nhưng cũng không muốn thối lui, vì thế đại chiến không thể tránh khỏi diễn ra. Dưới khe sâu, những độc trùng kia đã bắt đầu chiến tranh với bầy Xích Luyện Xà, độc trùng không có linh trí không hiểu về chiến thuật liên hợp, rất nhanh đã tụ tập lại một chỗ tiêu diệt sạch sẽ bầy rắn, một ít độc trùng rất không cam lòng lui bước.</w:t>
      </w:r>
    </w:p>
    <w:p>
      <w:r>
        <w:t>Lúc này đã qua năm canh giờ, đại chiến độc trùng phía dưới khe sâu mới chấm dứt, Triệu Vô Tà xem lại. Phía dưới khe sâu tất cả đều là thi thể độc trùng, nọc độc, máu chảy thành một đống. Bầy rắn Xích Luyện thương vong không lớn, lúc này nhìn chằm chằm vào rừng hoa đào, chỉ là ngại chướng khí đào bốc lên không dám tiến lên mà thôi.</w:t>
      </w:r>
    </w:p>
    <w:p>
      <w:r>
        <w:t xml:space="preserve">Xuy xuy </w:t>
      </w:r>
    </w:p>
    <w:p>
      <w:r>
        <w:t>Một con Xích Luyện Xà còn đỏ hơn những con rắn khác uốn lượn trong bầy rắn, lượn vài vòng quanh Đào Hoa Chướng, Triệu Vô Tà nhìn mà tim như muốn rớt xuống cổ họng. Thầm nghĩ: Ngài tuyệt đối đừng nghĩ quẩn mà đụng phải chỗ đó, đào hoa chướng không phải là thứ các ngươi có thể chọc được. Có lẽ Triệu Vô Tà cầu nguyện có tác dụng, thủ lĩnh bầy rắn Xích Luyện di chuyển vài cái vẫn không đi vào, mà là trở lại bên trong bầy rắn.</w:t>
      </w:r>
    </w:p>
    <w:p>
      <w:r>
        <w:t>Triệu Vô Tà thầm thở phào một hơi, thằng này quá tham lam, bầy rắn Xích luyện cùng Đào Hoa Chướng hắn cũng không muốn buông tha. Hai thứ này đều là vật hiếm lạ, Đào Hoa chướng cần một mảnh độc trùng hoành hành kéo dài đến trăm năm mới có thể sinh trưởng ra, mà bầy rắn Xích Luyện thì càng hiếm thấy. Bản thân Xích Luyện rắn chính là độc trùng cấp bậc không thấp, bây giờ lại có cả một bầy rắn, vậy có nghĩa là Triệu Vô Tà có thể nuôi xà cổ.</w:t>
      </w:r>
    </w:p>
    <w:p>
      <w:r>
        <w:t xml:space="preserve">Vù vù </w:t>
      </w:r>
    </w:p>
    <w:p>
      <w:r>
        <w:t>Ồ lại xảy ra chuyện gì vậy.</w:t>
      </w:r>
    </w:p>
    <w:p>
      <w:r>
        <w:t>Thời điểm Triệu Vô Tà ngây người, dưới khe sâu lại phát sinh biến cố, Triệu Vô Tà vừa nhìn thấy đã lập tức chửi má nó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