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ho khan đứt quãng vang lên trong hố, Triệu Vô Tà gian nan cong lưng dậy. Động tác này khiến xương cốt toàn thân hắn đều rên rỉ. Khiến người ta lo lắng hắn ngay sau đó sẽ gãy xương ngã xuống. Không nghĩ tới thân thể lại trải qua thủy hỏa rèn luyện mà có thể bị thương thành ra thế này. Trong ánh mắt của Triệu Vô Tà cũng không thể tin được.</w:t>
      </w:r>
    </w:p>
    <w:p>
      <w:r>
        <w:t>Bành</w:t>
      </w:r>
    </w:p>
    <w:p>
      <w:r>
        <w:t>Gian nan lật người lại, thân thể Triệu Vô Tà vỡ nát một đống bùn nhão dưới đáy, phát ra một tiếng cười khổ. Một nụ cười khổ lại một lần nữa bị thương nặng, lần này thương thế lại càng phiền toái hơn.</w:t>
      </w:r>
    </w:p>
    <w:p>
      <w:r>
        <w:t>Thân thể xụi lơ ở trong hố, ngay cả động một cái ngón tay cũng khó khăn vô cùng, lực lượng toàn thân tựa hồ cũng đã bị rút ra. Triệu Vô Tà bây giờ còn có thể cười ra được, cũng là rất khó có được. Xương cốt toàn thân đều đang kêu rên, lục phủ ngũ tạng hoàn toàn bị lệch vị trí. Càng nghiêm trọng hơn là ma nguyên trong cơ thể dường như đã biến mất, Triệu Vô Tà vậy mà không cảm nhận được một tia.</w:t>
      </w:r>
    </w:p>
    <w:p>
      <w:r>
        <w:t>Lần nữa cười khổ, gian nan lắc lắc cổ tay một cái. Ấn ký bàn phiên sáng lên, một đại phiên màu xám xuất hiện giữa không trung, mặt phiên cuốn tới. Bao phủ toàn bộ thân thể Triệu Vô Tà vào trong, sau đó sương mù màu xám bắt đầu tràn ra, trong nháy mắt tràn ngập phụ cận.</w:t>
      </w:r>
    </w:p>
    <w:p>
      <w:r>
        <w:t xml:space="preserve">Vù </w:t>
      </w:r>
    </w:p>
    <w:p>
      <w:r>
        <w:t>Vạn Độc Bát Phiên và Triệu Vô Tà tâm thần tương liên từ lâu, chỉ cần tâm niệm vừa động là có thể triệu hồi ra. Có Tửu Phiên bảo hộ, Triệu Vô Tà an tâm bắt đầu chữa thương.</w:t>
      </w:r>
    </w:p>
    <w:p>
      <w:r>
        <w:t>Nhắm hai mắt cảm ứng cả nửa ngày, Triệu Vô Tà mới gian nan tiến nhập bên trong nội thị. Tinh thần dò xét trong cơ thể một phen, nửa ngày sau, Triệu Vô Tà mở mắt ra, bên trong hiện lên một tia cay đắc.</w:t>
      </w:r>
    </w:p>
    <w:p>
      <w:r>
        <w:t>Rắc rối.</w:t>
      </w:r>
    </w:p>
    <w:p>
      <w:r>
        <w:t>Lục phủ ngũ tạng hoàn toàn bị lệch vị trí, xương cốt toàn thân vỡ nát hơn phân nửa, phần lớn kinh mạch trong cơ thể đều tổn hại không chịu nổi. Đây cũng không phải là điểm mấu chốt khiến Triệu Vô Tà cảm thấy phiền phức. Điều khiến hắn không thể tin được chính là ngay cả ma đan trong đan điền cũng không may mắn thoát khỏi. Vốn chỉ có Ma đan to bằng diều hâu. Lúc này, không ngờ đã thu nhỏ lại được một nửa.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