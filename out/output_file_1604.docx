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trên không trung, một mảng lớn huyết vân xuất hiện.</w:t>
      </w:r>
    </w:p>
    <w:p>
      <w:r>
        <w:t>Cuối cùng hai mươi hai lần nghiền nát nhau.</w:t>
      </w:r>
    </w:p>
    <w:p>
      <w:r>
        <w:t>Đem toàn bộ môn phái bao phủ trong khăn, không cho đám đông tu sĩ kịp phản ứng, trong đám mây máu bắt đầu đổ mưa xuống. Chỉ là nước mưa này khiến người ta cảm thấy rét lạnh, mưa máu từ trong không trung rơi xuống lại là màu đỏ máu.</w:t>
      </w:r>
    </w:p>
    <w:p>
      <w:r>
        <w:t>Phiến bầu trời đỏ thẫm kia hoàn toàn biến thành màu đỏ như bị vô số máu tươi nhuộm đỏ. Nhân gian luyện ngục, thậm chí so với nhân gian luyện ngục còn đáng sợ hơn, loại cảnh tượng này căn bản không nên xuất hiện ở nhân gian. Nhưng lúc này, lại xuất hiện rất rõ ràng.</w:t>
      </w:r>
    </w:p>
    <w:p>
      <w:r>
        <w:t>Một ngàn tu sĩ kia hoàn toàn hoảng sợ, trong mắt tràn ngập vẻ sợ hãi, vẻ giận dữ thoáng cái đã hoàn toàn biến mất. Lúc này trong tai bọn họ, toàn bộ môn phái đều là những tiếng kêu thảm thiết của tu sĩ, thê thảm vô cùng. Vẻ thê lương giống như lệ quỷ. Dưới những cơn mưa đỏ như máu, thân thể bọn họ bắt đầu hòa tan, nhanh chóng hòa tan.</w:t>
      </w:r>
    </w:p>
    <w:p>
      <w:r>
        <w:t>Những giọt mưa kia hòa làm một thể nhỏ, ngưng tụ thành một dòng suối nhỏ, chảy xuống phía dưới sơn môn. Mùi máu tanh nồng đậm đến mức làm cho những tu sĩ kia buồn nôn xông thẳng lên trời, chui vào trong mũi những tu sĩ kia.</w:t>
      </w:r>
    </w:p>
    <w:p>
      <w:r>
        <w:t>Ọe.</w:t>
      </w:r>
    </w:p>
    <w:p>
      <w:r>
        <w:t>Cho dù là tu sĩ, cũng chịu không nổi loại cảnh tượng như Tu La Luyện Ngục này, liền có một ít tu sĩ phun ra ngay tại chỗ. Những tu sĩ khác sắc mặt cũng đều tái nhợt vô cùng, không dám nhìn Triệu Vô Tà một cái. Trong mắt bọn họ, Triệu Vô Tà căn bản không phải là người, quả thực so với đám hung ma viễn cổ kia còn đáng sợ hơn.</w:t>
      </w:r>
    </w:p>
    <w:p>
      <w:r>
        <w:t>Giờ phút này bọn họ chỉ muốn lập tức bỏ chạy, trốn càng xa càng tốt. Vĩnh viễn không được nhìn thấy sát thần như Triệu Vô Tà, hung ma này.</w:t>
      </w:r>
    </w:p>
    <w:p>
      <w:r>
        <w:t>Hoàn thành lời hứa, sơn lâu mệt chết, đi ngủ.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