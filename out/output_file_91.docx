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hoàng đế bệ hạ kia vẫn là ngồi ngay ngắn ghế rồng, chỉ là lần này ông ta bày ra tám ghế, trên mỗi một ghế đều có một người ngồi. Tiệc ăn mừng thì đứng yên bên cạnh hoàng đế, nơi này vậy mà không có chỗ ngồi của ông ta. Bất quá nhìn dáng vẻ của ông ta, cũng không có gì bất mãn, giống như lý lẽ.</w:t>
      </w:r>
    </w:p>
    <w:p>
      <w:r>
        <w:t>Cuối cùng rối rắm chia sẻ dốc sức thuật lại lần nữa.</w:t>
      </w:r>
    </w:p>
    <w:p>
      <w:r>
        <w:t>Chuyện nên làm là như vậy.</w:t>
      </w:r>
    </w:p>
    <w:p>
      <w:r>
        <w:t>Tám cái ghế, tên Triệu Vô Tà này lại có một cái, nhưng hắn ta nhắm hai mắt lại. Cho dù nghe thấy lời hoàng đế bệ hạ nói, hắn ta vẫn cứ như vậy, tựa như đang nhắm mắt dưỡng thần. Thật ra thằng nhãi này đã sớm cười đến phát điên rồi.</w:t>
      </w:r>
    </w:p>
    <w:p>
      <w:r>
        <w:t>Giải quyết như thế nào giải quyết chuyện trên chiến trường kia chính là ta làm ra, chẳng lẽ ta phải thu thập cho các ngươi xem, hắc hắc</w:t>
      </w:r>
    </w:p>
    <w:p>
      <w:r>
        <w:t>Triệu Vô Tà trong lòng vô sỉ nghĩ như vậy, cho nên cũng an tâm thoải mái giả bộ như cái gì cũng không nghe thấy. Hắn ta không nghe thấy không có nghĩa là người khác cũng không nghe thấy. Bình thường bảy vị tiên sư cung phụng còn lại đều được Đại Phong quốc ăn uống ngon lành cung phụng, đồ đạc tu luyện ngày thường đều cầm trong tay, làm sao còn không biết xấu hổ ra sức cho Đại Phong quốc xuất lực.</w:t>
      </w:r>
    </w:p>
    <w:p>
      <w:r>
        <w:t>Mấy lão đầu gầy gò lập tức vỗ ngực cam đoan mình có thể giải quyết được khiến Triệu Vô Tà ở bên trong lòng càng cười toe toét hơn.</w:t>
      </w:r>
    </w:p>
    <w:p>
      <w:r>
        <w:t>Không biết vị Vô tà tiên sư này có dự định đi hay không.</w:t>
      </w:r>
    </w:p>
    <w:p>
      <w:r>
        <w:t>Đột nhiên một người hỏi Triệu Vô Tà, dám chất vấn tiên sư Vô Tà - Triệu Vô Tà, nhất định là những tiên sư cung phụng kia rồi. Triệu Vô Tà chậm rãi mở mắt, nhìn thoáng qua người đang đặt câu hỏi, người này là người trẻ tuổi nhất trong bảy vị cung phụng tiên sư. Nói như vậy kỳ thật cũng là trung niên.</w:t>
      </w:r>
    </w:p>
    <w:p>
      <w:r>
        <w:t>Ánh mắt hắn chậm rãi quét một vòng trong đám bảy người, cuối cùng Triệu Vô Tà mới chậm rãi nói: Chư vị đều đã đi, tại hạ tự nhiên sẽ không vắng mặt.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