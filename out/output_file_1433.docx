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Sự vặn vẹo kéo dài, trong nháy mắt biến mất tại chỗ, ảnh độn huyết độn. Tấn thăng đến nguyên anh kì, độn pháp của Triệu Vô Tà đã có thể thi triển đến mức vô cùng kinh khủng, thuấn di cũng chỉ như thế mà thôi.</w:t>
      </w:r>
    </w:p>
    <w:p>
      <w:r>
        <w:t xml:space="preserve">Phù, Phốc phốc </w:t>
      </w:r>
    </w:p>
    <w:p>
      <w:r>
        <w:t>Tiếng gió nổi lên, Triệu Vô Tà đột nhiên xuất hiện bên cạnh Lục Hàn, hắn ta cũng không thèm nhìn mấy chục tên tu sĩ đang chạy trốn tứ tán kia. Chỉ lạnh nhạt nhìn thoáng qua Lục Hàn, khóe mắt hiện lên một tia dị sắc, đột nhiên ra tay. Hai ngón tay dựng thẳng lên, chỉ thành kiếm, thoáng cái đã điểm trúng tim của Lục Hàn.</w:t>
      </w:r>
    </w:p>
    <w:p>
      <w:r>
        <w:t>Ngay lập tức truyền đến thanh âm như lọt ra, từ trái tim của Lục Hàn, một dòng máu đỏ thẫm bắn ra như suối. Trong nháy mắt đã nhuộm đỏ quần áo trước ngực Lục Hàn, khí tức trên người Lục Hàn lập tức tiêu tán. Lui trở lại khí tức Kết Đan Sơ Kỳ, không còn khí thế cuồng bạo như lúc hắn muốn tự bạo nữa.</w:t>
      </w:r>
    </w:p>
    <w:p>
      <w:r>
        <w:t>Một màn này xảy ra quá nhanh, Triệu Vô Tà lăng không xuất hiện, một ngón tay đem việc Lục Hàn tự bạo gián đoạn. Hoàn toàn không cho mọi người thời gian phản ứng, đợi khi mấy chục tu sĩ kia kịp phản ứng, khí tức trên người Lục Hàn đã hoàn toàn khôi phục, chỉ là thần sắc trên mặt có chút uể oải.</w:t>
      </w:r>
    </w:p>
    <w:p>
      <w:r>
        <w:t xml:space="preserve">Lục Hàn </w:t>
      </w:r>
    </w:p>
    <w:p>
      <w:r>
        <w:t>Ánh mắt Triệu Vô Tà căn bản không thèm để ý đến mấy chục tu sĩ kia, sau khi một chỉ ngăn cản Lục Hàn tự bạo. Bàn tay vung lên, mấy chục đạo kiếm khí đỏ như máu lăng không tạo thành, toàn bộ đều rơi vào trên người hơn mười tu sĩ kia. Không chút trì hoãn, bị mấy chục đạo kiếm khí đỏ như máu kia đánh lên người, hơn mười tu sĩ còn chưa kịp kêu thảm một cái đã toàn bộ bỏ mình.</w:t>
      </w:r>
    </w:p>
    <w:p>
      <w:r>
        <w:t>Thân thể biến thành hai đoạn, rơi xuống đất.</w:t>
      </w:r>
    </w:p>
    <w:p>
      <w:r>
        <w:t>Thân hình chuyển qua, ánh mắt Triệu Vô Tà rơi xuống trên người Lục Hàn, trên mặt mang theo một tia ý cười tà dị, trong miệng hỏi.</w:t>
      </w:r>
    </w:p>
    <w:p>
      <w:r>
        <w:t>Sự tình Chu gia khiến Triệu Vô Tà có được rất nhiều chỗ tốt, nhưng mà cũng khiến cho Triệu Vô Tà phải chịu nhục, bị gia chủ Chu gia dùng khí thế đè ép quỳ rạp xuống mặt đất. Trong mắt Triệu Vô Tà, thù hận của hắn đã lên tới trời rồi. Thậm chí so với lão bà vong tình, Triệu Vô Tà còn muốn giết gia chủ Chu gia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