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cũng đồng dạng là cực đoan bao che khuyết điểm, ai giết người Chu gia, cũng phải trả giá thật lớn. Chẳng những phải giết người chính là mạng của mình, thậm chí còn có môn phái sau lưng người giết người đến chôn cùng. Trừ phi thế lực so với Chu gia cường đại hơn, nếu không các thế lực khác sẽ không đi trêu chọc những kẻ điên như Chu gia.</w:t>
      </w:r>
    </w:p>
    <w:p>
      <w:r>
        <w:t>Phù, hô.</w:t>
      </w:r>
    </w:p>
    <w:p>
      <w:r>
        <w:t>Gần như cùng lúc đó, hai bóng người nhàn nhạt xuất hiện bên cạnh Đại trưởng lão. Vốn khuôn mặt đại trưởng lão đang ửng hồng, tức giận bốc lên, lập tức cúi người xuống, khom người nói với hai người: Gia chủ lão tổ tông.</w:t>
      </w:r>
    </w:p>
    <w:p>
      <w:r>
        <w:t>Người vừa đến không ngờ là gia chủ Chu gia, còn có chỗ dựa lớn nhất của Chu gia, lão tổ tông Nguyên Anh kỳ. Lúc này ánh mắt hai người đều ngưng tụ tại Mệnh lâu kia, cũng không thấy hai người có động tác gì.</w:t>
      </w:r>
    </w:p>
    <w:p>
      <w:r>
        <w:t>Tóc trắng tung bay, lão tổ tông thân hình tiều tụy chậm rãi mở bàn tay ra, ở lòng bàn tay của hắn, có mấy khối ngọc phiến. Vừa nhìn đã biết những ngọc phiến kia ở trước đó liên tiếp cùng một chỗ, chỉ là không biết vì sao lại vỡ vụn.</w:t>
      </w:r>
    </w:p>
    <w:p>
      <w:r>
        <w:t>Quân số tổng hợp được chia làm tổng cộng ba mươi- tê.</w:t>
      </w:r>
    </w:p>
    <w:p>
      <w:r>
        <w:t>Ngoại trừ mấy khối ngọc phiến kia, ở lòng bàn tay của hắn, còn có một viên ngọc châu nhỏ óng ánh.</w:t>
      </w:r>
    </w:p>
    <w:p>
      <w:r>
        <w:t>Chỉ khi mệnh bài vỡ vụn thì ngọc châu mới xuất hiện. Vị Chu gia lão tổ tông tu vi đạt tới kinh khủng Nguyên Anh kỳ này, trên khuôn mặt bình tĩnh rốt cục xuất hiện một tia chấn động. Hai ngón tay không chút do dự bóp nát viên ngọc châu.</w:t>
      </w:r>
    </w:p>
    <w:p>
      <w:r>
        <w:t>Từ khi ngươi trở thành người của Chu gia, kết cục đã định, vốn định cho ngươi một cái chết thoải mái. Thế nhưng ngươi lại lựa chọn thống khổ, ta sẽ giúp ngươi hoàn thành.</w:t>
      </w:r>
    </w:p>
    <w:p>
      <w:r>
        <w:t xml:space="preserve">Ầm ầm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