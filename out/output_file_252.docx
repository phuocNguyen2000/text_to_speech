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 ngày ban mặt cô là giả vờ, cô muốn dụ dỗ ta ra tay.</w:t>
      </w:r>
    </w:p>
    <w:p>
      <w:r>
        <w:t>Triệu Vô Tà cười gật đầu, vỗ vỗ vai tráng hán vô lực trước mặt, bị ma khí đen nhánh quấn quanh. Với lực lượng Trúc Cơ sơ kỳ của hắn, hắn vẫn có thể phản kháng, thế nhưng Triệu Vô Tà thình lình vỗ một cái, nhất thời hắn cảm giác lực lượng toàn thân đều bị giam cầm.</w:t>
      </w:r>
    </w:p>
    <w:p>
      <w:r>
        <w:t>Tiền bối tha mạng, xin tiền bối tha cho ta, ta nguyện ý giao hết mọi thứ ra. Tiền bối, túi trữ vật của ta xin cứ việc lấy đi. Tha cho ta một mạng!</w:t>
      </w:r>
    </w:p>
    <w:p>
      <w:r>
        <w:t>Triệu Vô Tà có chút không biết nói gì nhìn tráng hán trước mắt cầu xin tha thứ, vốn tưởng rằng vị này sẽ là một người rắn rỏi, Triệu Vô Tà còn định thi triển một ít thủ đoạn để bức vật mình muốn. Không nghĩ tới vị này tự động dâng tặng cho hắn, còn nước mắt giàn giụa cầu xin tha thứ.</w:t>
      </w:r>
    </w:p>
    <w:p>
      <w:r>
        <w:t>Nhẹ nhàng gỡ túi trữ vật ở bên hông của gã đại hán xuống, túi trữ vật này còn cao giai hơn Triệu Vô Tà nhiều, không phải loại màu sắc xám xịt gì, mà là có tơ vàng dệt thành, thủ pháp luyện chế cũng cao minh hơn rất nhiều, chắc hẳn không gian trữ vật cũng tốt hơn Triệu Vô Tà rất nhiều.</w:t>
      </w:r>
    </w:p>
    <w:p>
      <w:r>
        <w:t>Biết phải làm gì rồi đấy.</w:t>
      </w:r>
    </w:p>
    <w:p>
      <w:r>
        <w:t>Bàn tay vung lên, nhất thời ma khí phía trên áo khoác đen chậm rãi thu trở về, đem tráng hán kia buông ra. Triệu Vô Tà vẻ mặt vô hại đưa túi trữ vật của hắn lên, chép miệng ý bảo tráng hán nhanh lên một chút.</w:t>
      </w:r>
    </w:p>
    <w:p>
      <w:r>
        <w:t>Tráng hán gian nan cắn răng, vẻ mặt đau lòng xóa đi ấn ký tâm thần trong túi trữ vật. Ánh sáng lóe lên, túi trữ vật này liền biến thành vật vô chủ. Tráng hán còn chưa kịp liếc mắt nhìn lần nữa, trên tay đã trống không, túi trữ vật đã đến tay Triệu Vô Tà.</w:t>
      </w:r>
    </w:p>
    <w:p>
      <w:r>
        <w:t>Ngay trước mặt tráng hán, Triệu Vô Tà cười tủm tỉm đem túi trữ vật của Vô chủ nhịn xuống máu nhận chủ thành của mình. Một bên thần niệm tra xét vào trong rồi tìm kiếm trong túi trữ vật của mình. Tráng hán đưa mắt nhìn xuống bầu trời, mạnh mẽ đem trong đầu nhân cơ hội thi triển Huyết Độn để chạy trốn đè xuống.</w:t>
      </w:r>
    </w:p>
    <w:p>
      <w:r>
        <w:t>Gã không chú ý tới, lúc Triệu Vô Tà cúi đầu xem xét túi trữ vật, khóe miệng nở một nụ cười quỷ dị. Đợi cho tráng hán bỏ qua ý định bỏ chạy, ý cười Triệu Vô Tà càng thêm rõ ràng.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