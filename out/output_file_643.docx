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Cảnh tượng tiếp theo càng khiến người ta thêm kinh ngạc, Phệ Nhật Trùng dẫn đầu đã có động tĩnh, cái miệng dài đỏ thẫm hung hăng cắn vào lòng bàn tay của Triệu Vô Tà. Quỷ dị nhất chính là không có chút huyết dịch nào xuất hiện ở lòng bàn tay, thân thể Phệ Nhật Trùng uốn éo chui vào.</w:t>
      </w:r>
    </w:p>
    <w:p>
      <w:r>
        <w:t>Khác với Phệ Nhật Trùng, băng Minh vạn năm trong lòng bàn tay còn lại, ba mươi sáu ấu trùng toàn bộ vặn vẹo thân thể óng ánh. Sau đó chúng hóa thành băng thủy óng ánh, chậm rãi thẩm thấu vào, biến mất trong lòng bàn tay Triệu Vô Tà.</w:t>
      </w:r>
    </w:p>
    <w:p>
      <w:r>
        <w:t>Ngay khi hai loại độc trùng này vào trong cơ thể, sắc mặt Triệu Vô Tà lập tức trở nên khó coi, thống khổ khôn tả ập tới. Mặt Triệu Vô Tà hơi méo mó, nhưng từ đầu đến cuối hắn ta vẫn không hừ một tiếng, chỉ chậm rãi nhắm mắt lại. Khí tức trên người trở nên kỳ dị, nhất thời lạnh như băng, nhất thời nóng rực.</w:t>
      </w:r>
    </w:p>
    <w:p>
      <w:r>
        <w:t>Băng hỏa lưỡng trọng thiên</w:t>
      </w:r>
    </w:p>
    <w:p>
      <w:r>
        <w:t>Đây là cảm giác hiện tại của Triệu Vô Tà, Phệ Nhật Trùng vừa nhập thể đã bắt đầu chạy loạn khắp nửa người Triệu Vô Tà. Phệ Nhật Trùng đến chỗ nào thì lửa đỏ thẫm nóng rực quét tới, cổ độc bất nhận người. Cho dù là cổ chủ, sau khi trở thành cổ thể cũng chỉ có thể mặc cho người ta chém giết.</w:t>
      </w:r>
    </w:p>
    <w:p>
      <w:r>
        <w:t>Kinh mạch, tạng phủ, huyết nhục khắp toàn thân đều bị hỏa khí thiêu đốt, tạp chất bên trong đều bị đốt ra cả. Chẳng qua phục vụ Phệ Nhật Trùng không dễ hưởng thụ như vậy, thống khổ vô biên lần lượt dâng lên trong lòng Triệu Vô Tà.</w:t>
      </w:r>
    </w:p>
    <w:p>
      <w:r>
        <w:t>Mà những vạn năm băng minh kia, trọn vẹn ba mươi sáu đầu, vừa vào cơ thể liền chạy đến bốn sông. Khí tức băng hàn phát ra trên thân Băng Minh triệt để đông cứng nửa người khác của Triệu Vô Tà, hết thảy đều chết lặng.</w:t>
      </w:r>
    </w:p>
    <w:p>
      <w:r>
        <w:t>Một hồi gặp lửa, một hồi tức giận. Triệu Vô Tà nghiến răng, tâm trí như hắn ta còn không chịu nổi thống khổ này, có thể thấy được Băng Hỏa Lưỡng Trọng Thiên rốt cuộc phải đau đớn cỡ nào. Triệu Vô Tà cũng là đáng đời, vì tu luyện mà bị chặn lại. Thế mà phong bế tu vi chỉ vì thuật rèn thể kia.</w:t>
      </w:r>
    </w:p>
    <w:p>
      <w:r>
        <w:t>Hỏa khí, băng khí, mặc dù trời sinh tương khắc. Bất quá trong thân thể Triệu Vô Tà mỗi người chiếm một nửa thân thể, nước giếng không phạm nước sông. Bất quá ngẫu nhiên va chạm lại làm cho Triệu Vô Tà chịu nhiều đau khổ, vô biên nóng rực làm trái tim của hắn sắp bốc cháy, băng hàn càng đông cứng nửa người hắn. Thống khổ vô biên, làm cho Triệu Vô Tà cũng bắt đầu co giật, chỉ là nỗi thống khổ vẫn chưa từng ngưng lại.</w:t>
      </w:r>
    </w:p>
    <w:p>
      <w:r>
        <w:t>Thời gian, từng chút một trôi qua.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