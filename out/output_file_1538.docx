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Chẳng qua còn có một người có ý cười giống với tiếu ý của công tử áo xanh này, chính là Triệu Vô Tà đang ở trên không trung. Trên mặt tên này tràn đầy vẻ đắc ý vì âm mưu đã đạt được, khi nhìn thấy gia chủ Chu gia vậy mà say mê trong tu vi tăng vọt, khóe miệng cũng xuất hiện vẻ trào phúng.</w:t>
      </w:r>
    </w:p>
    <w:p>
      <w:r>
        <w:t>Oành oành oành rào rào rào..</w:t>
      </w:r>
    </w:p>
    <w:p>
      <w:r>
        <w:t>Không trung bắt đầu vang lên âm thanh quái dị, từ trên vòng bảo hộ huyết hồng kia truyền đến, gia chủ Chu gia đã biến thành một người khổng lồ, vung nắm đấm cực lớn của mình lên, không ngờ lại đánh tới phía vòng bảo hộ huyết hồng kia., Cứ mỗi một lần nện xuống, vòng bảo hộ huyết hồng chớp lên một cái, thời gian bất quá chỉ trôi qua một cái hô hấp, tầng vòng bảo hộ huyết hồng kia giống như lạch trời cản Chu gia gia chủ ở bên ngoài lại bắt đầu kịch liệt đung đưa.</w:t>
      </w:r>
    </w:p>
    <w:p>
      <w:r>
        <w:t>Trong trâu,</w:t>
      </w:r>
    </w:p>
    <w:p>
      <w:r>
        <w:t>Mọi người kinh hãi, dưới quyền to lớn của gia chủ Chu gia, tầng vòng bảo hộ màu máu kia rốt cục xuất hiện vết rạn. Thật giống như cấm chế trên Hoàng Kim thành trước khi lão tổ tông ra tay, lập tức sẽ lập tức phá vỡ.</w:t>
      </w:r>
    </w:p>
    <w:p>
      <w:r>
        <w:t>Liên hợp muốn giết ngươi rống lên.</w:t>
      </w:r>
    </w:p>
    <w:p>
      <w:r>
        <w:t>Tiếng rống rung trời như ma thú chấn động vang khắp bầu trời, tất cả tu sĩ đều nghe thấy rõ ràng, trong lòng rung động đồng thời mang theo một tia lo lắng nhìn về phía Triệu Vô Tà. Hy vọng trên dưới Lục gia đều đặt trên người Triệu Vô Tà, lúc này lão tổ tông Lục gia đã sắp không kiên trì được nữa, mặc dù lợi dụng loại thủ đoạn Hư Không Nê Đàm này.</w:t>
      </w:r>
    </w:p>
    <w:p>
      <w:r>
        <w:t>Nhưng muốn giam cầm một cường giả có thể so với Nguyên Anh hậu kỳ chân nhân, dựa vào kế hoạch cũng không phải lúc nào cũng hữu dụng, lúc này sắc mặt lão tổ tông Lục gia cũng là một mảnh tái nhợt. Khó khăn không chịu nổi điên cuồng ứng phó công kích của Chu gia lão tổ tông, giống như sắp không kiên trì được nữa.</w:t>
      </w:r>
    </w:p>
    <w:p>
      <w:r>
        <w:t>Những tu sĩ Chu gia này tu vi cũng không thấp, có thể tạm thời chống lại sự ăn mòn của huyết trùng. Nhưng cũng chỉ là một mảnh vội vàng mà thôi, lúc này nhìn thấy gia chủ nhà mình bộc phát ra khí thế mạnh mẽ như vậy, trong lòng lập tức vui vẻ, nhưng lập tức lại bị nỗi thống khổ to lớn khoan tâm chui vào trong hồn phách bao phủ.</w:t>
      </w:r>
    </w:p>
    <w:p>
      <w:r>
        <w:t>Gia chủ cứu ta. Cuối cùng cũng không còn kịp nữa, dưới nụ cười lạnh lùng của Triệu Vô Tà, toàn bộ thân thể Chu gia lập tức chết đi. Tất cả huyết trùng trong khoảnh khắc đó đều bò hết vào trong tim những người đó, mở ra miệng máu dữ tợn, hung hăng cắn nuốt trái tim bọn họ. Sau một tiếng kêu thảm thiết dồn dập, hơn vạn tu sĩ trên dưới Chu gia đều bỏ mình.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