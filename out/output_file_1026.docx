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Táng tê tê, tê tê tê</w:t>
      </w:r>
    </w:p>
    <w:p>
      <w:r>
        <w:t>Đàn rắn vừa rồi bình tĩnh trở lại lại bắt đầu bạo động. Lưỡi rắn màu đỏ tươi ghê tởm không ngừng bị chúng nuốt ra, từng trận hắc khí mang theo mùi thơm kỳ dị từ trong miệng đám hắc xà này phun ra. Xà triều phun trào, không ngừng giãy dụa trên không trung., Nhìn thì thấy rất dọa người. Nhưng lúc này bầy rắn lại rất là kinh hoảng, vô cùng kinh hoảng. Mỗi một con Hắc Lân Hoàn Xà tựa hồ đều có cảm giác ngày tận thế sắp tới. Trong đôi mắt rắn phấn hồng ngoại trừ lãnh quang thì còn có rất nhiều vẻ kinh hoảng. Hơn vạn con Hắc Lân Hoàn Xà. Có thể nói là rắn độc trong địa ngục của lão giả áo đen, nhưng bây giờ lại gặp phải tình cảnh rất không ổn.</w:t>
      </w:r>
    </w:p>
    <w:p>
      <w:r>
        <w:t>Lân Lân, tiểu tiện nhân Diệp Mạn kia, lần này không có nhân tình phu của Thần Tiêu Đạo Tông giúp đỡ. Ta nhìn ngươi muốn giết ta như thế nào, Tiêu Tiêu.</w:t>
      </w:r>
    </w:p>
    <w:p>
      <w:r>
        <w:t>Lão giả áo đen bỗng nhiên cất tiếng cười như điên cuồng, dường như nghe được chuyện gì đó cực kỳ buồn cười. Miệng chén xuyên qua cấm chế của trận pháp, tuy mê trận đã biến thành sát trận, nhưng vẫn không thể ngăn cản ánh mắt của Triệu Vô Tà.</w:t>
      </w:r>
    </w:p>
    <w:p>
      <w:r>
        <w:t>Ánh mắt tiến vào trận pháp, lập tức nhìn về phía lão giả áo đen vẻ mặt dâm tà, tùy ý cười lớn, trên mặt đầy vẻ dâm tà, cả người bốc lên hắc khí.</w:t>
      </w:r>
    </w:p>
    <w:p>
      <w:r>
        <w:t>Giống như thân thể nó bốc cháy, từng luồng từng luồng khói đen từ dưới thân nó tản ra, sau khi dâng lên bao chặt lấy thân rắn dài đến mấy chục trượng. Giống như một cái bánh chưng đen vô cùng lớn, khói đen bao phủ. Triệu Vô Tà cũng không thể nhìn thấy trong đó có gì, nhưng dường như cũng không cần đi dò xét.</w:t>
      </w:r>
    </w:p>
    <w:p>
      <w:r>
        <w:t>Grào,</w:t>
      </w:r>
    </w:p>
    <w:p>
      <w:r>
        <w:t>Tiếng giống như tiếng rồng ngâm vang vọng trong hư không. Tầng tầng sóng âm tứ tán ra đánh tới hoa ảnh đầy trời kia. Trong hắc khí, không phải, là phía trên hắc khí. Lúc này có thêm một quái vật khổng lồ, dài đến mấy chục trượng, thân thể to lớn, buồn nôn nứt nẻ, giống như một thác nước nhỏ từ trong miệng rắn chậm rãi nhỏ xuống dịch nhờn, quả thực ghê tởm đến cực điểm, cũng là vật kịch độc.</w:t>
      </w:r>
    </w:p>
    <w:p>
      <w:r>
        <w:t>Nọc độc nhỏ xuống trong hư không, vậy mà đem không khí cũng thiêu đốt rung động xuy xuy, xuyên qua không gian hướng hoa ảnh lắc lư dưới thân nó. Trên hắc khí, lão giả áo đen đã hóa ra bản thể của mình, Hắc Lân Hoàn Xà. Một con rắn độc đen sì to lớn cuộn mình ở phía trên một đoàn hắc khí, ở phía sau nó là một đám độc xà đen kịt tương tự như vậy.</w:t>
      </w:r>
    </w:p>
    <w:p>
      <w:r>
        <w:t>Sau khi giọng nữ lạnh thấu xương kia nhàn nhạt vang lên, lão giả áo đen lập tức liền hóa thành bản thể. Trong thời gian mấy hơi thở đã hoàn thành. Lúc này trận pháp rốt cục đã kết thúc. Bắt đầu bạo phát.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