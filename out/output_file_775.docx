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Thần Tiêu Đạo Tông, đừng quên nơi này là mười vạn đại sơn kêu gào </w:t>
      </w:r>
    </w:p>
    <w:p>
      <w:r>
        <w:t>Hai mắt sói xám cực lớn càng thêm đỏ hồng, ngửa mặt lên trời điên cuồng gào thét. Tiếng sói rống kia vang vọng trong phạm vi mấy ngàn dặm, thậm chí tại chỗ xa hơn cũng nghe thấy.</w:t>
      </w:r>
    </w:p>
    <w:p>
      <w:r>
        <w:t>Ngay tại thời điểm nó còn chưa chấm dứt điên cuồng gào thét, mấy ngàn dặm bên ngoài bỗng nhiên tuôn ra một cỗ khí thế ầm ầm, hình thành một cột khí màu trắng bắn thẳng lên bầu trời, cương phong thổi cũng không tiêu tan. Đồng thời, một nơi khác lại tuôn ra một cỗ khí thế mạnh mẽ, tiếng rống nổ vang trên bầu trời.</w:t>
      </w:r>
    </w:p>
    <w:p>
      <w:r>
        <w:t>Miệng sói nhếch lên, hướng về phía lão giả mày kiếm cười tàn nhẫn, sau đó hai mắt của nó hoàn toàn biến thành màu huyết hồng. Thân hình vừa động, một tiếng nổ vang lên, móng vuốt sói từ không trung hung hăng chộp xuống. Mục tiêu vẫn là đầu của lão giả mày kiếm.</w:t>
      </w:r>
    </w:p>
    <w:p>
      <w:r>
        <w:t>Lão giả mày kiếm hừ lạnh một tiếng, cự chùy hướng lên trời, Bành lại vang lên một tiếng, nhưng lại chặn được một trảo này của sói xám. Thế nhưng thần sắc lão giả mày kiếm không phải quá tốt, nhất là sau khi nhìn thấy mấy cỗ khí thế mạnh mẽ bạo phát ra, trên mặt hiện ra vẻ cấp bách, chặn được một trảo của sói xám lập tức quay đầu hướng về mười hai người trên bầu trời quát.</w:t>
      </w:r>
    </w:p>
    <w:p>
      <w:r>
        <w:t>Phát động trận pháp cho ta, giết toàn bộ.</w:t>
      </w:r>
    </w:p>
    <w:p>
      <w:r>
        <w:t>Trong lúc lão giả mày kiếm nói chuyện sát khí bộc phát, tóc dài màu trắng phía sau lão bị giết liền tung bay cự chùy ngang trời. Hừ lạnh một cái, cùng sói xám chém giết. Sói xám trước đó bị đánh lén, bị trọng thương, hoàn toàn ở thế hạ phong cùng lão giả mày kiếm.</w:t>
      </w:r>
    </w:p>
    <w:p>
      <w:r>
        <w:t>Sau khi bị Cự Linh Lôi Chùy đập trúng, trên người luôn quấn quanh Lôi Quang. Vỏ lông sói lập tức sẽ bị thiêu cháy đen một mảnh. Thế nhưng hắn lại không làm gì được lão giả mày kiếm, chỉ có thể liên tục gào thét, giận dữ dị thường.</w:t>
      </w:r>
    </w:p>
    <w:p>
      <w:r>
        <w:t>Thần Tiêu Thiên Lôi Động.</w:t>
      </w:r>
    </w:p>
    <w:p>
      <w:r>
        <w:t>Trong trận thế mười hai người bày thành ở trên bầu trời kia, ba đại hán bị vây ở bên trong, đại trận kia uy lực cường đại. Chỉ dựa vào mười hai tu sĩ trẻ tuổi Trúc Cơ trung kỳ, lại vây khốn được ba con yêu thú Kết Đan sơ kỳ, mặc cho chúng nó va chạm ở bên trong chính là không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