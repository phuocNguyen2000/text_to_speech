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Khóe miệng cười lạnh, ánh mắt bắn về phía lão giả áo đen trên bầu trời, lòng bàn tay đột nhiên chấn động. Huyết vụ bỗng nhiên nổ tung, một con huyết trùng thảm thiết bên trong gào lên.</w:t>
      </w:r>
    </w:p>
    <w:p>
      <w:r>
        <w:t>Túy Tâm</w:t>
      </w:r>
    </w:p>
    <w:p>
      <w:r>
        <w:t>Không gian nổi lên gợn sóng, những yêu thú ở đây đầu tiên là cảm giác xung quanh người đệ tử Quy Long tông có gì khác lạ, sau đó liền cảm giác tâm thần trong đầu như bị một cái búa lớn hung hăng đập một cái. Âm thanh bén nhọn kia truyền vào trong đầu bọn họ, bất luận tu vi cao hay thấp, tâm thần đều chấn động mãnh liệt, hận không thể đập nát đầu óc của mình, đuổi thanh âm bên trong ra ngoài.</w:t>
      </w:r>
    </w:p>
    <w:p>
      <w:r>
        <w:t>Bọn họ còn may, tình cảnh vị lão giả mặc hắc bào trên không trung đột nhiên thay đổi. Khi tiếng kêu thảm thiết của huyết trùng vang lên, vòng xoáy đột nhiên dừng lại, sau đó từ từ tiêu tán. Không cách nào ngăn cản. Vô luận lão giả áo đen không muốn cỡ nào, nhưng trong lúc quán đỉnh muốn hoàn thành vòng xoáy kia thì đúng là đã tiêu tán, đồng thời bên trong kim đan của lão giả bỗng nhiên toát ra vô số huyết khí.</w:t>
      </w:r>
    </w:p>
    <w:p>
      <w:r>
        <w:t>Bội Xuyên đi tới.</w:t>
      </w:r>
    </w:p>
    <w:p>
      <w:r>
        <w:t>Tiếng kêu thảm thiết vang lên, là của lão giả áo đen. Thần lực cao cao tại thượng bị đánh rơi thần đàn, lão giả áo đen vốn định trở thành cường giả Nguyên Anh bỗng nhiên kêu thảm thiết, khuôn mặt trong nháy mắt trở nên dữ tợn, tất cả đều mang vẻ thống khổ.</w:t>
      </w:r>
    </w:p>
    <w:p>
      <w:r>
        <w:t>Huyết khí từ trong Hạo Nhiên Kim Đan thoát ra bắt đầu cắn nuốt chân nguyên lão giả áo đen, chân nguyên toàn thân, không có một sợi nào có thể tránh được sự cắn nuốt của huyết khí quỷ dị kia. Bất quá một lát, những chân nguyên cực kỳ tinh thuần trong cơ thể lão giả áo đen liền bị cắn nuốt hết, còn có Hạo Nhiên Chính Khí cũng như vậy. Toàn bộ đều bị huyết khí cắn nuốt, tiền huyết khí thay chân nguyên chạy qua kinh mạch toàn thân lão giả áo đen.</w:t>
      </w:r>
    </w:p>
    <w:p>
      <w:r>
        <w:t>Ta nói rồi, Quy Long tông sắp bị hủy diệt, liền từ ngươi bắt đầu đi.</w:t>
      </w:r>
    </w:p>
    <w:p>
      <w:r>
        <w:t>Triệu Vô Tà chậm rãi nắm hai ngón tay huyết trùng trong lòng bàn tay, thần sắc lạnh lùng, dưới chân khẽ động, hai ngón tay bỗng nhiên dùng lực. Vô thanh vô tức, tai vẫn có, con huyết trùng kia đã bị bóp nát. Một cái chén nhân trùng cấp bậc Kết Đan tông sư bị Triệu Vô Tà bóp vỡ chỉ trong nháy mắt.</w:t>
      </w:r>
    </w:p>
    <w:p>
      <w:r>
        <w:t>Nhưng nếu đã quyết định, Triệu Vô Tà sẽ không hối hận. Lúc ngón tay hắn ta động đậy, thân hình đã xuất hiện ở trước mặt lão giả áo đen. Khí tức biến hóa, trong tay Triệu Vô Tà đầy huyết hồng, là một tầng huyết vụ. Sau khi bóp nát huyết trùng, không phải tuôn ra huyết dịch mà là một mảnh sương mù huyết hồng.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