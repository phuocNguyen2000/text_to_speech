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Dẫn</w:t>
      </w:r>
    </w:p>
    <w:p>
      <w:r>
        <w:t>Triệu Vô Tà bỗng há mồm, hét to một tiếng, đất trời lập tức chấn động. Trên cổ đài, ánh sáng âm u tỏa sáng, không ngờ lại hóa thành một cột sáng, trực tiếp xuyên qua tầng chướng khí trên Thiên Phụng Đại Lục. Xuyên qua Thương Khung, thẳng tắp bắn vào Tinh Thần Hải. Sau khi cột sáng tiến vào Tinh Thần Hải, nó trực tiếp nổ tung, lực lượng pháp tắc của Vô Thiên Thiên Ma lập tức phá vỡ cân bằng Tinh Thần Hải.</w:t>
      </w:r>
    </w:p>
    <w:p>
      <w:r>
        <w:t>Trời đã bị phá tan.</w:t>
      </w:r>
    </w:p>
    <w:p>
      <w:r>
        <w:t>Tên Triệu Vô Tà này chung quy vẫn làm rồi. Hắn chọc phá cả thế giới này, bầu trời xuất hiện một đại động u ám trong hư không. Sâu trong thiên địa phát ra từng tiếng gào thét, thế nhưng vô dụng, quy tắc thiên đạo từ vô tận năm tháng trước đã định ra. Triệu Vô Tà là biến số, thiên đạo lúc này cũng không làm gì được hắn ta. Chỉ có thể để mặc cho hắn, tất cả mọi chuyện mặc kệ, cho dù là trời đâm phá.</w:t>
      </w:r>
    </w:p>
    <w:p>
      <w:r>
        <w:t>Nhìn đại động phía trên hư không, cảm nhận được lửa giận của Thiên Đạo, Triệu Vô Tà trong lòng không khỏi vui sướng một hồi. Ánh mắt hắn ta xuyên qua đại động nhìn thấy biển sao vô tận, vô số ngôi sao chói mắt xuất hiện dưới ánh mắt của Triệu Vô Tà, hồn phách của thằng nhãi này cũng bắt đầu run rẩy.</w:t>
      </w:r>
    </w:p>
    <w:p>
      <w:r>
        <w:t>Vạn tà nhập thể Xi Vưu hóa thân</w:t>
      </w:r>
    </w:p>
    <w:p>
      <w:r>
        <w:t>Động thủ, đối mặt với vô số hành tinh vực ngoại. Tên này sao nhịn được nữa, lập tức động thủ. Mi tâm ba ngàn thượng cổ yêu văn từ trong Nê Hoàn cung nhảy ra, ở trước mặt Triệu Vô Tà lóng lánh hào quang, chậm rãi biến thành một chữ lớn, ẩn chứa khí tức vô cùng mạnh mẽ, giống như một vị ma nguyên thủy giữa trời đất.</w:t>
      </w:r>
    </w:p>
    <w:p>
      <w:r>
        <w:t>Cùng với sự xuất hiện của chữ lớn này, hơi thở của Triệu Vô Tà bắt đầu thay đổi. Thân thể hắn biến lớn với tốc độ khủng khiếp, trăm trượng, nghìn trượng, vạn trượng. Mãng lỗ mãng không biết cao bao nhiêu, dường như xuyên qua toàn bộ trời đất. Vô số hung sát, hủy diệt tất cả, miệt thị thương sinh thiên đạo. Hai cái sừng uốn lượn từ trán hắn mọc ra, đâm thủng hư không.</w:t>
      </w:r>
    </w:p>
    <w:p>
      <w:r>
        <w:t>Xi Vưu</w:t>
      </w:r>
    </w:p>
    <w:p>
      <w:r>
        <w:t>Grào.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