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Càn Khôn Sưu Hồn thuật này lại càng là cấm thuật cường hãn nhất trong Phong Thủy Học, một người bình thường cả đời chỉ có thể thi triển một lần mà thôi, Triệu Vô Tà vì tìm ra vật kia mà dùng hết hy vọng duy nhất. Chẳng qua cũng khó trách, mặc kệ kiếp trước hay kiếp này, tâm tư của hắn đều đặt trên con đường theo đuổi trường sinh. Bây giờ có một cơ hội đặt trước mặt, như thế nào có thể bỏ qua.</w:t>
      </w:r>
    </w:p>
    <w:p>
      <w:r>
        <w:t>Triệu Vô Tà tuy rằng ngất xỉu trên giường nhưng cấm thuật đã thành công. Một tầng bạch quang bắt đầu hiện lên nơi mi tâm, sau đó hướng toàn thân mà đi, chỉ trong chốc lát đã biến toàn bộ thân thể thiếu niên thành một người quang nhân. Thời gian dần trôi qua, trong phòng rất yên tĩnh, chỉ có thể nhìn thấy ánh sáng trắng nhàn nhạt trên người Triệu Vô Tà.</w:t>
      </w:r>
    </w:p>
    <w:p>
      <w:r>
        <w:t xml:space="preserve">Ở nơi nào đến cuối cùng đã xảy ra </w:t>
      </w:r>
    </w:p>
    <w:p>
      <w:r>
        <w:t>Linh hồn Triệu Vô Tà điên cuồng gào thét, hoàn toàn không còn thần thái vô bi vô hỉ như ban ngày, nếu như không phải là hình thái linh hồn thì càng dữ tợn, có lẽ là ông trời quyết định cho hắn một cơ hội, một cơ hội trường sinh. Rất nhanh, tiếng vui mừng đã vang lên trong linh hồn Triệu Vô Tà.</w:t>
      </w:r>
    </w:p>
    <w:p>
      <w:r>
        <w:t>Đã tìm được, rốt cuộc cũng tìm được.</w:t>
      </w:r>
    </w:p>
    <w:p>
      <w:r>
        <w:t>Triệu Vô Tà sững sờ nhìn một khối vải quái dị nổi lơ lửng ở sâu trong linh hồn của mình. Tựa như vải mà không phải vải, như tơ nhưng không phải tơ, mà giống như được chế tạo từ một tấm da của động vật không biết tên. Triệu Vô Tà sững sờ đến mấy giây sau đó phân ra một ý niệm trong linh hồn, nhẹ nhàng chạm vào tấm da thú kia.</w:t>
      </w:r>
    </w:p>
    <w:p>
      <w:r>
        <w:t xml:space="preserve">Oanh </w:t>
      </w:r>
    </w:p>
    <w:p>
      <w:r>
        <w:t>Đột nhiên, một lượng lớn tin tức truyền vào trong linh hồn Triệu Vô Tà, giống như thủy triều. Linh hồn Triệu Vô Tà tuy bởi vì có quan hệ xuyên không nên càng thêm mạnh mẽ, nhưng mà đối mặt với lòng tin không ngừng tràn đến từ trong tấm da thú kia, hắn không kiên trì được mà hôn mê một cái. Tấm da thú kia không có ý dừng lại, vẫn là hào quang lập lòe, rất nhiều lòng tin dũng mãnh tiến vào trong linh hồn Triệu Vô Tà.</w:t>
      </w:r>
    </w:p>
    <w:p>
      <w:r>
        <w:t>Lại là một buổi sáng sớm, thiếu niên trong phòng rên rỉ một tiếng giãy dụa tỉnh lại, tỉnh lại đầu tiên là kiểm tra thân thể có gì khác thường. Đáng tiếc còn chưa kịp có động tác, hắn đã lập tức cảm thấy sức lực toàn thân như bị rút ra. Trừ lúc mở mắt ra thì không thể nhúc nhích được nữa, càng làm cho hắn kêu thảm thiết hơn chính là đầu lâu giống như muốn nổ tung, vô cùng đau nhức.</w:t>
      </w:r>
    </w:p>
    <w:p>
      <w:r>
        <w:t>Đó là di chứng nhận được quá nhiều tin tức, Triệu Vô Tà đột nhiên nhớ tới chuyện tối hôm qua, vội vàng nhắm mắt lại cảm ngộ cái gì đó. Một lát sau, trong phòng nhỏ truyền ra tiếng cười điên cuồng khiến người ta nổi da gà.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