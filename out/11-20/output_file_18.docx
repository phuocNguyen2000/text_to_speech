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Ha ha ha ha ha trường sinh chi đạo, ha ha ha ha miêu cương cổ kinh Xi Vưu Quyết</w:t>
      </w:r>
    </w:p>
    <w:p>
      <w:r>
        <w:t>Kể từ hôm nay, Triệu Vô Tà ta muốn nắm mạng mình trong tay, tung hoành khắp thế gian. Ai có thể làm khó dễ được ta?</w:t>
      </w:r>
    </w:p>
    <w:p>
      <w:r>
        <w:t>May mắn là Triệu Vô Tà hiện tại thân thể cực kỳ suy yếu, một chút khí lực cũng không còn, tiếng cười tuy rằng cuồng vọng nhưng lời nói ra cũng rất kinh thế hãi tục. Chỉ là lúc này là bình minh, ngược lại không có ai nghe thấy. Nếu không nhất định sẽ hoài nghi Triệu Vô Tà có phải vì mất đi phụ thân nên mới mất đi tâm thần, nhất định sẽ đưa đến viện người điên.</w:t>
      </w:r>
    </w:p>
    <w:p>
      <w:r>
        <w:t>Cười được một lúc, Triệu Vô Tà bừng tỉnh mở miệng như hiểu ra, thân thể vốn đã rất yếu ớt, nếu cứ tiếp tục cười như vậy sợ là sáng mai không thể nhúc nhích. Nhắm mắt lại bắt đầu điều tức, hô hấp dần dần chậm rãi, thể lực cũng đang chậm rãi khôi phục. Đây là dưỡng tâm pháp, là bộ tâm pháp hắn tu luyện từ nhỏ. Tuy rằng hiệu quả không tồi nhưng chung quy vẫn là tâm pháp phàm nhân, không thể trường sinh.</w:t>
      </w:r>
    </w:p>
    <w:p>
      <w:r>
        <w:t>Hiện tại trong trí nhớ của Triệu Vô Tà có thêm rất nhiều thứ, trong đó còn có trường sinh đại đạo hắn tha thiết ước mơ. Xi Vưu Quyết, chính là pháp quyết khoáng thế một đời tà ma Xi Vưu sáng chế. Thì ra tấm vải kia không phải thứ gì khác, chính là da của Xi Vưu chế tạo.</w:t>
      </w:r>
    </w:p>
    <w:p>
      <w:r>
        <w:t>Thời kì thượng cổ, Hoàng Đế Vu Vưu tranh đoạt thiên hạ quyết chiến ở nơi chật hẹp của Xi Lộc, cuối cùng Xi Vưu chiến bại. Xi Vưu tuy chết, nhưng nó chính là tuyệt thế tà ma, lúc nào cũng có thể sống lại. Vì thế Hoàng Đế đem ngũ mã phân thây, chia làm sáu phần, trấn áp các nơi Cửu Châu, không thể sống lại nữa.</w:t>
      </w:r>
    </w:p>
    <w:p>
      <w:r>
        <w:t>Đoạn lịch sử này không phân biệt rõ là thật hay thần thoại, Triệu Vô Tà thì rõ ràng rành mạch, năm đó hắn cũng từng tìm thấy Thần Binh Hiên Viên Kiếm mà Hoàng Đế sử dụng trong truyền thuyết. Thế nhưng không ngờ cuối cùng hắn lại có duyên với Ma Hữu Duyên, trước khi chết đã được một phần da trên người Xi Vưu, hay là ghi lại một phần da của Thiên Ma Kinh.</w:t>
      </w:r>
    </w:p>
    <w:p>
      <w:r>
        <w:t>Từ trên tấm da đó, Triệu Vô Tà biết được Xi Vưu tu luyện nguyên lai chính là Thiên Ma Kinh, bộ nghịch thiên chi kinh này vốn là thiên địa sinh ra. Ngẫu nhiên bị Xi Vưu đoạt được, thành tựu một thế hệ tà ma. Rơi vào trong tay Triệu Vô Tà, chính là một bộ phận của Thiên Ma Kinh, chỉ là một bộ phận nhỏ mà thôi.</w:t>
      </w:r>
    </w:p>
    <w:p>
      <w:r>
        <w:t>Chính là một phần nhỏ này, Triệu Vô Tà cũng là hưng phấn đến cực điểm, dựa vào công pháp tu luyện được ghi lại trên tấm da Côn Vưu kia. Triệu Vô Tà hắn cũng đủ cầu được trường sinh đại đạo kia, đủ tung hoành dị thế này.</w:t>
      </w:r>
    </w:p>
    <w:p>
      <w:r>
        <w:t>Cố nén xúc động hiện tại tu luyện Xi Vưu Quyết, Triệu Vô Tà không nề hà việc vận hành Dưỡng tâm pháp một lần lại một lần, khôi phục nguyên khí trong cơ thể. Lý trí nói cho hắn, hiện tại không phải lúc tu luyện Xi Vưu Quyết. Muốn tu luyện trường sinh đại đạo kia, nhất định phải tìm một nơi không người quấy rầy.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