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Thượng Quan gia chết thật không chết, đắc tội với Triệu Vô Tà. Tự chặt đứt đường sống, Tam Nương ở phía sau Triệu Vô Tà, trong mắt cũng hiện lên một tia đáng tiếc. Nhất là lúc này, trên người Triệu Vô Tà bắt đầu tràn ra sát khí.</w:t>
      </w:r>
    </w:p>
    <w:p>
      <w:r>
        <w:t>Đắc tội Triệu gia còn muốn tiêu dao. Nằm mơ</w:t>
      </w:r>
    </w:p>
    <w:p>
      <w:r>
        <w:t>Tên Triệu Vô Tà này, lúc trước khả nghi Ngoại Tinh Thần Thiết của hắn, chính hắn cũng biết giết mỗi một lần là không có khả năng. Nhưng giết gà vi hầu vẫn có thể, thật không may, cái kia Ma đạo tu sĩ đã chết kia chỉ là con gà đầu tiên mà thôi, còn có một con gà mà hắn không tự biết chính là Thượng Quan gia này.</w:t>
      </w:r>
    </w:p>
    <w:p>
      <w:r>
        <w:t xml:space="preserve">Vù vù vù </w:t>
      </w:r>
    </w:p>
    <w:p>
      <w:r>
        <w:t>Đứng dưới tầng cương phong, Triệu Vô Tà chậm rãi buông lỏng chuôi Nhân Trùng trong tay ra. Đầu Quỷ Kiếm và Triệu Vô Tà tâm thần tương thông, Huyết Linh trong đầu Quỷ Huyết Kiếm trong lòng Triệu Vô Tà biết rất rõ ràng, cho nên lúc này thân kiếm đỏ như máu của Cốc kiếm mới rung lên kịch liệt. Như một cơn gió, mùi máu tươi cũng bắt đầu lan ra.</w:t>
      </w:r>
    </w:p>
    <w:p>
      <w:r>
        <w:t>Vút</w:t>
      </w:r>
    </w:p>
    <w:p>
      <w:r>
        <w:t>Cuối cùng Triệu Vô Tà cũng buông bàn tay ra, trong không trung, chén kiếm vẽ ra một đạo huyết hồng, rơi xuống dược điền của Thượng Quan gia phía dưới. Cho dù là nhìn từ nơi nào cũng đều có vết máu đỏ tươi rất là giật mình.</w:t>
      </w:r>
    </w:p>
    <w:p/>
    <w:p>
      <w:r>
        <w:t>Chương thứ ba trăm bốn mươi sáu, Thượng Quan Dịch</w:t>
      </w:r>
    </w:p>
    <w:p>
      <w:r>
        <w:t>Thân kiếm màu đỏ như máu của Nhân trùng không khống chế được rung động như đang xảy ra, từng tia khí tức huyết hồng giống như mạng nhện lan tràn ra. Chúng mạnh mẽ bao phủ cả nửa bầu trời, không có Triệu Vô Tà khống chế, Thanh Ti kiếm rất tự nhiên rơi xuống phía dưới. Những con sâu màu đỏ như máu trên thân kiếm, lúc này đều sáng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