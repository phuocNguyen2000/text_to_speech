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lại mừng như điên, tâm niệm vừa động, trên ma châm lập tức bộc phát ra hấp lực trước giờ chưa từng có. Lực hút vô cùng cường đại, giọt máu kia sau khi cự thú chết cũng là vật vô chủ. Bị ma châm hấp lực, lập tức tiến nhập vào ma châm hút vào trong ma châm lông trâu.</w:t>
      </w:r>
    </w:p>
    <w:p>
      <w:r>
        <w:t>Sau khi ma châm hút giọt máu đi, con mắt đã biến thành đá kia lập tức hóa thành bột đá rơi xuống, rơi vào trong bóng tối kia thì không thể nhìn thấy nữa. Mà giọt máu kia đã hoàn toàn tiến vào bên trong ma châm.</w:t>
      </w:r>
    </w:p>
    <w:p>
      <w:r>
        <w:t>Sắc mặt Triệu Vô Tà trở lên ngưng trọng, tựa hồ như đang gặp đại địch.</w:t>
      </w:r>
    </w:p>
    <w:p>
      <w:r>
        <w:t xml:space="preserve">Boong boong boong </w:t>
      </w:r>
    </w:p>
    <w:p>
      <w:r>
        <w:t>Nhân Trùng xương kiếm từ trong đan điền lao ra, xoay quanh không gian mà ly ra một vòng rồi hạ xuống, lập tức trong không gian này tràn ngập mùi huyết tinh của chén kiếm.</w:t>
      </w:r>
    </w:p>
    <w:p>
      <w:r>
        <w:t>Xùy</w:t>
      </w:r>
    </w:p>
    <w:p>
      <w:r>
        <w:t>Một đạo kiếm khí màu đỏ như máu từ trên chén kiếm bắn ra, xẹt qua cổ tay Triệu Vô Tà. Sau khi tự tàn, trên cổ tay Triệu Vô Tà lập tức chảy ra một dòng máu, có điều ngay khi giọt máu kia nhỏ xuống thì trong không gian bỗng nhiên xuất hiện một luồng khí màu xám. Sau khi mỗi luồng khí thể màu xám hấp thu máu của Triệu Vô Tà liền biến thành màu đỏ như máu.</w:t>
      </w:r>
    </w:p>
    <w:p>
      <w:r>
        <w:t>Sau đó, liền trở lại trong cốc phiên.</w:t>
      </w:r>
    </w:p>
    <w:p>
      <w:r>
        <w:t xml:space="preserve">Đi </w:t>
      </w:r>
    </w:p>
    <w:p>
      <w:r>
        <w:t>Giống như thanh âm cứng rắn được nặn ra từ trong cổ họng, Triệu Vô Tà nói xong, đột nhiên cảm ứng được chén phiên. Hôi quang đại phóng xông lên phía trên đầm lầy. Mà ở sâu trong nước bùn trong đầm lầy, một đạo hôi quang cũng từ phía dưới đột nhiên vọt lên. Lúc lao ra khỏi hốc mắt bộ hài cốt, một lực lượng khổng lồ đang muốn ngăn trở, trong hôi quang đột nhiên nhiều thêm ra một điểm huyết quang.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