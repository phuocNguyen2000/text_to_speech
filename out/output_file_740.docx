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Văn Vương đối mặt con dân vây quanh, không hề có ý hoan nghênh, mà mở ra miệng, hung hăng cắn những con muỗi đen đó, trong nháy mắt liền có hơn mười con muỗi đen khát máu chết dưới miệng Văn Thiên.</w:t>
      </w:r>
    </w:p>
    <w:p>
      <w:r>
        <w:t>Lần này, tình cảnh hỗn loạn. Thị huyết cá nhân có thể được xưng là khát máu, tự nhiên thiên tính chính là tàn nhẫn vô tình khát máu vô cùng. phản bội của Văn vương lập tức khơi dậy bạo loạn chân chính, toàn bộ muỗi đen khát máu bắt đầu cắn nuốt lẫn nhau.</w:t>
      </w:r>
    </w:p>
    <w:p>
      <w:r>
        <w:t>Dưới ý cười tàn nhẫn của Triệu Vô Tà, lao tù kia từ từ thu nhỏ lại, bởi vì trong đó có muỗi đen khát máu lấy tốc độ khủng bố giảm bớt. Từng con muỗi đen khát máu bị đồng bạn của mình ngày xưa cắn nuốt, chết ở dưới cái miệng muỗi bén nhọn dị thường kia.</w:t>
      </w:r>
    </w:p>
    <w:p>
      <w:r>
        <w:t>Còn có một canh nữa.</w:t>
      </w:r>
    </w:p>
    <w:p>
      <w:r>
        <w:t>Đang trong trạng thái đóng cửa.</w:t>
      </w:r>
    </w:p>
    <w:p/>
    <w:p>
      <w:r>
        <w:t>Chương một trăm bốn mươi mốt, mười vạn mười bảy đại sơn bị vây.</w:t>
      </w:r>
    </w:p>
    <w:p>
      <w:r>
        <w:t>Cổ Kỳ Thù nhìn thấy thảm liệt phát sinh từ mắt mình, trong Lục lao Anh Bí kia chỉ có con muỗi đen khát máu bị đồng bạn giết chết, sau đó thi thể bị thôn phệ sạch sẽ. Trong đó Văn Vương vốn là thực lực cường đại, con muỗi đen bị nó giết chết cũng nhiều nhất. Nếu như không phải bởi vì những con muỗi đen kia sau khi chết lập tức sẽ bị cắn nuốt, chỉ sợ ở dưới đáy lao tù, lúc này đã trải một tầng thi thể đầy ắp.</w:t>
      </w:r>
    </w:p>
    <w:p>
      <w:r>
        <w:t>Thời gian từng chút trôi qua, Gia lao không ngừng thu nhỏ lại, con muỗi đen khát máu bên trong càng ngày càng ít. Huyết quang sền sệt bắt đầu ở bên trong kéo lên, bên trong những huyết quang kia, tựa hồ có mấy chục con muỗi đen đang bay ong ong.</w:t>
      </w:r>
    </w:p>
    <w:p>
      <w:r>
        <w:t>Triệu Vô Tà thu lại nụ cười, ánh mắt nhìn về phía lòng bàn tay của mình, không có ma châm bảy mươi hai cây tản mát ra hắc quang.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