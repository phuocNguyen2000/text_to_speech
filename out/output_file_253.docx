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là vật gì vậy.</w:t>
      </w:r>
    </w:p>
    <w:p>
      <w:r>
        <w:t>Triệu Vô Tà giơ tay lên.</w:t>
      </w:r>
    </w:p>
    <w:p>
      <w:r>
        <w:t>Lần này tần số của chúng ta đã bị nghiền nát hết tám mươi năm.</w:t>
      </w:r>
    </w:p>
    <w:p>
      <w:r>
        <w:t>Một cái vòng sáng loáng, nhìn giống như là vòng tay của những sủng vật địa cầu mang theo, có điều ở phía trên Triệu Vô Tà cảm ứng được một loại khí tức kỳ dị. Hơn nữa bên trong còn có một chút khí tức của sinh linh.</w:t>
      </w:r>
    </w:p>
    <w:p>
      <w:r>
        <w:t>Tiền bối, đây là Ngự Thú Quyển, có thể thu phục yêu thú dã thú vào trong đó. Bình thường có thể lấy ra để đối địch, đây là pháp bảo giữ nhà của tiểu nhân. Bên trong còn có một trăm con Cuồng Huyết Hổ, tiểu nhân phải lao lực đến chín trâu hai hổ mới có thể thuần phục.</w:t>
      </w:r>
    </w:p>
    <w:p>
      <w:r>
        <w:t>Triệu Vô Tà lắc lắc cái vòng trong tay, bàn tay bỗng nhiên tuôn ra ma nguyên, cấm chế trên đó lập tức bị phá sạch sẽ. Mọi thứ bên trong như những mỹ nữ bị lột ra hiện ra trước mặt Triệu Vô Tà, thần niệm tiến vào, bên trong xác thực có một trăm con Cuồng Huyết Hổ.</w:t>
      </w:r>
    </w:p>
    <w:p>
      <w:r>
        <w:t>Hắc hắc, trong này có thể chứa được bao nhiêu yêu thú</w:t>
      </w:r>
    </w:p>
    <w:p>
      <w:r>
        <w:t>Triệu Vô Tà mặt đầy hồng quang nhìn vào cái vòng sáng loáng trong tay, sau đó lại hỏi, ánh mắt lợi hại làm cho tráng hán trong lòng nhảy dựng.</w:t>
      </w:r>
    </w:p>
    <w:p>
      <w:r>
        <w:t>Thưa tiền bối, đây là một Ngự Thú Quyển cấp trung, tổng cộng có thể chứa được một ngàn con yêu thú. Ngự Thú Quyển cấp thấp là một trăm con, Ngự Thú Quyển cấp cao có thể chứa được một vạn con yêu thú.</w:t>
      </w:r>
    </w:p>
    <w:p>
      <w:r>
        <w:t>Giống như sợ Triệu Vô Tà có lý do nổi giận, tráng hán không chỉ trả lời vấn đề, còn kèm theo không ít tin tức. Nghe được cái vòng cao giai kia có thể chứa một vạn yêu thú, Triệu Vô Tà trong mắt bắn ra ánh sáng tham lam không chút che dấu.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