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Tâm niệm vừa động, thân hình lập tức biến mất trong hư không. Sau một khắc lại xuất hiện tại phía dưới cương phong, không phải thuấn di. Thuấn di là phải chịu hạn chế của hư không, dưới sự phá toái của hư không. Cho dù là cường giả nguyên anh hậu kỳ cũng không phải muốn thuấn di là có thể thuấn di được. Triệu Vô Tà thi triển độn pháp đến cảnh giới hiện tại của hắn, huyết độn cùng ảnh độn kết hợp lại cùng một chỗ, có thể so với thuấn di.</w:t>
      </w:r>
    </w:p>
    <w:p>
      <w:r>
        <w:t>Thanh niên hung danh hiển hách kia xuất hiện trước mặt, đám nữ tu Vong Tình Động Thiên thần sắc biến đổi, nhưng dù sao chưa từng tận mắt nhìn thấy. Nào biết được sự đáng sợ của Triệu Vô Tà, tiếng hừ lạnh vang lên., Mấy chục huyền khí lóng lánh hào quang đánh về phía Triệu Vô Tà, Vong Tình Động Thiên mạnh mẽ thậm chí còn mạnh hơn Thần Tiêu Đạo Tông, giống như mấy chục món huyền khí đang đánh về phía Triệu Vô Tà, Thần Tiêu Đạo Tông chưa chắc có thể tùy tiện lấy ra.</w:t>
      </w:r>
    </w:p>
    <w:p>
      <w:r>
        <w:t>A.</w:t>
      </w:r>
    </w:p>
    <w:p>
      <w:r>
        <w:t>Triệu Vô Tà không thèm để ý, nhấc cổ tay lên một chút cũng không, chỉ cười lạnh một tiếng, thân hình hóa thành huyết ảnh nhàn nhạt, kéo dài rồi biến mất, cùng lúc đó, một thanh trường kiếm màu huyết hồng lại xuất hiện trên đỉnh đầu của nữ tu tuyệt thế lạnh như băng, mang theo khí tức vô cùng mạnh mẽ, bổ xuống.</w:t>
      </w:r>
    </w:p>
    <w:p>
      <w:r>
        <w:t>Vợ chồng Vong Tình, không ngờ được. Con kiến ngày trước mặc cho con nhào nặn. Bây giờ cảnh giới sẽ như thế, ha ha.</w:t>
      </w:r>
    </w:p>
    <w:p>
      <w:r>
        <w:t>Lúc này Triệu Vô Tà không khác người thường chút nào, giọng nói đầy tùy ý, giống như đại cừu được báo đáp vậy. Chẳng qua cũng đúng thôi, nếu đổi lại là một tu sĩ khác chỉ sợ cũng sẽ như thế. Thậm chí còn không chịu nổi, phải biết rằng lúc trước Triệu Vô Tà chính là trốn ra từ tuyệt tình thâm uyên sâu trong Vong Tình động thiên.</w:t>
      </w:r>
    </w:p>
    <w:p>
      <w:r>
        <w:t>So sánh với Thần Tiêu đạo tông Lôi Trì, tuyệt tình thâm uyên hung danh càng thêm thịnh, từ ngàn năm nay chỉ sợ Triệu Vô Tà là tu sĩ đầu tiên từ bên trong chạy ra. Hơn nữa còn trong thời gian ngắn như vậy mà đã tấn thăng đến Nguyên Anh kỳ.</w:t>
      </w:r>
    </w:p>
    <w:p>
      <w:r>
        <w:t>Ái, cút ngay cho ta.</w:t>
      </w:r>
    </w:p>
    <w:p>
      <w:r>
        <w:t>Trong tầng cương phong, một đạo huyết ảnh quấn chặt lấy vụ nô, kiếm ý tuyệt thế tùy ý tàn sát vụ nô. Huyết Linh thì không thả hắn rời đi, hư không nơi đó đã bị tuyệt thế kiếm ý của vụ nô làm cho thành vô cùng thê thảm, Huyết Linh lần lượt tiêu tán, nhưng sau một khắc lại ngưng tụ ngay lập tức đem vụ nô quấn lấy.</w:t>
      </w:r>
    </w:p>
    <w:p>
      <w:r>
        <w:t>Vụ nô tuy rằng bị cuốn lấy, thế nhưng thần niệm thủy chung vẫn bao trùm phía dưới, nhìn thấy Triệu Vô Tà chén đầy xâm ác đánh về phía Vong Tình Ma Đế. Hận ý trên mặt Vụ Nô quả thực đã đến đỉnh phong, hận không thể lập tức xé nát Triệu Vô Tà. Thế nhưng bất đắc dĩ, Huyết Linh có được mệnh lệnh của Triệu Vô Tà quả thực so với giòi bám vào xương còn khó chơi hơn. Bất kể thế nào, chính là không thả Vụ Nô rời đi một bước.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