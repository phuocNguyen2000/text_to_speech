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xem như một cái que, liên tục bị thương hắn ta đã không áp chế nổi thương thế, chỉ sợ thân thể này chẳng mấy chốc sẽ bị phế bỏ. Nhưng Triệu Vô Tà hắn ta không phải thật sự chết, lúc này trong lòng hắn ta đang cảm thấy may mắn vì mình không cho Phệ Nhật Trùng ra khỏi núi lửa, tuy rằng thân thể này không còn nhưng hắn ta vẫn có thể lấy thân ngoại hóa thân tồn tại, có điều trước kia là người, qua không lâu sẽ biến yêu. Điều này làm cho Triệu Vô Tà rất bối rối.</w:t>
      </w:r>
    </w:p>
    <w:p>
      <w:r>
        <w:t>Xung quanh bỗng dâng lên một luồng khí lạnh, lạnh thấu linh hồn, dù Triệu Vô Tà không quan tâm đến sống chết của cơ thể này, cũng không khỏi rùng mình. Nơi phát ra hàn khí chính là Vong Tình Ma Đế., Một đôi mắt xinh đẹp cực kỳ lại không cảm tình nhìn chằm chằm vào Triệu Vô Tà. Tựa như muốn phanh thây hắn ra, thật đúng là đừng nói, trong cơ thể Triệu Vô Tà như dời sông lấp biển. Sau khi tiếp xúc với ánh mắt của Vong Tình Ma Đế, trên người thật sự có một loại cảm giác bị thiên đao vạn quả.</w:t>
      </w:r>
    </w:p>
    <w:p>
      <w:r>
        <w:t>Ngươi là đệ tử môn phái kia</w:t>
      </w:r>
    </w:p>
    <w:p>
      <w:r>
        <w:t>Ai cũng không biết Vong Tình Ma Đế đang suy nghĩ cái gì, một khắc trước còn dùng ánh mắt lạnh như băng không có chút cảm tình nào nhìn chằm chằm Triệu Vô Tà, một khắc sau lại hỏi một vấn đề không đầu không đuôi.</w:t>
      </w:r>
    </w:p>
    <w:p>
      <w:r>
        <w:t>Không môn không phái</w:t>
      </w:r>
    </w:p>
    <w:p>
      <w:r>
        <w:t>Triệu Vô Tà lúc này rất kiên cường, chẳng sợ khí thế của Ma Đế chút nào cả, cũng lạnh lùng đáp.</w:t>
      </w:r>
    </w:p>
    <w:p>
      <w:r>
        <w:t>Hồng Trần vừa rồi đã làm tốt, nếu bây giờ ta giao hắn cho ngươi. Ngươi định làm thế nào?</w:t>
      </w:r>
    </w:p>
    <w:p>
      <w:r>
        <w:t>Vong Tình Ma Đế bỗng nhiên quay đầu nói với Hồng Trần, khí thế một đời Ma Đế hiển lộ hết không thể nghi ngờ, tu luyện Vong Tình ma công. Hình như nàng thật sự quên tình, trong lời nói không có chút cảm tình nào, hệt như âm thanh vang lên từ trong Cửu Thiên Ma Vực.</w:t>
      </w:r>
    </w:p>
    <w:p>
      <w:r>
        <w:t xml:space="preserve">Giết </w:t>
      </w:r>
    </w:p>
    <w:p>
      <w:r>
        <w:t>Triệu Vô Tà lại một lần nữa nghe được hai chữ này, tức giận trong lòng rốt cuộc không khống chế nổi nữa. Âm Dương quái khí nói.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