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vuốt ve thủ lĩnh Xích Luyện Xà chiếm giữ phía trên đầu ngón tay hắn, bỗng nhiên sinh ra suy nghĩ muốn cho Hắc Thủy Bích Thiềm và Xích Luyện Xà Cổ thi đấu một phen, hắn muốn xác định hai loại cổ trùng, loại nào mạnh hơn.</w:t>
      </w:r>
    </w:p>
    <w:p>
      <w:r>
        <w:t>Ý niệm này vừa động liền áp chế không nổi, Triệu Vô Tà đột nhiên đứng dậy vỗ túi trấn cổ bên hông. Miệng túi lập tức mở ra, bên trong bắn ra hơn một trăm bóng đen, thanh âm Oa oa vang vọng.</w:t>
      </w:r>
    </w:p>
    <w:p>
      <w:r>
        <w:t>Hơn một trăm con Hắc Thủy Bích Thiềm ngồi xổm trên mặt đất, lập tức trừng đôi mắt cóc đen sì nhìn chằm chằm bầy rắn đỏ rực. Hắc Thủy Xích Luyện, tựa hồ là hai loại cổ trùng trời sinh tương khắc, bất quá Hắc Thủy Bích Thiềm so với Xích Luyện Xà Cổ còn nhiều hơn thủ đoạn phun khói độc này, cũng không biết đến cùng ai mạnh hơn ai nữa.</w:t>
      </w:r>
    </w:p>
    <w:p>
      <w:r>
        <w:t>Triệu Vô Tà nghĩ lại, cũng không thể nghĩ đến chuyện hai bên chém giết nhau thật sự được, đây đều là dấu hiệu của Triệu Vô Tà a. Nếu như chết mất một nửa, Triệu Vô Tà chắc chắn sẽ đau lòng muốn chết, huống chi nếu chém giết nhau, tuyệt đối sẽ là tử thương thảm trọng. Triệu Vô Tà ngàn vạn lần không nguyện ý.</w:t>
      </w:r>
    </w:p>
    <w:p>
      <w:r>
        <w:t xml:space="preserve">Đã có </w:t>
      </w:r>
    </w:p>
    <w:p>
      <w:r>
        <w:t>Bàn tay khẽ vẫy, một đạo hắc quang hiện lên, lòng bàn tay Triệu Vô Tà xuất hiện một con Hắc Thủy Bích Thiềm. Huyết Nhãn Hắc Thủy Bích Thiềm, khi tiểu gia hỏa này dừng lại ở lòng bàn tay của Triệu Vô Tà, đám thủ lĩnh bầy rắn Xích Luyện đang nhắm mắt bỗng nhiên mở to hai mắt. Xà quang cực kỳ sắc bén từ trong mắt nó phun ra, hung hăng nhìn thẳng vào Hắc Thủy Bích Thiềm Huyết Nhãn.</w:t>
      </w:r>
    </w:p>
    <w:p>
      <w:r>
        <w:t>Quả nhiên</w:t>
      </w:r>
    </w:p>
    <w:p>
      <w:r>
        <w:t>Thấy một màn này, Triệu Vô Tà khẳng định hai loại cổ trùng có thuộc tính tương khắc. Khóe miệng hắn ta nhếch lên vui vẻ, song phương mắt to trừng mắt nhỏ. Khí tức không ngừng trở nên mạnh mẽ, khí thế cũng muốn tăng lên, nhất thời ở hai bên Triệu Vô Tà bốc lên một mảng sương mù đen sì, bên kia là một đám mây lửa đỏ.</w:t>
      </w:r>
    </w:p>
    <w:p>
      <w:r>
        <w:t>Hai loại khí tức hoàn toàn bất đồng, nhưng cũng vô cùng cường đại va chạm với nhau, nhất thời trong cốc nổi lên từng đợt bão táp. Sương mù bích hắc và khí tức Hỏa Vân va chạm với nhau không ngừng tăng lên, cuối cùng va chạm với sương mù ở phía trên cùng, tốc độ vô cùng nhanh chóng.</w:t>
      </w:r>
    </w:p>
    <w:p>
      <w:r>
        <w:t xml:space="preserve">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