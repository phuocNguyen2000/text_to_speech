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Nói gì thì nói, một lời định ra hết, căn bản không cho Triệu Vô Tà cơ hội nói chuyện. Trên thực tế, lúc này đã là giao phong của bốn vị cường giả Nguyên Anh, Triệu Vô Tà quả thật có thể không đếm xỉa đến.</w:t>
      </w:r>
    </w:p>
    <w:p>
      <w:r>
        <w:t>Con vịt đã bay đến miệng, tâm tư lúc trước lập tức thất bại, dù là Triệu Vô Tà tâm trí kiên định vô cùng. Trong lòng gã vẫn dâng lên nộ khí, bất quá tâm cơ gã thâm trầm, cũng biết sự tình lúc này không thể làm được. Gã cúi đầu xuống, Nhân Chung Kiếm giơ lên. Huyết vụ đầy trời thu lại, những huyết trùng kia cũng theo huyết vụ trở lại trong chén kiếm, thân hình trong chớp mắt đi ra khỏi không gian hình tròn kia.</w:t>
      </w:r>
    </w:p>
    <w:p>
      <w:r>
        <w:t>Cúi đầu xuống, trong đôi mắt tràn đầy sát khí lạnh lẽo vô cùng. Ẩn nhẫn, hiện tại vẫn cần phải nhẫn nhịn. Tuy rằng lúc này nanh vuốt của hắn bắt đầu dần dần trở nên sắc bén. Nhưng còn chưa đạt đến mức có thể cùng một thế lực lớn, hiện tại chỉ có thể nhẫn nại.</w:t>
      </w:r>
    </w:p>
    <w:p>
      <w:r>
        <w:t>Nhìn thấy Triệu Vô Tà đi tới, đám yêu thú đầu lĩnh lập tức tránh ra một vị trí, vị trí rất lớn. Những yêu thú trong mười vạn ngọn núi lớn tuy hung tàn nhưng lại kính sợ cường giả. Thực lực mạnh mẽ của Triệu Vô Tà đủ để chúng nó kính sợ. Nhất là vị cốc chủ của Điệp Linh Cốc lúc này cũng mang theo vẻ mặt kính sợ mà đứng cách xa Triệu Vô Tà một chút.</w:t>
      </w:r>
    </w:p>
    <w:p>
      <w:r>
        <w:t>Lúc này đứng bên cạnh Triệu Vô Tà cũng chỉ còn lại người áo tím và một thiếu niên áo vàng. Hắn ta và Triệu Vô Tà cùng nhau hủy diệt tộc trưởng Quy Long tông là Tử Huyết Hổ và vị bá chủ của sa mạc máu vàng kia. Đứng bên cạnh Triệu Vô Tà, trên mặt cũng mang theo vẻ kính sợ. Thực lực của Lôi Vân đều lọt vào trong mắt, cường giả Hư Anh cũng giống như lão tổ tông Quy Long tông lúc trước.</w:t>
      </w:r>
    </w:p>
    <w:p>
      <w:r>
        <w:t>Cường giả như vậy căn bản không phải là đối thủ, nhưng hai người kia đều không ngoại lệ. Đều chết trong tay Triệu Vô Tà, hơn nữa chết vô cùng thê thảm.</w:t>
      </w:r>
    </w:p>
    <w:p>
      <w:r>
        <w:t>Thực lực mạnh mẽ như vậy có thể nói, dưới Nguyên Anh kỳ đã không còn người là đối thủ của Triệu Vô Tà.</w:t>
      </w:r>
    </w:p>
    <w:p>
      <w:r>
        <w:t>Tiểu độc vật, bản thể của ngươi thật sự quá quỷ dị. Huyết trùng, bổn tọa tung hoành khắp mấy trăm vạn đại sơn, chưa từng nghe nói qua. Chỉ sợ sau này cường giả Nguyên Anh cũng không phải là đối thủ của ngươi a.</w:t>
      </w:r>
    </w:p>
    <w:p>
      <w:r>
        <w:t>Vẻ mặt của người áo tím khiếp sợ nhìn về phía Triệu Vô Tà đạo, cũng giống như người áo tím, thiếu niên áo vàng bên cạnh cũng đều như vậy. Nhưng lời Tử bào nhân vừa nói ra, mấy chục con yêu thú xung quanh đều lộ ra vẻ kinh hãi. Huyết trùng, huyết trùng khủng bố quỷ dị, bất kể là tu sĩ Thần Tiêu đạo tông hay là yêu thú Thiên Lang điện. Đã nhìn thấy rồi, lúc này bản thể Triệu Vô Tà lại chính là huyết trùng.</w:t>
      </w:r>
    </w:p>
    <w:p>
      <w:r>
        <w:t>Gương mặt ai nấy đều vô cùng quái dị, mang theo vẻ kinh hãi vô cùng.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