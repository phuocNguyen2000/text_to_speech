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Từ trên trời nhìn xuống, khắp nơi phía sau núi đều tràn ngập sương mù, các loại màu sắc sương mù đều có. Hơn nữa khí tức cũng hoàn toàn khác biệt, có mùi vị khó ngửi, có mùi hương thoang thoảng. Phía dưới sương mù, từng tiếng độc trùng gào thét truyền đến, chấn nhiếp tâm thần người ta. Đổi lại phàm nhân, nhìn thấy cảnh tượng bực này chỉ sợ là bị dọa cho xụi lơ trên mặt đất.</w:t>
      </w:r>
    </w:p>
    <w:p>
      <w:r>
        <w:t>Nhưng lúc này, ở phía sau núi này không phải phàm nhân mà là một người dưỡng cổ. Trong thiên địa thích hợp nhất trở thành cổ trùng, chỉ có độc trùng, chính là thiên địa tinh hoa côn trùng. Bình thường độc trùng Triệu Vô Tà căn bản chướng mắt, hắn muốn tìm đều là kịch độc trùng, độc trùng cực kỳ mạnh mẽ.</w:t>
      </w:r>
    </w:p>
    <w:p>
      <w:r>
        <w:t>Đôi mắt nhìn quanh một chút, Triệu Vô Tà phát hiện nơi này có khí tức dây dưa rất chặt, cho dù đôi mắt dị biến của hắn ta cũng không phân biệt được nơi nào có độc trùng. Hắn ta đành phải bay xuống mặt đất, nhìn sương mù xanh biếc trước mặt, khẽ cười một tiếng rồi bước vào trong.</w:t>
      </w:r>
    </w:p>
    <w:p>
      <w:r>
        <w:t>Thân hình vừa đi vào lập tức bị lục sắc vụ khí vây quanh, chung quanh truyền đến thanh âm khanh khách. Tựa hồ có rất nhiều chân đang nhúc nhích, màu xanh lá này cũng rất là mê nhãn, không thấy rõ cảnh tượng chung quanh. Triệu Vô Tà có chút không kiên nhẫn, vung ống tay áo, nhất thời không khí nổ tung, một tiếng nổ vang thật lớn vang lên, lục sắc vụ khí xung quanh lập tức bị đại phong thổi tan.</w:t>
      </w:r>
    </w:p>
    <w:p>
      <w:r>
        <w:t>Sương mù tan hết, khung cảnh xung quanh tự nhiên hiện ra, nhìn thấy cảnh tượng xung quanh, khóe miệng Triệu Vô Tà nở nụ cười đầy ẩn ý. Bắt đầu từ bên chân, khắp nơi đều là độc trùng, toàn là loại trùng nghìn chân. Toàn thân màu đỏ thẫm, phía dưới giáp xác có rất nhiều bàn chân nhỏ, ước chừng khoảng ngàn cái. Trách không được cái gọi là Thiên Túc Tiết Trùng, sương mù màu xanh lá kia chắc là từ trong cơ thể đám Thiên Túc tiết trùng tỏa ra.</w:t>
      </w:r>
    </w:p>
    <w:p>
      <w:r>
        <w:t>Những con Thiên Túc Tiết Trùng chui ra từ những chỗ lõm trên mặt đất, che kín chung quanh Triệu Vô Tà, những độc trùng này cũng coi như là độc trùng cấp thấp. Có lẽ nguyên nhân đám độc trùng này có thể tụ lại khói độc, mới có thể khiến chúng nó tễ thân vào hậu sơn cạnh tranh kịch liệt.</w:t>
      </w:r>
    </w:p>
    <w:p>
      <w:r>
        <w:t>Cười khẽ một tiếng, bước tới, không chút cố kỵ. Trực tiếp đạp nát mấy con Thiên Túc Tiết Trùng phía trước, nhưng khi đám Thiên Túc Tiết Trùng kia ngo ngoe muốn nhào tới, trong tay Triệu Vô Tà bỗng nhiên xuất hiện một con bọ cánh cứng hỏa diễm toàn thân. Nhất thời, xung quanh sau một thoáng ngưng trệ trở nên hỗn loạn vô cùng, những con Thiên Túc Kiếm Trùng kia bắt đầu nhao nhao chạy trốn.</w:t>
      </w:r>
    </w:p>
    <w:p>
      <w:r>
        <w:t>Quả thực là hốt hoảng chạy trốn, tựa như Triệu Vô Tà là loại sinh vật khủng bố gì đó nên hoàn toàn không dám tiếp xúc với hắn. Nụ cười trên mặt càng thêm rõ ràng, vừa rồi hắn mới nghĩ ra một biện pháp tốt, đem Phệ Nhật Trùng vừa mới ấp trứng mà ra. Hiện tại Phệ Nhật Trùng cùng lắm chỉ là ấu trùng, thực lực chỉ có Trúc Cơ sơ kỳ, điều này cũng đủ rồi.</w:t>
      </w:r>
    </w:p>
    <w:p>
      <w:r>
        <w:t>Thứ Triệu Vô Tà muốn tìm chính là độc trùng có thể chịu được uy áp của Phệ Nhật Trùng trong ngọn núi này. Độc trùng như vậy mới có thể khiến Triệu Vô Tà không đến mức tay không mà quay về.</w:t>
      </w:r>
    </w:p>
    <w:p>
      <w:r>
        <w:t>Lòng bàn tay run lên, Phệ Nhật Trùng bay lên, dừng ở đầu vai Triệu Vô Tà. Triệu Vô Tà tay không ngừng lại, lại đưa tay vào túi trữ vật lấy ra một bình ngọc óng ánh. Cao như bàn tay, trong suốt lóng lánh quang mang ẩn ẩn lộ ra, vừa nhìn đã biết là hàng tốt.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