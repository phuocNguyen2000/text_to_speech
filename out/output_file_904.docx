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Tố Đại Đảm ta cho ngươi xem, muốn gặp ta, phải xem ngươi có tư cách này hay không. Ha ha ha ha.</w:t>
      </w:r>
    </w:p>
    <w:p>
      <w:r>
        <w:t>Tiếng cười điên cuồng tùy ý, hắc khí nồng đậm hóa thành một cột khí cũng bay lên, cùng cột khí lang yên màu xanh đậm kia quấn vào nhau. oanh kích thẳng tới chân trời, phá tan tầng mây, cũng không biết thông đến nơi nào trên không trung.</w:t>
      </w:r>
    </w:p>
    <w:p>
      <w:r>
        <w:t>Trong hắc khí, gân xanh trên tay Triệu Vô Tà bạo khởi, lực lượng khổng lồ ầm ầm bộc phát. Âm thanh ken két trên lệnh bài càng lúc càng mãnh liệt, bất quá đúng lúc này, bên trong truyền ra thanh âm lạnh như băng đến cực điểm.</w:t>
      </w:r>
    </w:p>
    <w:p>
      <w:r>
        <w:t>Cuồng vọng.</w:t>
      </w:r>
    </w:p>
    <w:p>
      <w:r>
        <w:t>Thanh âm kia đến từ bên trong lệnh bài, lạnh như băng vạn năm, mộc này tràn ngập sát khí, cùng sát khí trong cột khói khí giống nhau như đúc, cùng xuất ra một thể, thanh âm từ trong lệnh bài đi ra, tuy nhàn nhạt nhưng lại vang vọng cả bầu trời.</w:t>
      </w:r>
    </w:p>
    <w:p>
      <w:r>
        <w:t>Ở trên bầu trời này, thanh âm này xuất hiện ở trong tâm thần tất cả các sinh linh, ngay cả Độc Long cũng đều không ngoại lệ. Trong lòng đều run lên, sát khí trong thanh âm này thật sự quá nồng đậm, làm cho song vĩ hạt sư, thanh quang mãng xà, kim quan ưng ba đầu yêu thú trong tâm thần đều sinh ra cảm giác sợ hãi, chỉ có Độc Long cảm giác không thoải mái mà thôi.</w:t>
      </w:r>
    </w:p>
    <w:p>
      <w:r>
        <w:t xml:space="preserve">Hừ </w:t>
      </w:r>
    </w:p>
    <w:p>
      <w:r>
        <w:t>Triệu Vô Tà nghe được âm thanh này cũng rất kinh ngạc, nhưng dường như hắn ta đã sớm biết rồi, khóe miệng vẫn cười lạnh. Tâm thần vừa chuyển, khí thế chân chính bạo phát, bạo ngược, âm lãnh, hung sát, viễn cổ giống như một con hung thú từ viễn cổ vậy.</w:t>
      </w:r>
    </w:p>
    <w:p>
      <w:r>
        <w:t xml:space="preserve">Rầm rầm </w:t>
      </w:r>
    </w:p>
    <w:p>
      <w:r>
        <w:t>Trong hư không vô hình đồng thời nổ ra hai tiếng ầm ầm vang, đám yêu thú Độc Long và ba đại hán kia đều cảm giác bên tai ầm ầm không ngừng. Nhưng lại một chút âm thanh cũng không nghe thấy, mắt thú đột nhiên hoa lên, khi nhìn lại chỉ có thể nhìn thấy hai luồng khí tức đang quấn chặt lấy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