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có bất cứ thứ gì có thể ngăn cản được Triệu Vô Tà, hắn dường như có chút sốt ruột, trong cơ thể trào ra ma nguyên. Giống như một tên điên xông thẳng tới, hết thảy mọi thứ phía trước đều bị hắn phá nát, trong rừng rậm lập tức vang lên thanh âm cây cối đứt gãy ngã xuống.</w:t>
      </w:r>
    </w:p>
    <w:p>
      <w:r>
        <w:t>A</w:t>
      </w:r>
    </w:p>
    <w:p>
      <w:r>
        <w:t>Khác với thực lực cường hoành của sáu người, một vị tu sĩ Trúc Cơ trung kỳ còn sót lại sau khi bị sóng âm khủng bố kia đụng phải, thanh âm gân đứt xương gãy cũng thôi đi. Sau khi bị đánh bay lên không trung, máu tươi trong miệng hung hăng trào ra còn có lỗ thủng lớn nào đó nơi ngực, ý nghĩa là vị tu sĩ này đã hoàn toàn mất đi hy vọng sống sót.</w:t>
      </w:r>
    </w:p>
    <w:p>
      <w:r>
        <w:t>Không có ai đồng tình với hắn, bởi vì bên cạnh hắn không có một ai, người trong ma đạo. Nếu không phải là đồng môn đồng nguyên, có rất ít người dám làm bạn với những người khác, bởi vì có lẽ một khắc sau đồng bạn bên cạnh sẽ ra tay hạ sát thủ với ngươi.</w:t>
      </w:r>
    </w:p>
    <w:p>
      <w:r>
        <w:t>Đám tu sĩ Trúc Cơ hậu kỳ mặc dù bị âm ba làm cho chật vật nhưng lại không ai bị thương.</w:t>
      </w:r>
    </w:p>
    <w:p>
      <w:r>
        <w:t xml:space="preserve">Tê tê tê </w:t>
      </w:r>
    </w:p>
    <w:p>
      <w:r>
        <w:t>Tập trung bộc phát, tiếng kêu rất dồn dập, từng luồng sóng âm ầm ầm bộc phát tại sâu trong rừng rậm. Từng đợt nối tiếp nhau, hoàn toàn không cho người ta cơ hội thở dốc, bất quá đáng tiếc chính là, những thứ này đối với sáu người mà nói, vẫn không có chút trở ngại nào, sáu luồng sáng theo thứ tự xông vào chỗ sóng âm kia.</w:t>
      </w:r>
    </w:p>
    <w:p>
      <w:r>
        <w:t xml:space="preserve">Vù vù </w:t>
      </w:r>
    </w:p>
    <w:p>
      <w:r>
        <w:t>Lục Hàn vừa rơi xuống đất, bỗng nhiên nheo mắt lại, kình khí mạnh mẽ phá không kéo tới. Trường đao Sưu sưu xoay tròn, đao khí hóa thành một mảng màn đao, vắt ngang ở giữa đỉnh đầu cùng Lục Hàn kia.</w:t>
      </w:r>
    </w:p>
    <w:p>
      <w:r>
        <w:t>Theo sát Lục Hàn, là người thứ hai tiến vào trong, khuôn mặt tràn đầy ý cười. Là Triệu Vô Tà, đi trước một bước đã đem Nhân Cổ Kiếm bổ ngang tới, một mảng lớn huyết hồng kiếm khí vẩy ra, nhất thời cùng đồ vật đánh tới đụng vào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