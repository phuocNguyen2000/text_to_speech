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Dừng tay</w:t>
      </w:r>
    </w:p>
    <w:p>
      <w:r>
        <w:t>Lão tổ Chu gia hét lớn, đáng tiếc Triệu Vô Tà đã sớm quyết định chủ ý này, căn bản không ai thay đổi được.</w:t>
      </w:r>
    </w:p>
    <w:p>
      <w:r>
        <w:t>Triệu gia nhân từ, để cha con các ngươi gặp mặt lần cuối, cái này liền tiễn ngươi lên đường. Không phải ngươi luôn muốn chết sao Triệu gia thành toàn cho ngươi.</w:t>
      </w:r>
    </w:p>
    <w:p>
      <w:r>
        <w:t>Bỗng nhiên hai ngón tay Triệu Vô Tà nắm chặt huyết trùng, một cỗ lực lượng mạnh mẽ bỗng nhiên sinh ra rồi lập tức nhìn thấy con huyết trùng kia. Nó lặng lẽ biến mất, hóa thành từng sợi huyết khí, chậm rãi tiêu tán trong không khí. Không còn sót lại chút gì, ngay thời khắc cuối cùng tất cả mọi người đều như nghe thấy được tiếng gào thống khổ của Chu Giác giải thoát.</w:t>
      </w:r>
    </w:p>
    <w:p>
      <w:r>
        <w:t>Lại nói tiếp, thật đúng là Triệu Vô Tà nhân từ, Chu Giác kia bị vây trong chén người, ngày đêm chịu tra tấn. Oán khí ngập trời, lúc này Triệu Vô Tà đã phá hủy độc trùng chung của người nọ, đương nhiên Chu Giác cũng được giải thoát. Chén nhân trùng đã hỏng, Chu Giác được giải thoát, là sự giải thoát hồn phi phách tán.</w:t>
      </w:r>
    </w:p>
    <w:p>
      <w:r>
        <w:t>Nhưng có một người lại không nghĩ như vậy, gia chủ Chu gia, hiện tại hắn đã biến thành một bộ dáng khác. Linh đài của hắn thanh minh như chiếc thuyền nhỏ trong đại dương mênh mông, tùy thời như muốn lật úp. Tận mắt nhìn thấy con mình chết trong tay Triệu Vô Tà, lúc này gia chủ Chu gia còn chưa nhập ma quả thực chính là một kỳ tích.</w:t>
      </w:r>
    </w:p>
    <w:p>
      <w:r>
        <w:t>Độc</w:t>
      </w:r>
    </w:p>
    <w:p>
      <w:r>
        <w:t>Bóng người mơ hồ bỗng nhiên cuốn lên ba người, hư không vặn vẹo, trong nháy mắt đem bốn người nuốt hết. Dĩ nhiên là trong nháy mắt biến mất sạch sẽ, hết thảy phát sinh quá nhanh, ngoại trừ Triệu Vô Tà. Những người khác căn bản không biết sẽ biến thành như thế, dù là Tam Nương, cũng là ngây người ở sau lưng Triệu Vô Tà.</w:t>
      </w:r>
    </w:p>
    <w:p/>
    <w:p>
      <w:r>
        <w:t>Phần mộ Nguyên Anh thứ ba trăm ba mươi bốn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