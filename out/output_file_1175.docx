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hai trăm mười hai, làm khó dễ.</w:t>
      </w:r>
    </w:p>
    <w:p>
      <w:r>
        <w:t>Ba giọt tinh huyết đỏ thẫm từ đầu ngón tay Triệu Vô Tà tràn ra, tản ra hào quang trắng xoá, vẻn vẹn chỉ là ba giọt tinh huyết mà thôi. Thế nhưng khí tức hạo nhiên phát ra trong đó lại làm cho toàn bộ không gian đều có thêm một luồng chính khí, hư không vì ba giọt tinh huyết này mà nhộn nhạo.</w:t>
      </w:r>
    </w:p>
    <w:p>
      <w:r>
        <w:t>Hây</w:t>
      </w:r>
    </w:p>
    <w:p>
      <w:r>
        <w:t>Lão giả áo đen hít thở bỗng nhiên trở nên trầm trọng. Hắn trông thấy ba giọt tinh huyết chậm rãi bay tới, nhất là sau khi cảm nhận được Hạo Nhiên Chính Khí trong ba giọt tinh huyết. Trên khuôn mặt già nua của lão giả này nhất thời hiện lên một tầng ửng hồng, ánh mắt nhìn về phía ba giọt tinh huyết kia rất là nóng bỏng.</w:t>
      </w:r>
    </w:p>
    <w:p>
      <w:r>
        <w:t>Cho dù là cường giả, cũng là cao thủ. Cũng là người, có thất tình lục dục, trước đó lão giả áo đen còn có thể bình tĩnh trước mặt Triệu Vô Tà, nhưng bây giờ vừa thấy Hạo Nhiên Chính Khí trong ba giọt máu kia, giấc mơ đã hiện ra ngay trước mắt, dù là lão giả này cũng coi như là người tâm cơ thâm trầm, vẫn lộ ra một chút sơ hở trên việc hô hấp cùng ánh mắt.</w:t>
      </w:r>
    </w:p>
    <w:p>
      <w:r>
        <w:t>Triệu Vô Tà cười thầm trong lòng, lão giả này chính là cố ý đem ba giọt tinh huyết tràn ngập Hạo Nhiên Chính Khí. Sắc mặt lại có biến hóa. Tâm cơ tuy thâm trầm nhưng tâm cảnh lại không viên mãn, khó trách trùng kích vách ngăn thiên địa của Nguyên Anh kỳ thất bại. Chẳng qua cho dù như thế thì tu vi của lão già này cũng vô cùng kinh khủng.</w:t>
      </w:r>
    </w:p>
    <w:p>
      <w:r>
        <w:t>Yên lặng nhìn, Triệu Vô Tà vẻ mặt bình tĩnh, nhìn ba giọt tinh huyết mình bức ra chậm rãi bay về phía lão giả kia.</w:t>
      </w:r>
    </w:p>
    <w:p>
      <w:r>
        <w:t>Bàn tay chậm rãi vươn ra, chậm rãi nắm ba giọt tinh huyết kia, bàn tay lại mở ra. Chỉ thấy lòng bàn tay lão giả kia có ba giọt tinh huyết đỏ thẫm chậm rãi xoay tròn, một đoàn Hạo Nhiên Chính Khí ở giữa ba giọt tinh huyết truyền tới, tản ra hào quang chói mắt.</w:t>
      </w:r>
    </w:p>
    <w:p>
      <w:r>
        <w:t>Quả là thế, Hạo Nhiên Chính Khí. Hạo Nhiên Chính Khí ha ha, rốt cuộc ông trời cũng mở mắt. Sư huynh, sư đệ cuối cùng sẽ không phụ sự phó thác của ngươi. Quy Long Tông sẽ không nằm trong tay ta, ha ha ha ha.</w:t>
      </w:r>
    </w:p>
    <w:p>
      <w:r>
        <w:t>Có lẽ mắt thấy tâm nguyện đã hoàn thành, lão giả áo đen này chợt lại nắm ba giọt tinh huyết kia điên cuồng cười ha hả, không để ý chút nào đến Triệu Vô Tà vẫn còn ở bên cạnh.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