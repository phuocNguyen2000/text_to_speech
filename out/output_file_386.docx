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đã không phải lần đầu tiên Triệu Vô Tà thấy huyết thệ, chỉ có điều lần trước người nọ đã dám thề máu, Triệu Vô Tà không chút do dự giết hắn ta.</w:t>
      </w:r>
    </w:p>
    <w:p>
      <w:r>
        <w:t>Ta còn có một số việc cần phải xử lý, tới lúc đó làm sao tìm được ngươi.</w:t>
      </w:r>
    </w:p>
    <w:p>
      <w:r>
        <w:t>Một cái bóng màu vàng đất lóe lên, Trịnh Phương bỗng cảm thấy trong ngực có thêm vài món đồ. Cúi đầu nhìn lại, lập tức sững sờ, đó là con chuột đất màu vàng. Lại nghe Triệu Vô Tà nói, sắc mặt hắn lập tức vui vẻ, hắn biết hôm nay đã bảo vệ tính mạng của mình rồi. Hơn nữa nhiệm vụ cũng hoàn thành, vừa nghĩ tới sự thần bí và mạnh mẽ của Triệu Vô Tà, vẻ mặt Trịnh Phương mừng như điên.</w:t>
      </w:r>
    </w:p>
    <w:p>
      <w:r>
        <w:t>Cách nơi đây ba nghìn dặm, có một tòa thành trì, ngoài thành có một bãi tha ma. Vãn bối sẽ ở lại nơi đó năm ngày, đến lúc đó tiền bối có thể đến tìm ta, nếu không đủ thời gian, tiền bối có thể</w:t>
      </w:r>
    </w:p>
    <w:p>
      <w:r>
        <w:t>Vậy là đủ rồi</w:t>
      </w:r>
    </w:p>
    <w:p>
      <w:r>
        <w:t>Trịnh Phương còn chưa nói xong, Triệu Vô Tà đã cắt đứt hắn ta, đợi đến khi hắn ta ngẩng đầu nhìn, Triệu Vô Tà đã hóa thành một đạo quang mang bỏ chạy về phía xa xa. Trịnh Phương vừa bừng tỉnh khỏi giấc mộng, nhìn con thổ linh thử trong ngực.</w:t>
      </w:r>
    </w:p>
    <w:p>
      <w:r>
        <w:t xml:space="preserve">Quá kinh khủng </w:t>
      </w:r>
    </w:p>
    <w:p>
      <w:r>
        <w:t>Cảm giác được toàn thân đều đã ướt trong khoảng thời gian ngắn ngủi vừa rồi, trong thời gian ngắn như vậy người nào ở Quỷ Môn Quan đi qua mấy lần cũng sẽ như vậy. Trịnh Phương sắc mặt tái nhợt bay về phía xa. Trước khi đi không quên đem Hoàng Thổ Linh Thử trói lại, bỏ vào trong một cái túi bên hông.</w:t>
      </w:r>
    </w:p>
    <w:p>
      <w:r>
        <w:t>Hồ Lô cốc, một đạo quang mang từ đằng xa phóng tới, hiện ra trong cốc. Chính là Triệu Vô Tà, lúc này trên mặt của hắn ta xuất hiện một nụ cười.</w:t>
      </w:r>
    </w:p>
    <w:p>
      <w:r>
        <w:t xml:space="preserve">Ma đạo gia tộc vạn năm hàn minh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