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Nghiệt súc </w:t>
      </w:r>
    </w:p>
    <w:p>
      <w:r>
        <w:t>Triệu Vô Tà nổi giận, đang muốn rút ra Nhân Cổ Kiếm, cắn nuốt sạch sẽ máu thịt cùng sinh hồn của con rắn to này. Bỗng nhiên, trong miệng con rắn phát ra tiếng gào rú rất lớn.</w:t>
      </w:r>
    </w:p>
    <w:p>
      <w:r>
        <w:t>Tê</w:t>
      </w:r>
    </w:p>
    <w:p>
      <w:r>
        <w:t>Trong thân thể cự xà vô cùng to lớn đúng là ẩn chứa một lực lượng thật lớn, gào rú một tiếng, thế mà truyền khắp vài dặm. Ngay cả trên trời cao đều vang vọng, bất quá lông mày Triệu Vô Tà lại càng thêm nhíu lại, bởi vì thanh âm này thật sự quá ồn rồi.</w:t>
      </w:r>
    </w:p>
    <w:p>
      <w:r>
        <w:t>Thân rắn vô cùng to lớn rơi xuống trong khe núi, tiếng gào thét thống khổ vang tận chín tầng trời, thân rắn thật lớn vặn vẹo. Đánh vào vách đá hai bên rãnh núi, bởi vì thân thể nó mới chỉ dùng máu thịt rắn độc bình thường tạo ra, tuy lớn nhưng thực ra không quá mạnh mẽ. Sau khi va chạm với những tảng đá núi cứng rắn kia mấy lần, lập tức liền bắt đầu tan rã máu huyết.</w:t>
      </w:r>
    </w:p>
    <w:p>
      <w:r>
        <w:t>Tê</w:t>
      </w:r>
    </w:p>
    <w:p>
      <w:r>
        <w:t>Cự xà đắm chìm trong thống khổ khôn cùng không quản được thân thể mình, lúc này nó giống như trong cơ thể có vô số trùng kiến đang cắn xé, quả thực là vô biên thống khổ gia thân. Sinh hồn cự xà ký thác ở trong Thiên Hương cọc đã mất đi không ít ký ức, hôm nay bị thống khổ vô biên này kích thích. Tâm thần giòn yếu tựa hồ cũng sắp tan vỡ, hồn phách thật vất vả mới khôi phục cũng phải rời khỏi thân thể, mất đi khống chế đối với thân rắn.</w:t>
      </w:r>
    </w:p>
    <w:p>
      <w:r>
        <w:t>Bóng đen nhàn nhạt từ trong thân rắn khổng lồ trồi lên, từng chút từng chút, giống như thật sự muốn thoát ra. Cự xà giãy giụa kịch liệt, nó không muốn mất đi thân thể một lần nữa dễ dàng, tuy rằng đã sắp lạc mất linh trí, nhưng bản năng vẫn làm cho nó không ngừng giãy dụa, nhưng chính là lúc này.</w:t>
      </w:r>
    </w:p>
    <w:p>
      <w:r>
        <w:t>Chít chít</w:t>
      </w:r>
    </w:p>
    <w:p>
      <w:r>
        <w:t>Lúc tiếng kêu này vang lên, Triệu Vô Tà bỗng nhiên thu hồi hắc quang vẫn cố định thân thể con rắn lớn, hồn phách của con rắn lớn kia cũng sắp bị chấn động ra rồi. Lại dùng hắc quang này cũng là dư thừa, huống chi.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