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cười điên cuồng vang vọng bầu trời, một đạo độn quang màu đen đột nhiên từ trong sương mù bắn ra, sau khi để lại liên tiếp tiếng cuồng tiếu nhằm phía bầu trời phương xa vọt tới.</w:t>
      </w:r>
    </w:p>
    <w:p>
      <w:r>
        <w:t>Đạo hào quang kia sau khi rời đi cả buổi, có một con thú khổng lồ dùng tốc độ khủng bố nhanh chóng bay về phía phạm vi ngàn dặm này. Toàn thân vảy rồng xanh biếc lóe ra quang mang quỷ dị dưới ánh mặt trời, long tiên dù ở trong phi hành cũng vẫn như cũ rơi xuống phía dưới, ở mặt đầm lầy đốt ra một cái. Hố sâu, bốc lên khói độc tanh hôi làm cho người ta khó chịu được.</w:t>
      </w:r>
    </w:p>
    <w:p>
      <w:r>
        <w:t>Vù vù.</w:t>
      </w:r>
    </w:p>
    <w:p>
      <w:r>
        <w:t>Thân thể to lớn của Độc Long bắn vào trong sương mù kia, sau khi xuyên thấu sương mù trắng xóa kia, vẫn như cũ rơi vào bên cạnh cái chén to lớn kia. Nó đang muốn mở ra miệng rồng phun ra thứ gì đó về phía bên trong nhưng bỗng nhiên cảm thấy ao máu kia có gì đó khác thường. Nó giương mắt nhìn lên, trong ánh mắt lập tức hiện lên vẻ vô cùng cung kính, ở trên không huyết trì, Triệu Vô Tà đang lẳng lặng ngồi xếp bằng.</w:t>
      </w:r>
    </w:p>
    <w:p>
      <w:r>
        <w:t>Vạn Độc Sa Phiên đã thoát ly Huyết Trì, trôi nổi ở dưới thân Triệu Vô Tà, mặt cờ xám xịt phun trào. Bên trong vẫn là vài chục ảo ảnh chớp lên không ngớt, tuy mơ hồ, nhưng vẫn có thể cảm giác được sự tồn tại của chúng. Quỷ dị chính là, lúc này khí tức Triệu Vô Tà đã hoàn toàn biến mất hoặc là hoàn toàn dung hợp với khí tức Huyết Trì phía dưới. Nó hoàn toàn dung hợp với khí tức Vạn Độc Bát Phiên dưới thân.</w:t>
      </w:r>
    </w:p>
    <w:p>
      <w:r>
        <w:t>Độc Long liếc mắt nhìn qua, lại kinh dị phát hiện Triệu Vô Tà kia đã biến mất. Lại nhìn tiếp, lại thấy khí tức huyết sắc vô cùng vô tận, giống như huyết trì không ngừng bốc lên từ phía dưới.</w:t>
      </w:r>
    </w:p>
    <w:p>
      <w:r>
        <w:t>Hắc Tuyết Phong, một đỉnh núi tuyết cao tới nghìn trượng, ở thế tục giới cũng có thể coi là một ngọn núi cao. Nhưng ở mười vạn ngọn núi lớn này quả thực không khác gì một sườn đất nhỏ. Thế nhưng tất cả yêu thú trong khu vực núi tuyết này đều biết rõ ở khu vực thống trị của Thiên Lang điện.</w:t>
      </w:r>
    </w:p>
    <w:p>
      <w:r>
        <w:t>Vạn năm trước, điện chủ Thiên Lang điện, ngay tại lúc đó bị ma đạo cự hung Hắc Tuyết Ma Quân tru sát. Điện chủ đời này của điện Thiên Lang cũng là bản thể của Khiếu Nguyệt Thiên Lang, tu vi thông thiên triệt địa, truyền thuyết thậm chí đã chạm đến ngưỡng cửa Hóa Thần Đạo Quân. Bất quá đại chiến cùng Ma quân đời trước tung hoành Thiên Vân Đại Lục, Hắc Tuyết Ma Quân cũng bị thương nặng mà chết.</w:t>
      </w:r>
    </w:p>
    <w:p>
      <w:r>
        <w:t>Hắc Tuyết Ma Quân là nhân vật thiên tài của ma đạo. Theo truyền thuyết, người tu luyện chính là Hắc Tuyết Ma Công mà hắn tự nghĩ ra. Tu vi cũng thông thiên triệt địa, cũng là cường giả chạm đến ngưỡng cửa của Hóa Thần Quân.</w:t>
      </w:r>
    </w:p>
    <w:p>
      <w:r>
        <w:t>Nhị Phục Phong vốn là ngọn núi tuyết cao vạn trượng, tồn tại tiết học ở trong mười vạn đại sơn. Nhưng bởi vì hai vị cường giả đại chiến ở nơi này, kết quả trực tiếp làm cho ngọn núi tuyết này thấp xuống mấy ngàn trượng, hai vị cường giả vạn năm trước hung uy có thể nhận ra, càng thêm khủng bố chính là ngọn núi tuyết này bởi vì lần đại chiến kia, tuyết trắng tích tồn không biết bao nhiêu vạn năm đã biến thành tuyết đen như mực.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