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 oa oa oa </w:t>
      </w:r>
    </w:p>
    <w:p>
      <w:r>
        <w:t>Nghe thấy giọng nói này, khóe miệng Triệu Vô Tà nứt ra.</w:t>
      </w:r>
    </w:p>
    <w:p>
      <w:r>
        <w:t>Ha ha ha, tìm được rồi, là các ngươi rồi. Đám nhóc ha ha ha</w:t>
      </w:r>
    </w:p>
    <w:p>
      <w:r>
        <w:t>Trước mặt Triệu Vô Tà, một đám thiềm thừ toàn thân xanh biếc đang kêu loạn, theo tiếng kêu trong cổ lòi ra một cục u lớn sau đó xẹp xuống. Mỗi một tiếng kêu của chúng nó, sẽ có một chút sương mù màu xanh lá từ trong miệng chúng tràn ra, dần dần trên đầm nước bốc lên một mảng sương mù xanh biếc rất lớn, nhìn qua cũng biết không phải thứ tốt lành gì.</w:t>
      </w:r>
    </w:p>
    <w:p>
      <w:r>
        <w:t>Tu luyện Cổ Kinh, Triệu Vô Tà có một phương pháp phân biệt đẳng cấp chất độc, nhìn thấy những thiềm thừ này. Triệu Vô Tà lập tức nghĩ tới bầy rắn Xích Luyện trong cổ hồ lô, xem như bầy rắn Xích Luyện xem như là độc trùng trung giai, sau khi trở thành Xà Cổ thì uy lực có thể so với một tu sĩ Trúc Cơ hậu kỳ. Một đám cóc xanh biếc trước mắt này, Triệu Vô Tà ở địa cầu liền biết là thứ gì.</w:t>
      </w:r>
    </w:p>
    <w:p>
      <w:r>
        <w:t>Bích Thiềm, sinh ở đầm lầy, toàn thân xanh biếc. Độc tố quần cư, âm thanh đều là phun khói độc, là Bích Thiềm Vụ. Kịch độc vô cùng, xúc tu tuyệt đối phải chết.</w:t>
      </w:r>
    </w:p>
    <w:p>
      <w:r>
        <w:t>Xem ra Bích Thiềm này cũng là độc trùng trung giai, bất quá Xích luyện bầy rắn cùng Bích Thiềm Trùng thuộc tính tương khắc, hai người chiến đấu vẫn là Xích Luyện bầy rắn chiếm tiện nghi.</w:t>
      </w:r>
    </w:p>
    <w:p>
      <w:r>
        <w:t xml:space="preserve">Hắc hắc </w:t>
      </w:r>
    </w:p>
    <w:p>
      <w:r>
        <w:t>Triệu Vô Tà thò tay vào túi trữ vật khua lên vài cái, lấy ra một cái túi, cái lưới nhỏ nhắn không hề hấn gì. Mỗi một con Bích Thiềm đều có hình thể to bằng nắm tay, cơ bản không thể trốn thoát. Lúc này Triệu Vô Tà cười rạng rỡ, quả thực muốn cười ra hoa cả mắt.</w:t>
      </w:r>
    </w:p>
    <w:p>
      <w:r>
        <w:t xml:space="preserve">Oa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