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Kỳ thật từ ngàn năm trước truyền xuống, cũng không phải là một chút biến hóa cũng không có, kỳ thật trong ngọc thạch kia có vài quả trùng noãn trong cái lỗ nhỏ, đã biến mất rồi, Ngọc Trùng bắt đầu quá trình cuối cùng, thôn phệ sau đó sinh ra.</w:t>
      </w:r>
    </w:p>
    <w:p>
      <w:r>
        <w:t>Nắp khóa không tà chỉ nhếch miệng mỉm cười, gặp phải bước cuối cùng của Ngọc Trùng, Triệu Vô Tà chỉ có thể cảm thán vận khí của mình thật tốt. Hắn đã phi hành được nửa ngày. Với tốc độ của Ảnh Độn, đã đi được hai nghìn dặm, đã sớm xuất hiện bóng đêm. Trên bầu trời đêm treo một cái khay ngọc, vô cùng sáng sủa.</w:t>
      </w:r>
    </w:p>
    <w:p>
      <w:r>
        <w:t>Dễ ra</w:t>
      </w:r>
    </w:p>
    <w:p>
      <w:r>
        <w:t>Tiếng gió vang lên, thân hình Triệu Vô Tà bỗng dừng ở trên không một địa vực. Đến nơi này, khuôn mặt vốn còn mỉm cười của Triệu Vô Tà bỗng nhiên biến đổi, sát khí lạnh như băng toát ra.</w:t>
      </w:r>
    </w:p>
    <w:p>
      <w:r>
        <w:t>Ao đen kéo dài tận chín vạn dặm, một đầm lầy đen lớn. Mặc dù ở bên ngoài mười vạn ngọn núi lớn nhưng vẫn có một vùng đầm lầy rộng lớn., Nhưng đây cũng là vùng đất nổi danh của thập vạn ngọn núi, đừng nói là tu sĩ nhân loại, yêu thú bình thường cũng sẽ không tiến vào nơi này, bởi nơi này là địa bàn của sinh linh ô uế kịch độc, bên trong những bùn đất đen sì mùi hôi thối kia không biết cất giấu bao nhiêu độc trùng độc thú. Lúc trước Triệu Vô Tà đi dạo một vòng lớn trong vùng đầm lầy đen tối còn suýt nữa mất đi tính mạng là rất có cảm xúc đối với việc này. Sáu con yêu thú Kết Đan hậu kỳ, lần đó hắn có thể trốn ra., Trừ bỏ trả giá lớn do trọng thương, còn trả giá bằng một thanh Hắc Lũng ma kiếm, còn có Hắc Thủy Bích Thiềm, Xích Luyện cốc, đều mất đi trong lần vây công kia.</w:t>
      </w:r>
    </w:p>
    <w:p>
      <w:r>
        <w:t>Về phần độc chiêu màu tím, may mắn đã vào được Vạn Độc Bàn Phiên giữ được tính mạng. Nhưng Triệu Vô Tà lập tức mất đi Hắc Long ma kiếm, còn có mực nước đen và xích luyện xà chung. Triệu Vô Tà không thể không nổi giận, hơn nữa bởi vì bị thương nặng mà hao phí ngọc tủy còn sót lại, Triệu Vô Tà vô cùng hận sáu đầu yêu thú trong đầm lầy đen kia.</w:t>
      </w:r>
    </w:p>
    <w:p>
      <w:r>
        <w:t xml:space="preserve">Hừ </w:t>
      </w:r>
    </w:p>
    <w:p>
      <w:r>
        <w:t>Triệu Vô Tà hừ lạnh một tiếng, khí tức trên người lập tức bị hắn che phủ toàn bộ, sau đó hóa thành một đạo lưu quang lao sâu vào trong đầm lầy. Tiến sâu vào đầm lầy, Vạn Độc Đề Phiên lập tức cuốn ngược ra, biến Triệu Vô Tà Thảo thành một cái bánh chưng. Sau đó Ầm một cái nện xuống bùn, thân thể lập tức biến mất.</w:t>
      </w:r>
    </w:p>
    <w:p>
      <w:r>
        <w:t>Phía dưới đầm lầy, bùn đen hôi thối bị hắn đập ra một cái hố to, sau khi hắn biến mất, nước bẩn từ trong đầm lầy chảy ra, bùn đất bên dưới cũng bay lên, chẳng qua hố to cũng biến mất.</w:t>
      </w:r>
    </w:p>
    <w:p>
      <w:r>
        <w:t>Chín vạn dặm hắc trạch, bị sáu con yêu thú cường hoành chia ra bá chiếm. Độc Long, khát máu Hắc Văn Vương, Song Vĩ Hạt Sư, Ma Quang Mãng, Thanh Quang Mãng, Kim Quan Ưng, sáu con yêu thú Kết Đan hậu kỳ, chiếm cứ địa bàn hơn một vạn dặm, tự thành một phương thế lực, ở mười vạn ngọn núi lớn cũng là tiêu dao.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