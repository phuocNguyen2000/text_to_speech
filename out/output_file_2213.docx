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Nhân loại, ngươi muốn chết</w:t>
      </w:r>
    </w:p>
    <w:p>
      <w:r>
        <w:t>Trong tiếng nổ ầm ầm, thân thể bạch cốt hải ngư vô cùng khủng bố bỗng nhiên bay lên mười trượng. Gai nhọn lành lạnh đem nước biển xung quanh cắt đứt toàn bộ. Biển gầm vốn cao trăm trượng sau khi bị quấy động liền mọc ra, nhưng lập tức bị gai xương trên thân Bạch Cốt Hải Ngư phá thành từng mảnh nhỏ, hóa thành từng khối từng khối nước, rơi xuống biển.</w:t>
      </w:r>
    </w:p>
    <w:p>
      <w:r>
        <w:t>Nhưng Bạch Cốt Hải Ngư này vừa động thì uy thế lại càng thêm đáng sợ so với cơn sóng biến trăm trượng, tất cả ven đường tất cả đều bị cắt nát, thẳng hướng về phía Triệu Vô Tà. Phong mang tuyệt thế, xương gai trên người Bạch Cốt Hải Ngư quá khủng khiếp, quả thực không thể ngăn cản được. Còn chưa tới trước mặt Triệu Vô Tà, thế nhưng khí tức sắc phong mang đã làm cho làn da Triệu Vô Tà có chút cảm giác đau đớn.</w:t>
      </w:r>
    </w:p>
    <w:p>
      <w:r>
        <w:t>Không gian Ken két xuất hiện từng khe hở nhè nhẹ, tuy rằng rất nhỏ nhưng phải tới hơn trăm cái răng nhọn cực lớn mang theo huyết quang từ trên cao rơi xuống, ngay cả không gian cũng không thể ngăn cản.</w:t>
      </w:r>
    </w:p>
    <w:p>
      <w:r>
        <w:t>Hàm răng Huyết Xỉ sa ngoài miệng, hàn mang bám vào mặt trên càng thêm lạnh lẽo, so với cốt gai toàn thân Bạch Cốt Hải Ngư càng thêm đáng sợ.</w:t>
      </w:r>
    </w:p>
    <w:p>
      <w:r>
        <w:t>Vô thanh vô tức, dưới chân trần Triệu Vô Tà, nước biển vốn dĩ xanh thẳm chẳng biết từ lúc nào đã trở nên đen như mực. Sóng biển cuồn cuộn, không thấy rõ trong nước biển đã trở nên đen kịt kia rốt cuộc cất giấu thứ gì, chẳng qua Triệu Vô Tà đã nhìn thấy.</w:t>
      </w:r>
    </w:p>
    <w:p>
      <w:r>
        <w:t>Lúc trước trong lúc ba con hải thú chém giết, yêu thú giống như một viên rong biển kia chính là thủ đoạn như vậy. Mỗi con rong biển đều đen kịt vô cùng, ẩn nấp trong nước biển đen kịt. Chỉ cần đối thủ có chút lơi lỏng, những viên rong biển kia sẽ bạo phát, từng mảnh nhỏ hẹp đánh tới. Khi chúng quấn quanh, chỉ cần không chết cũng bị trọng thương.</w:t>
      </w:r>
    </w:p>
    <w:p>
      <w:r>
        <w:t>Huyết Xỉ sa đã vô cùng mạnh mẽ, thế nhưng sau khi chém giết với con Hải thú Hải tảo kia, ngoại trừ gây ra không ít vết thương trên thân thể thì ba con Hải thú này chẳng kiếm được lợi ích gì cả.</w:t>
      </w:r>
    </w:p>
    <w:p>
      <w:r>
        <w:t>Ba con hải thú bạo ngược đồng thời ra tay, làm loạn thân thể, đáy biển lăng không sinh ra vô số mạch nước ngầm. Trên mặt biển cũng bị nhấc lên rất nhiều cột nước cùng sóng thần, không động thì thôi, vừa động đã là tràng diện bạo ngược hung mãnh không gì sánh được.</w:t>
      </w:r>
    </w:p>
    <w:p>
      <w:r>
        <w:t>Giữa ba con Hải thú lớn đến ngàn trượng, thân thể Triệu Vô Tà nhỏ bé vô cùng nhưng mục tiêu công kích của ba con Hải thú đều là hắn. Cảnh tượng này quả thực có chút quái dị. Thân thể hắn nhỏ bé như con nhện lay cây.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