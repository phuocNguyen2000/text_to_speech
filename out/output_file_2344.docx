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nói của Triệu Vô Tà còn chưa dứt, thân thể đã thu nhỏ lại với tốc độ mắt thường có thể thấy được, hóa thành một đạo lưu quang màu xám. Trong nháy mắt đã chui vào trong khí độc, chớp mắt đã biến mất không thấy đâu nữa. Sau một khắc, ánh sáng màu xám xuất hiện ở một chỗ khác trên đại lục, vượt qua khoảng cách quả thực lớn đến không thể tưởng tượng nổi.</w:t>
      </w:r>
    </w:p>
    <w:p>
      <w:r>
        <w:t>Grào Grao</w:t>
      </w:r>
    </w:p>
    <w:p>
      <w:r>
        <w:t>Cuối cùng lần lượt đọc ba trăm bảy biến, lần lượt đọc ba trăm bảy.</w:t>
      </w:r>
    </w:p>
    <w:p>
      <w:r>
        <w:t>Xì</w:t>
      </w:r>
    </w:p>
    <w:p>
      <w:r>
        <w:t>Sau khi lưu quang màu xám do Triệu Vô Tà hóa thành biến mất, Triệu Vô Tà ngây người cả một năm, xung quanh đột nhiên xuất hiện hơn mười đạo hư ảnh. Mỗi một đạo hư ảnh đều mang theo uy áp khủng bố đến cực điểm., Vậy mà tầng khí độc lại bị ép ra hơn mười khu vực chân không. Tiếng gầm phẫn nộ liên tiếp vang vọng ở Thiên Sùng đại lục, thời khắc này ngàn vạn sinh linh trên đại lục đang co đầu rút cổ vào sào huyệt của mình, run lẩy bẩy dưới uy áp của những bá chủ kia.</w:t>
      </w:r>
    </w:p>
    <w:p>
      <w:r>
        <w:t xml:space="preserve">Phốc </w:t>
      </w:r>
    </w:p>
    <w:p>
      <w:r>
        <w:t>Trong sa mạc, bụi đất mù mịt, thân thể Triệu Vô Tà đột nhiên từ trong hư không ngã ra, chật vật không chịu nổi. Vẻ tàn nhẫn trên mặt hắn ta còn chưa biến mất, nhưng trong mắt mang theo vẻ may mắn và nghĩ lại mà sợ. Vừa rồi, hắn ta đã chạy thoát khỏi tính mạng từ tay bá chủ của hơn mười đại lục Phụng Hộc kia.</w:t>
      </w:r>
    </w:p>
    <w:p>
      <w:r>
        <w:t>Triệu Vô Tà cũng không phải người ngu, lực cảm ứng của hắn sau khi đạt đến Trúc Cơ thể Vạn tà cổ đã đạt đến mức cực kỳ khủng bố. Tiếng rống của Khuê Âm Điệt hắn cũng đã nghe ra. Tiếng gào của một trong mười đại độc trùng thời thượng cổ, trong cổ kinh ghi lại rất rõ ràng, mặc dù lúc ấy đáy lòng hắn có rất nhiều tham niệm.</w:t>
      </w:r>
    </w:p>
    <w:p>
      <w:r>
        <w:t>Nhưng suy nghĩ giữ mạng vẫn chiếm thượng phong, trước khi đến đây đã biết Thiên Táng đại lục vẫn là nguy hiểm, nhưng hôm nay nhìn thấy rồi. Đáy lòng Triệu Vô Tà vẫn bốc lên từng đợt sợ hãi. Nếu như không phải tu luyện Vạn Tà cổ thể, chỉ sợ những thủ đoạn bảo mệnh mà hắn chuẩn bị trước kia đều không dùng được.</w:t>
      </w:r>
    </w:p>
    <w:p>
      <w:r>
        <w:t xml:space="preserve">Hắc hắc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