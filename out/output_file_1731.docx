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Triệu Vô Tà lộ vẻ khiếp sợ. Nhưng trong lòng hắn ta vẫn cười thầm. Theo chiến lực thần thông của hắn ta tăng vọt, tên Triệu Vô Tà này làm việc cũng càng lộ liễu tùy ý, mặc dù có nguyên nhân bởi vì hắn ta tu luyện chính là Đổng Vưu Quyết. Thiên Ma chí đạo, ngay cả thiên đạo cũng không để vào mắt, muốn dẫm dưới chân.</w:t>
      </w:r>
    </w:p>
    <w:p>
      <w:r>
        <w:t>Trong trời đất này còn có cái gì có thể khiến Triệu Vô Tà cố kỵ, cũng là vì như vậy. Ba chữ Triệu Vô Tà lúc này đã hoàn toàn vang xa ở Thiên Vân Đại Lục. Liên tục luân phiên tàn sát Tiên Ma lưỡng đạo Chu gia, cũng coi như là một, hắn thậm chí ngay cả Vong Tình Động Thiên cũng dám trêu chọc. Hơn nữa còn đoạt lấy Hồng Trần tiên tử, nhất là thằng nhãi Triệu Vô Tà này khi còn ở Vong Tình Động Thiên.</w:t>
      </w:r>
    </w:p>
    <w:p>
      <w:r>
        <w:t>Ý tứ trong lời nói không biết khiến bao nhiêu tu sĩ run sợ, cho dù là cường giả Nguyên Anh, cũng hoàn toàn bị kinh sợ. Hắn lại muốn Hồng Trần tiên tử làm thị thiếp của hắn, quả thực là gan to bằng trời. Việc này quả thực còn đáng sợ hơn là giết Hồng Trần tiên tử, trên Thiên Vân đại lục không ai không biết, Hồng Trần tiên tử là truyền nhân của Vong Tình Ma Đế.</w:t>
      </w:r>
    </w:p>
    <w:p>
      <w:r>
        <w:t>Truyền nhân Vong Tình ma công, có thể nói muốn cô độc cả đời, quên mất hồng trần. Thị thiếp nếu hồng trần tiên tử thật sự trở thành thị thiếp của Triệu Vô Tà. Đến lúc đó Vong Tình Ma Đế cho dù có vong tình, chỉ sợ cũng là hận chết Triệu Vô Tà, cho dù đuổi giết đến sâu trong hư không cũng sẽ không bỏ qua Triệu chủ, Tà.</w:t>
      </w:r>
    </w:p>
    <w:p>
      <w:r>
        <w:t>Triệu Vô Tà còn không biết, bây giờ động tĩnh hắn gây ra trong thế lực ma đạo đã khiến người ta thích rồi, Thiên Vân đại lục sôi trào. Bởi vì hắn không ngừng nói ra những lời kia, thậm chí bói toán biết hai biến thành già trẻ nửa tiên bị Triệu Mâu Quyến động chưởng hung hăng gạt bỏ. Triệu Vô Tà trốn rất nhanh, cũng xóa đi dấu vết của mình.</w:t>
      </w:r>
    </w:p>
    <w:p>
      <w:r>
        <w:t>Nhưng hắn không biết rằng, hắn đã bị một vị siêu cấp cường giả theo dõi, cường giả này tuyệt đối là Triệu Vô Tà không muốn đối mặt. Lúc này trong lòng Vô Tà vẫn đang cười thầm, thanh kỳ tính toán rất tốt, cũng mơ hồ đoán được chiến lực của Triệu Vô Tà. Nhưng mà ở Thiên Vân Đại Lục này, không ai biết, Vong Tình lão bà nương cũng không phải đơn giản như vẻ bề ngoài.</w:t>
      </w:r>
    </w:p>
    <w:p>
      <w:r>
        <w:t>Thâm Uyên tuyệt tình</w:t>
      </w:r>
    </w:p>
    <w:p>
      <w:r>
        <w:t>Triệu Vô Tà chỉ cần nghĩ tới vực sâu quỷ dị kia là đáy lòng sẽ thầm hận, nhưng hắn ta cũng hiểu rất rõ. Tuyệt Tình thâm uyên là hung địa do thiên địa cấm chế sinh ra, lúc trước Triệu Vô Tà vì chạy trốn đã hủy mất chén nhân trùng. Cũng để Vong Tình Ma Đế nhặt được tiện nghi, luyện hóa tuyệt tình thâm uyên, nếu thật sự so sánh thần thông.</w:t>
      </w:r>
    </w:p>
    <w:p>
      <w:r>
        <w:t>Vụ nô cũng là Tiêu Dao Kiếm Quân, căn bản không phải là đối thủ của Vong Tình Ma Đế, có lẽ là vậy. Thế nhưng hiện tại thì không.</w:t>
      </w:r>
    </w:p>
    <w:p>
      <w:r>
        <w:t>Chẳng qua những chuyện này Triệu Vô Tà sẽ không nói với Thanh Kỳ, nếu Thiên Lang Điện muốn giúp hắn gánh vác đuổi giết, hắn tự nhiên sẽ không cự tuyệt. Chẳng qua chỉ là làm một khách khanh mà thôi, vẻ mặt hắn đầy ý cười đáp ứng.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