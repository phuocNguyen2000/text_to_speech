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Vù Vù Vù Xì xì</w:t>
      </w:r>
    </w:p>
    <w:p>
      <w:r>
        <w:t>Huyết kiếm xoay tròn bạo động, ở xung quanh khí Hỗn Độn mạnh mẽ phát ra âm thanh chói tai, mạnh mẽ chém ra một lối ra trong khí Hỗn Độn. Thân thể U Xà quá khổng lồ, căn bản là không thể tránh né huyết kiếm tới gần người, nhưng cho dù có tránh né được, chỉ sợ vực sâu U Xà cũng sẽ không tránh né, hung thú tồn tại từ viễn cổ, căn bản sẽ không e sợ bất cứ sinh linh nào ở đại lục và trong đại dương mênh mông vô tận.</w:t>
      </w:r>
    </w:p>
    <w:p>
      <w:r>
        <w:t>Huống chi là Triệu Vô Tà, con kiến này trước đây nó vẫn luôn bị đùa bỡn.</w:t>
      </w:r>
    </w:p>
    <w:p>
      <w:r>
        <w:t>Huyết kiếm đánh vào thân thể U Xà của vực sâu, giống như trước kia, một chút biến hóa cũng không có. Mũi kiếm cắm trên lân phiến đen kịt vô cùng cứng rắn, ngay cả một đạo phòng ngự này cũng không thể phá vỡ, càng không nói đến việc tiến vào bên trong tổn thương đầu U Xà này.</w:t>
      </w:r>
    </w:p>
    <w:p>
      <w:r>
        <w:t>Thế nhưng lúc này, Triệu Vô Tà đang ngồi ngay ngắn trên cổ đài dường như đã sớm biết sẽ như thế. Trong đôi mắt đỏ ngầu của hắn ta vẫn vô cùng điên cuồng, nhưng khóe miệng lại lộ ra một tia cười lạnh. Nháy mắt khi ý cười của hắn ta xuất hiện, thanh âm lạnh lùng của hắn ta cũng vang lên trong khu vực hỗn độn này.</w:t>
      </w:r>
    </w:p>
    <w:p>
      <w:r>
        <w:t>Nhân trùng hóa huyết bạo nổ cho ta</w:t>
      </w:r>
    </w:p>
    <w:p>
      <w:r>
        <w:t>Tu La ác quỷ gào thét từ trong miệng Triệu Vô Tà phát ra, từng vòng sóng âm xuyên thấu Hỗn Độn Chi Khí đang phun trào kia, huyết kiếm trên thân thể rắn U Xà đột nhiên bộc phát ra từng vòng hồng quang càng thêm chói mắt, khí tức càng thêm bạo ngược, theo bản năng từ đáy lòng dâng lên một cỗ lãnh ý, Thâm Uyên U Xà còn chưa kịp phản ứng lại.</w:t>
      </w:r>
    </w:p>
    <w:p>
      <w:r>
        <w:t>Một cảm giác đau đớn kịch liệt ập tới, U Xà không kiềm chế nổi gào thét lên, miệng rắn to lớn đỏ như máu mở ra. Tiếng kêu chói tai đến cực điểm phát ra từ miệng của U Xà hướng bốn phương tám hướng, Triệu Vô Tà ngồi ngay ngắn trên cổ đài chịu sào. Lập tức bị cỗ sóng âm này đánh thẳng vào, sắc mặt tái nhợt, một luồng màu đỏ tươi chậm rãi lưu lại.</w:t>
      </w:r>
    </w:p>
    <w:p>
      <w:r>
        <w:t>Nhìn thấy U Xà bị thương, thần sắc Triệu Vô Tà càng thêm điên cuồng, không để ý thương thế trên người chút nào. Trong miệng lại quát: Ha ha ha muốn đoạt bảo vật của Triệu gia, đến đây nha. Ha ha ha, cho ta nổ</w:t>
      </w:r>
    </w:p>
    <w:p>
      <w:r>
        <w:t xml:space="preserve">Oanh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