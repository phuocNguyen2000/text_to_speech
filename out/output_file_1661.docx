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đang dùng ta thí luyện</w:t>
      </w:r>
    </w:p>
    <w:p>
      <w:r>
        <w:t>Lần đầu tiên không trực tiếp động thủ, mà chậm rãi hỏi một câu, từ miệng Vụ Nô thốt ra. Nói ra một câu, Triệu Vô Tà sau khi nghe được câu này, vẻ vui mừng trên mặt lại lộ ra trước nay chưa từng có. Không sai, hắn chính là đối tượng mà hắn coi là tham gia thí luyện, bất kể là đúc lại Ma thể hay là lúc trước.</w:t>
      </w:r>
    </w:p>
    <w:p>
      <w:r>
        <w:t>Đều là thí luyện.</w:t>
      </w:r>
    </w:p>
    <w:p>
      <w:r>
        <w:t>Tuy thần thông của Triệu Vô Tà tăng vọt, nhưng muốn khống chế chiến lực của bản thân, hắn vẫn có chút lực bất tòng tâm. Cho nên lúc ở Chu gia, Triệu Vô Tà mới có thể tính toán nhiều như vậy, dùng âm mưu quỷ kế làm cho cả Chu gia bị diệt. Cho nên lần này hắn vội vã chạy tới Vong Tình động thiên, ngoại trừ báo thù ra.</w:t>
      </w:r>
    </w:p>
    <w:p>
      <w:r>
        <w:t>Chính là tự mình luyện ra thần thông và chiến lực của mình, hiện tại hắn thành công, những thần thông mạnh mẽ trên người đều bị dung hội quán thông. Giờ phút này Triệu Vô Tà mới thật sự là cường giả Nguyên Anh, có thể coi những cường giả cấp bậc Kết Đan Tông sư là con kiến tuyệt thế cường giả. Cũng chân chính đứng ở vị trí Vô Ương Chân Nhân đó có hận Thiên Ma Đế hay không, về phần có thể cùng cường giả Ma La Đế như vậy chém giết hay không. Muốn gặp mặt mới biết được.</w:t>
      </w:r>
    </w:p>
    <w:p>
      <w:r>
        <w:t>Triệu Vô Tà không nói lời nào, nhưng nụ cười lộ rõ trên khóe miệng đã nói ra đáp án của Vụ Nô. Tiêu Dao Kiếm Quân đã tung hoành mấy trăm năm ở Thiên Vân Đại Lục, lúc này đột nhiên mỉm cười.</w:t>
      </w:r>
    </w:p>
    <w:p>
      <w:r>
        <w:t>Nụ cười tùy ý, khuôn mặt tuấn mỹ gần như yêu dị tùy ý nở nụ cười.</w:t>
      </w:r>
    </w:p>
    <w:p>
      <w:r>
        <w:t>Ha ha ha</w:t>
      </w:r>
    </w:p>
    <w:p>
      <w:r>
        <w:t>Không chỉ có tầng cương phong, tiếng cười chấn động vang vọng bầu trời phạm vi vạn dặm, tất cả sinh linh đều nghe thấy. Đám nữ phàm Vong Tình Động Thiên kia, tuy các nàng vẫn dùng khuôn mặt lạnh như băng, lúc này chợt nghe thấy nụ cười của con heo kia lộ ra thần sắc kinh ngạc, tiếng cười kia không phải là của Triệu Vô Tà, tự nhiên chính là của Vụ Nô rồi. Nhưng mà</w:t>
      </w:r>
    </w:p>
    <w:p>
      <w:r>
        <w:t>Ánh mắt Triệu Vô Tà rơi vào người Vụ Nô, thần sắc vẫn như cũ, không biết hắn đang suy nghĩ điều gì. Nhưng lúc này Vụ Nô lại lộ ra ý đồ của hắn, đó chính là giết chết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