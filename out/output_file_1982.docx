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thân ngân bạch quang mang từ trong động bắn ra, hướng về phía tinh thần Triệu Vô Tà dung hợp với nguyên từ chi thạch trong lòng đất. Đạo phù quang mang kia hắn có thể khống chế, tâm niệm vừa động, quang mang do Nguyên Từ chi lực ngưng kết ra bay về phía một ngôi sao cực lớn.</w:t>
      </w:r>
    </w:p>
    <w:p>
      <w:r>
        <w:t>Thiếp Triệu Vô Tà thật hung ác, hắn rất sợ tinh thần nơi vực này không đủ, lấy lần này dứt khoát dẫn dẫn một ngôi sao cực lớn xuống. So với hai ngôi sao lúc trước cũng lớn hơn, sau khi phá tan tầng cát này, ngôi sao kia cũng đã hóa thành một viên thiên thạch thật lớn, mang theo hỏa diễm cuồn cuộn lao về phía tiểu đảo nơi Triệu Vô Tà.</w:t>
      </w:r>
    </w:p>
    <w:p>
      <w:r>
        <w:t xml:space="preserve">Tạch tạch tạch tạch </w:t>
      </w:r>
    </w:p>
    <w:p>
      <w:r>
        <w:t>Một thân Sát Cốt cho dù có lợi hại đến đâu đi nữa cũng phải chịu đựng thời điểm một ngôi sao rơi xuống mà sinh ra lực lượng có chút khó khăn, chỉ cần nhìn vào Triệu Vô Tà cũng có thể thấy được. Mặc dù hắn ta vẫn ngồi ngay ngắn trên hòn đảo, nhưng trên khung xương của Triệu Vô Tà lại bắt đầu phát ra âm thanh như lúc nào cũng có thể vỡ tan, thật là khủng bố.</w:t>
      </w:r>
    </w:p>
    <w:p>
      <w:r>
        <w:t>Máu thịt toàn thân đã biến mất, nếu không Triệu Vô Tà chắc chắn lại hộc máu, một ngôi sao lớn như vậy sẽ rơi xuống. Triệu Vô Tà lúc này phải chịu lực lớn đến mức nào thì có thể tưởng tượng ra được, đây là ngôi sao cuối cùng được hắn dẫn xuống., So với hai viên trước thì lớn hơn rất nhiều. Cũng lớn hơn so với toàn bộ Thiên Vân đại lục, thời gian rơi xuống so với hai viên trước cũng dài hơn nhiều, là từ trước mặt Triệu Vô Tà. Nửa canh giờ kia cũng sắp trôi qua, trên bộ xương đen nhánh phát ra thanh âm ê răng.</w:t>
      </w:r>
    </w:p>
    <w:p>
      <w:r>
        <w:t>Các vị</w:t>
      </w:r>
    </w:p>
    <w:p>
      <w:r>
        <w:t>Tiếng rống không giống tiếng người phát ra từ khung xương đen kịt vang vọng bầu trời, mắt thường cũng có thể thấy được sóng âm tản ra. Nhưng lại không thể ngăn cản ngôi sao kia rơi xuống, cũng không giúp gì Triệu Vô Tà một chút nào, ngôi sao kia cuối cùng vẫn rơi xuống. Ở trước mặt Triệu Vô Tà, gần như là nửa hòn đảo, đều bị ngôi sao kia bao trùm.</w:t>
      </w:r>
    </w:p>
    <w:p>
      <w:r>
        <w:t xml:space="preserve">Ầm ầm ầm </w:t>
      </w:r>
    </w:p>
    <w:p>
      <w:r>
        <w:t>So với hai động tĩnh lớn hơn không biết bao nhiêu lần lúc trước, đảo nhỏ bị ngôi sao kia đập trúng, biến mất trên mặt biển. Mà ở trong nước biển, lại có thêm một chỗ bắt đầu toát ra vô số hơi nước trắng xoá, thanh âm xì xào cũng không ngừng truyền đến.</w:t>
      </w:r>
    </w:p>
    <w:p>
      <w:r>
        <w:t>Lúc này trên dưới toàn thân Triệu Vô Tà đều có các loại quang mang quấn lấy nhau. Có thể nói lần này hắn đã xuất ra toàn lực hắc bạch, xám xịt, huyết hồng Các loại quang mang hoàn toàn quấn chặt lấy nhau. Ba ngôi sao Ngoại Tinh Vực làm cho Triệu Vô Tà dùng toàn lực, đây là lần đầu tiên hắn cảm thấy hư thoát.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