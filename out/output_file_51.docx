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Muội muội ngốc, đây là Thái tử muốn đẩy chúng ta vào chỗ chết, ca ca sao có thể để một mình muội ở lại đây chứ.</w:t>
      </w:r>
    </w:p>
    <w:p>
      <w:r>
        <w:t>Những người áo đen bi thương hai huynh muội này sẽ không đồng tình, nhe răng cười chậm rãi tới gần hai huynh muội, tên thủ lĩnh áo đen kia vừa đi vừa lấy từ trong ngực ra một cái lưới kỳ quái.</w:t>
      </w:r>
    </w:p>
    <w:p>
      <w:r>
        <w:t>Thái tử pháp bảo vậy mà lại cam lòng dùng loại bảo vật này đến bắt ta.</w:t>
      </w:r>
    </w:p>
    <w:p>
      <w:r>
        <w:t>Trông thấy người áo đen lấy từ trong lòng ra một cái lưới, vị Nhị Hoàng Tử kia cả kinh nói.</w:t>
      </w:r>
    </w:p>
    <w:p>
      <w:r>
        <w:t>Không hổ là Nhị hoàng tử điện hạ, quả nhiên tầm mắt sáng như đuốc, không sai. Thái tử điện hạ muốn mời ngài trở về thì điện hạ đừng phản kháng, chẳng lẽ còn muốn chạy thoát khỏi tấm lưới thiên la này hay sao.</w:t>
      </w:r>
    </w:p>
    <w:p>
      <w:r>
        <w:t>Người áo đen cực kỳ tự hào đem cái lưới màu vàng trong tay giơ lên, ở đỉnh đầu hắn Triệu Vô Tà bắt đầu khinh thường bĩu môi. Trong lòng thầm nghĩ: Xem ra tu chân giả của thế giới này địa vị cao đến dọa người, chẳng qua chỉ là một pháp bảo cấp thấp dùng thủ pháp thấp luyện chế thấp kém đã được phàm nhân tôn sùng như thế, thật sự là.</w:t>
      </w:r>
    </w:p>
    <w:p>
      <w:r>
        <w:t>Triệu Vô Tà mang theo công pháp nghịch thiên như Xi Vưu Quyết cùng Cổ Kinh, tự nhiên sẽ không quan tâm những pháp bảo cấp thấp kia, nhưng trên mặt khinh thường. Nhưng ánh mắt nhìn về phía cái lưới màu vàng kia vẫn tràn ngập tham lam, trong miệng còn lẩm bẩm: Bại gia bại gia, tơ vàng như vậy, lãng phí.</w:t>
      </w:r>
    </w:p>
    <w:p>
      <w:r>
        <w:t>Thôi được, có thể giúp Triệu gia ta là rất thiện lương, ha ha</w:t>
      </w:r>
    </w:p>
    <w:p>
      <w:r>
        <w:t>Triệu Vô Tà âm thầm cười, nhưng lúc nhếch khóe miệng, ánh mắt lại vô sỉ nhìn về phía cái lưới vàng kia.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