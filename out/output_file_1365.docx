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Vẫn luôn vô thanh vô tức, nhưng vào lúc này, trong đạo huyết quang kia bỗng nhiên truyền ra một tiếng dị hưởng. Triệu Vô Tà chậm rãi thu hồi ngón tay, mũi kiếm huyết hồng trong chén máu của Nhân Trùng run rẩy kịch liệt, tầng tầng huyết quang từ bên cạnh mũi kiếm tràn ra, nhộn nhạo lan ra phía trong hư không, từng sợi huyết vụ cũng theo đó tràn ra, ở trong huyết vụ tựa hồ mơ hồ có thể thấy được huyết hồng nhân trùng đang khua môi múa bơi.</w:t>
      </w:r>
    </w:p>
    <w:p>
      <w:r>
        <w:t>Đã đến lúc.</w:t>
      </w:r>
    </w:p>
    <w:p>
      <w:r>
        <w:t>Độn quang huyết hồng của Triệu Vô Tà bỗng nhiên biến nhỏ tới mức khủng bố, gần như trở thành một sợi mì. Huyết quang lấp lóe, ngay sau đó, đạo huyết quang này xuất hiện trên bầu trời, chính là đạo này, hắn đã vượt qua khoảng cách trọn vẹn mười dặm.</w:t>
      </w:r>
    </w:p>
    <w:p>
      <w:r>
        <w:t>Khóe miệng cong lên, cười lạnh lùng lộ ra, sát khí âm hàn tuôn ra toàn bộ.</w:t>
      </w:r>
    </w:p>
    <w:p>
      <w:r>
        <w:t xml:space="preserve">Chúng sinh pháp tướng </w:t>
      </w:r>
    </w:p>
    <w:p>
      <w:r>
        <w:t>Tiếp theo một đường cắt, huyết quang vặn vẹo, lần này vượt qua khoảng cách đã hơn trăm dặm. Huyết quang xuất hiện ở trên đầu đám người kia, bỗng chốc nổ tung, bên trong thân hình Triệu Vô Tà xuất hiện. Nhân Trùng cầm trong tay chén kiếm, nhe răng cười nhìn bọn họ, trên mặt không có một tia thương hại nào. Mũi kiếm rung động, huyết vụ tràn ra, từng dòng nhân chung từ bên trong trào ra.</w:t>
      </w:r>
    </w:p>
    <w:p>
      <w:r>
        <w:t>Không phải hắn chạy mau khỏi nơi này.</w:t>
      </w:r>
    </w:p>
    <w:p>
      <w:r>
        <w:t>Tu sĩ tu luyện nhiều năm, phản ứng so với nhân loại bình thường nhanh hơn không biết bao nhiêu lần. Vừa nhìn thấy Triệu Vô Tà xuất hiện trên không trung, trong đầu chú trọng chân nguyên, tốc độ độn quang, muốn chạy trốn. Thời điểm Triệu Vô Tà ở Thần Tiêu Đạo Tông, thần thông thủ đoạn hung tàn khát máu làm cho các tu sĩ này nhìn thấy rõ ràng, trong lòng sớm đã gieo xuống sự sợ hãi. Lúc này đơn độc nhìn thấy Triệu Vô Tà.</w:t>
      </w:r>
    </w:p>
    <w:p>
      <w:r>
        <w:t>Cuối cùng rối rắm chia sẻ, liếc mắt nhìn một trăm bảy mươi tám biến mất.</w:t>
      </w:r>
    </w:p>
    <w:p>
      <w:r>
        <w:t>Lại nghe thấy thanh âm không chút thương hại của Triệu Vô Tà, sát khí lạnh lẽo trong đó khiến bọn họ hoảng sợ không thôi. Lúc này Triệu Vô Tà thật sự đã đến cảnh giới Sát Thần. Sát khí trên người đã nồng đậm đến trình độ rất khủng bố., Không nói những tu sĩ có tu vi không cao này, chỉ cần là thiếu niên áo vàng và đại hán áo tím là hai cường giả Kết Đan đại viên mãn. Ngay khi cảm nhận được sát khí trên người Triệu Vô Tà, đều sẽ sinh ra cảm giác tim đập nhanh.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