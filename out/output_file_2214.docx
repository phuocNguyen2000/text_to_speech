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Súc sinh chính là súc sinh, dù lớn hơn một chút, cũng là súc sinh. Không thông nhân lý, bất quá là muốn chết mà thôi.</w:t>
      </w:r>
    </w:p>
    <w:p>
      <w:r>
        <w:t>Tên Triệu Vô Tà này nói chuyện chậm rãi, nhưng động tác trên tay lại không chậm chút nào, cánh tay nâng lên. Mở lòng bàn tay ra, một lá cờ nhỏ quái dị màu xám liền lơ lửng trên đó, trên lá cờ rõ ràng có thể thấy được một đóa Hắc Liên yêu dị. Nhưng không giống với Vạn Độc Quán Phiên trước kia chính là, hắc liên trên mặt nghiên mực nhỏ này, dường như có thêm một vài thứ.</w:t>
      </w:r>
    </w:p>
    <w:p>
      <w:r>
        <w:t xml:space="preserve">Bách chung xuất </w:t>
      </w:r>
    </w:p>
    <w:p>
      <w:r>
        <w:t>Lạnh từ trong miệng phát ra ba chữ, tiểu phiên chậm rãi trôi nổi ra, đón gió lớn lên. Trong nháy mắt, tại trước người Triệu Vô Tà một cây cự phiên cao ngàn trượng xuất hiện. Hắc liên yêu dị ở trung tâm lá cờ, hắc quang phun trào, từng đoàn từng đoàn bóng đen rậm rạp che kín toàn bộ mặt cờ.</w:t>
      </w:r>
    </w:p>
    <w:p>
      <w:r>
        <w:t>Một màn khiến người ta kinh hãi vạn phần xuất hiện tại mặt biển, từ bên trong cự phiên cao ngàn trượng đã phạm vào vô số bàn máu, trăm chén quý hiếm đáng sợ lại xuất hiện tại thế giới này. Trùng triều, thú triều, bách chung hiện thế. Yêu dị hắc liên chín cánh hoa sen nở rộ, một hạt sen đen đến cực hạn không hề có dấu hiệu báo trước đã xuất hiện.</w:t>
      </w:r>
    </w:p>
    <w:p>
      <w:r>
        <w:t>Ong ong ong ong</w:t>
      </w:r>
    </w:p>
    <w:p>
      <w:r>
        <w:t>Rất nhiều âm thanh hỗn loạn, tiếng trùng thú rống lên, từng đợt trùng triều từ trong cốc phiên tuôn ra, cuốn về phía ba con hải thú cực lớn, uy áp vô cùng to lớn hàng lâm, khiến cho ba con hải thú muốn chạy trốn thân thể lập tức ngưng trệ lại. Chính là lần này đã làm cho ba con hải thú này tung hoành vô tận mấy trăm năm, đánh mất tính mạng.</w:t>
      </w:r>
    </w:p>
    <w:p>
      <w:r>
        <w:t>Trăm chén lướt qua, sinh linh nào cũng chỉ có một cái kết cục, đó chính là chết. Ngay cả hồn phách cũng không thể tồn tại, đều sẽ bị thôn phệ sạch sẽ. Ở trên lưng Thâm Uyên Ma Cống, Hồng Trần Tam Nương và Tiểu Lục ba người trơ mắt nhìn cảnh tượng đáng sợ phía dưới phát sinh. Sắc mặt không có chút khác thường nào, ba ngày nay, giống như một màn hôm nay đã xảy ra rất nhiều lần.</w:t>
      </w:r>
    </w:p>
    <w:p>
      <w:r>
        <w:t>Ba người không chết lặng, cũng đã quen. Ánh mắt ba người đều đặt trên người Triệu Vô Tà, bàn tay Triệu Vô Tà chạm vào vòng bảo hộ tỏa ra ngũ thải quang mang kia.</w:t>
      </w:r>
    </w:p>
    <w:p>
      <w:r>
        <w:t>Linh tuyền đảo, theo như lời ba con hải thú đã chết kia, trên hòn đảo quỷ dị này có rất nhiều linh tuyền, đáng tiếc tên Triệu Vô Tà này ra tay quá nhanh, không đợi ba con hải thú nói rõ hắn đã hạ sát thủ. Ba con hải thú bạo ngược, chân chính chém giết nhau, tu sĩ Nguyên Anh hậu kỳ cũng chưa chắc là đối thủ của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