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Vạn Kiếm Quyết Kiếm Diệt Thiên Địa.</w:t>
      </w:r>
    </w:p>
    <w:p>
      <w:r>
        <w:t>Phong bạo chuẩn bị đã lâu rốt cuộc cũng động, trong Hư Không Cự Kiếm vẫn luôn lù lù bất động bỗng nhiên truyền ra ba chữ. Thân hình Triệu Vô Tà hiện ra, trên mặt lộ vẻ kinh dị, còn có một tia kinh hoảng, tựa hồ gặp chuyện gì đó không thể tin được.</w:t>
      </w:r>
    </w:p>
    <w:p>
      <w:r>
        <w:t>Khi mọi người còn đang ngạc nhiên, thanh Cự Kiếm trong hư không bỗng vỡ vụn, Cự Kiếm trong hư không do Vụ Nô hóa thành vậy mà chậm rãi vỡ vụn, hóa thành vô số thanh tiểu kiếm, sau đó biến mất trong hư không. Thế nhưng trong nháy mắt cự kiếm biến mất, trong hư không lại có thêm vô số Kiếm Ý, kiếm ý tinh thuần đến cực điểm.</w:t>
      </w:r>
    </w:p>
    <w:p>
      <w:r>
        <w:t>Một chút tạp chất cũng không có, cái thứ nhỏ bé vô biên kia căn bản không thể phản kháng. Kiếm ý ngưng tụ, trung tâm chính là Triệu Vô Tà, biểu tình không thể tưởng tượng nổi trên mặt Triệu Vô Tà thoáng cái đã biến mất, kiếm khí vừa động đã hiện ra, ngay lập tức đánh nát thân thể Triệu Vô Tà.</w:t>
      </w:r>
    </w:p>
    <w:p/>
    <w:p>
      <w:r>
        <w:t>Ngày thứ một trăm năm mươi sáu ngươi đã giết hắn rồi đi.</w:t>
      </w:r>
    </w:p>
    <w:p>
      <w:r>
        <w:t>Cùng phẩm chất lúc trước ở tầng nam sa, toàn thân máu thịt của Triệu Mâu Tà ở đó. Dưới kiếm ý của Mâu Thuần, trong nháy mắt đã biến mất sạch sẽ. Dù sao đây cũng là thân thể huyết nhục, xem ra Vụ Nô quả thật cực hận Triệu Vô Tà, đã hạ độc thủ. Kiếm ý mãnh liệt tuôn ra, những tuyệt thế cường giả khác cũng bị dọa cho giật mình hoảng sợ.</w:t>
      </w:r>
    </w:p>
    <w:p>
      <w:r>
        <w:t>Kiếm ý quá mạnh mẽ, tu sĩ Nguyên Anh Đại viên mãn tôi luyện không kịp đề phòng, cũng không thể ngăn cản. Hơn nữa quá nhanh. Kiếm tu ra tay căn bản không dung né tránh. Lấy thần thông của Triệu Vô Tà cũng không thể tránh né kiếm ý vô biên vô hạn kia, chỉ có thể mặc cho thân thể mình bị quấy nát.</w:t>
      </w:r>
    </w:p>
    <w:p>
      <w:r>
        <w:t>Uống,</w:t>
      </w:r>
    </w:p>
    <w:p>
      <w:r>
        <w:t>Thân thể Vụ Nô sau cơn lốc kiếm khí kia xuất hiện ở trong hư không, trên khuôn mặt cực kỳ tuấn mỹ tái nhợt. Hiển nhiên thần thông vừa mới thi triển phải trả một cái giá lớn cũng không thể làm cho tu sĩ Nguyên Anh Đại viên mãn không thể tránh né thần thông, Vụ Nô cũng không có khả năng tùy ý thi triển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