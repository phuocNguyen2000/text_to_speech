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Khóe miệng nhe răng cười, lập tức xuất thủ. Mục tiêu của Triệu Vô Tà không chỉ là những người này mà thôi, làm sao có thời gian để đánh giá phế đi, hắn đã trực tiếp ra tay. Chưởng chưởng vừa động, huyết quang chợt hiện, nhân trùng trong chén sớm muộn cũng xuất hiện ở đó mặc kệ mọi thứ, mông tay giơ lên hướng xuống phía dưới bổ mất căn cơ.</w:t>
      </w:r>
    </w:p>
    <w:p>
      <w:r>
        <w:t>Oán tiếu tâm: Dao soạt soạt soạt</w:t>
      </w:r>
    </w:p>
    <w:p>
      <w:r>
        <w:t>Không trung nhất thời vang vọng thanh âm tịch mịch không khí bị khí chém vỡ, khí Tịch tràn ngập khí tức hủy diệt ngu ngốc từ trong thân Huyết Hồng Tịch phun ra, ống thẳng như từng mảnh từng mảnh lụa huyết hồng. Trong nháy mắt xuất hiện, sau đó cá lớn trên không trung, hướng về chiếc thuyền to lớn kia bao vây lại.</w:t>
      </w:r>
    </w:p>
    <w:p>
      <w:r>
        <w:t>Nhân trùng trong chiều nay mới có hơn mười cái Nhân Trùng Tị Kinh nhỏ yếu nhất cũng là cảnh giới Trúc Cơ Đại viên mãn, Nhân Trùng chén mạnh nhất thậm chí là Hư Anh Kỳ lúc trước Trịnh Nguyên Bá, còn mới là đồng đảng, thời điểm cực kỳ luyện phạt Nhân Cổ Trùng. Tu vi chỉ mới Trúc Cơ Đại viên mãn, nhưng ở trong tịch tịch cổ Hấp Mục tiên sinh linh huyết khí, lúc này đã sớm tấn thăng đến cảnh giới Tỳ Đan Tông sư.</w:t>
      </w:r>
    </w:p>
    <w:p>
      <w:r>
        <w:t>Tạch</w:t>
      </w:r>
    </w:p>
    <w:p>
      <w:r>
        <w:t>Nhân trùng trong chén sớm muộn đã hưng phấn động trời, dải lụa uy thế to lớn cắt mở toàn bộ đám mây dày đặc kia, lộ ra thuyền thuyền trong đó. Trời chiều đỏ máu vô cùng, khí thế đẩy ba kết đan tông sư ở trên thuyền ra ngoài: Khanh quát quát</w:t>
      </w:r>
    </w:p>
    <w:p>
      <w:r>
        <w:t>Một tiếng rống trầm thấp vang lên, ba vị tông sư tự bạo tuôn ra một đoàn hào quang to lớn va chạm với luồng khí màu đỏ khảm thiên huyết đang bắn tới, nhất thời hai vị cô đan tông sư trong đó cũng bị đánh bay. Chỉ có vị tông chủ Chính Nguyên tông Kết Đan đại viên mãn là cường thanh, toàn thân dâng trào chân nguyên.</w:t>
      </w:r>
    </w:p>
    <w:p>
      <w:r>
        <w:t>Những tên ăn xin huyết hồng kia đều bị đẩy ra nhưng đáng tiếc, trên mặt hắn vẫn còn kịp xuất hiện vẻ cao hứng. Tiếng kêu la thảm thiết lần lượt vang lên giữa không trung, Minh Tinh hướng phía dưới đi tới. Khi thấy cảnh này, trong nháy mắt hắn như lâm vào trong bạo nộ, bối kinh trên mạn thuyền bị cắt cụt, giống như một tòa núi nhỏ bị lưỡi dao sắc bén bổ vào giữa.</w:t>
      </w:r>
    </w:p>
    <w:p>
      <w:r>
        <w:t>Ngay tại lúc chiến trường tích lũy thiên, Huyết hồng Tịch khí hơn phân nửa đều ngưng giới một đạo dải lụa, hướng mỏ tàu kia đánh tới miệng cũng như thế, ba người bọn họ mới có thể ứng phó nhẹ nhàng như thế. Nhưng mà phía dưới mạn thuyền cùng trong thuyền đệ tử không gặp may mắn như vậy, tại đạo hồng sắc kia thất luyện chết cả thuyền đội đều oanh nát, đệ ở bên trong không một ai may mắn thoát khỏi, một bộ cực huyết hồng tịch khí bao cất giữ.</w:t>
      </w:r>
    </w:p>
    <w:p>
      <w:r>
        <w:t>Quá nửa đệ vừa chạm vào đám huyết hồng Tịch khí đã chết, chỉ kịp phát ra tiếng kêu thảm thiết mà thôi, còn lại chỉ hơn mười mấy cái, đệ tu vi tương đối cao nhanh chóng có thể gắng gượng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