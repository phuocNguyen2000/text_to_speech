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Tiếu Cổ Phiên bay lên, một tiếng thét kinh hãi vang lên bên tai Triệu Vô Tà, Tam Nương lo lắng nhìn Triệu Vô Tà. Mới vừa rồi Triệu Vô Tà thi triển thần thông dẫn dắt người ngoài hành tinh của vực ngoại, dùng Vạn Độc Cốt Phiên bảo vệ Tam Nương, tuy Tam Nương cảm ứng được động tĩnh cực lớn bên ngoài nhưng cũng biết ba ngôi sao Ngoại Tinh rơi xuống dưới hòn đảo này, nhưng lại không biết thiếu gia nhà mình như thế nào.</w:t>
      </w:r>
    </w:p>
    <w:p>
      <w:r>
        <w:t>Hiện tại mới từ trong Tiếu Phiên đi ra, vẻ mặt quan tâm nhìn về phía Triệu Vô Tà, sợ Triệu Vô Tà bị thương. Triệu Vô Tà chỉ cười mỉm, biểu thị mình không sao, nhưng nụ cười vừa xuất hiện trên mặt hắn ta đã lập tức thu liễm lại.</w:t>
      </w:r>
    </w:p>
    <w:p>
      <w:r>
        <w:t xml:space="preserve">Hừ </w:t>
      </w:r>
    </w:p>
    <w:p>
      <w:r>
        <w:t>Ánh mắt hắn bỗng nhiên trở nên sắc bén, nhìn về phía Thiên Vân đại lục bên kia, bên trong đôi mắt đều là sát khí. Hắn vừa mới dùng một thân sát cốt của mình tiếp nhận ba khỏa tinh thần Ngoại Tinh Vực, sát khí trong cơ thể còn chưa tán đi, lúc này sắc mặt có biến, trên người liền xuất hiện sát khí, trong ánh mắt lóe lên vẻ tàn khốc.</w:t>
      </w:r>
    </w:p>
    <w:p>
      <w:r>
        <w:t>Từ Thiên Vân Đại Lục bên kia, bỗng nhiên bắn tới rất nhiều quang mang, nhưng làm cho Triệu Vô Tà sắc mặt biến hóa. Hư không trên đảo bỗng nhiên vặn vẹo, sau đó liền thấy rất nhiều tu sĩ hiện thân, từ trong các khe hở hư không bước ra.</w:t>
      </w:r>
    </w:p>
    <w:p>
      <w:r>
        <w:t>Những người này có thể làm cho sắc mặt Triệu Vô Tà biến hóa, khẳng định không phải tôm tép, mà bởi vì bọn họ đều là tu sĩ cảnh giới Nguyên Anh. Từ trong khe hở hư không đi ra, đều là thi triển thần thông của tu sĩ cảnh giới Nguyên Anh, thuấn di. Bất quá chỉ trong nháy mắt đã ở trên đảo.</w:t>
      </w:r>
    </w:p>
    <w:p>
      <w:r>
        <w:t>Những tu sĩ này ra khỏi khe hở hư không, ánh mắt đều không ngoại lệ, toàn bộ đều nhìn lên trên mặt biển. Ba khu vực rất rõ ràng, hơi nước trắng xoá bốc lên vùn vụt, rất rõ ràng nhìn thấy. Trên mặt biển giống như có ba cái lỗ màu trắng, cũng là kỳ dị. Rất hiển nhiên, những cường giả Nguyên Anh này toàn bộ đều hướng về phía ba ngôi sao rơi xuống.</w:t>
      </w:r>
    </w:p>
    <w:p>
      <w:r>
        <w:t>Vực Ngoại Thần Thiết trân quý thế nào, không chỉ Triệu Vô Tà biết, toàn bộ tu sĩ của Thiên Vân Đại Lục đều biết rõ. Ba ngôi sao liên tiếp rơi rụng, nói cách khác, ở dưới đáy biển kia có ba khối Ngoại Tinh Thần cực lớn, ngay cả những tu sĩ này cũng đều là cảnh giới Nguyên Anh, ánh mắt cũng nóng rực.</w:t>
      </w:r>
    </w:p>
    <w:p>
      <w:r>
        <w:t>Khe hở không gian không ngừng xuất hiện, ngay khi ánh mắt bọn họ nhìn về phía mặt biển liền có mấy vị cường giả Nguyên Anh xuất hiện. Có thể chạy tới trong vòng một canh giờ đều là những cường giả Nguyên Anh ở gần đại dương vô tận, cũng không thiếu người quen biết sau khi xuất hiện., Vậy mà ngay lập tức liền chia làm rất nhiều đoàn thể nhỏ, đối với những người khác đều rất kiêng kỵ, nhưng không có ngoại lệ. Trong mắt tu sĩ này đều là vẻ tham lam, tu sĩ Nguyên Anh cũng là người, bọn họ cũng có lòng tham. Nhất là ba khối Thần Thiết Ngoại Vực cũng đủ để cho bọn họ động tâm.</w:t>
      </w:r>
    </w:p>
    <w:p>
      <w:r>
        <w:t>Nhưng trong mắt bọn họ còn có một điểm kinh hãi, đó là không ngờ lại có ba khỏa Ngoại Tinh Thần Vực cùng rơi xuống, hơn nữa đều rơi ở cùng một chỗ.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