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Bạo phát, thuộc về thế lực của Triệu Vô Tà. Khóe miệng hơi nhếch lên, cười lạnh lùng, cổ phiên trên cổ tay tỏa ra ánh sáng rực rỡ. Sương mù màu xám không biết từ nơi nào trào ra.</w:t>
      </w:r>
    </w:p>
    <w:p>
      <w:r>
        <w:t>Tần Phi hai tay bắt đầu nêm côi, hai tay hợp lại, hai tay hợp lại thành một, hai bên cùng tập với nhau, phát ra sáu mươi phần anh vũ.</w:t>
      </w:r>
    </w:p>
    <w:p>
      <w:r>
        <w:t>Đến, bao phủ thân hình Triệu Vô Tà lại, hai điểm huyết hồng tuần tra tới lui trong đó. Khí tức cực kỳ vặn vẹo, khí tức cực kỳ cổ xưa, làm cho người ta khó chịu muốn thổ huyết.</w:t>
      </w:r>
    </w:p>
    <w:p>
      <w:r>
        <w:t>Huyết quang bỗng sáng lên, hư ảnh trước mắt Chu Giác lắc lư, hắn bừng tỉnh trông thấy một hình ảnh. Hắn bị một con côn trùng màu huyết hồng gặm sạch, thậm chí ngay cả linh hồn cũng không lưu lại, hình ảnh này chỉ trong nháy mắt liền biến mất. Thế nhưng trong lòng Chu Giác bỗng nhiên nhảy dựng lên, trên mặt lập tức xuất hiện vẻ hoảng sợ.</w:t>
      </w:r>
    </w:p>
    <w:p>
      <w:r>
        <w:t>Không biết có phải ảo giác của hai người hay không, Lục Hàn và Chu Giác dường như nhìn thấy một hư ảnh ma đầu ở phía sau Triệu Vô Tà. Cực kỳ dữ tợn, khuôn mặt mơ hồ, nhưng chính là như thế này. Hai người chỉ nhìn thoáng qua mà không dám thấy lại, quá mức kinh khủng, ấn sâu vào linh hồn mà sợ hãi.</w:t>
      </w:r>
    </w:p>
    <w:p>
      <w:r>
        <w:t>Không chỉ là Chu Giác, ngay cả Lục Hàn, sau khi khí thế Triệu Vô Tà bộc phát, trên mặt cũng xuất hiện vẻ sợ hãi.</w:t>
      </w:r>
    </w:p>
    <w:p>
      <w:r>
        <w:t>Thế nào, sợ à</w:t>
      </w:r>
    </w:p>
    <w:p>
      <w:r>
        <w:t>Giống như lời tiên đoán, một chút cảm tình cũng không có, làm cho lòng người nhảy dựng lên.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