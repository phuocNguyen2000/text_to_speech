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Ong ong ong ong</w:t>
      </w:r>
    </w:p>
    <w:p>
      <w:r>
        <w:t>Mũi kiếm rung động, một thanh trường kiếm màu huyết hồng cũng theo lá cờ khổng lồ ngàn trượng xuất hiện ở trên đảo. Thân kiếm màu huyết hồng rung động không ngớt, giữa huyết quang lưu chuyển, từng con huyết trùng vô cùng quỷ dị đang bơi lội. Từng đoàn từng đoàn huyết vụ từ bên trong thân kiếm tràn ra, tốc độ vô cùng nhanh, huyết vụ lan tràn trên đảo.</w:t>
      </w:r>
    </w:p>
    <w:p>
      <w:r>
        <w:t>Chỉ sau một lát, huyết vụ tràn ra từ bên trong huyết hồng trường kiếm cùng cự phiên cao ngàn trượng đã bao phủ toàn bộ hòn đảo, tại thời điểm thanh âm của Triệu Vô Tà rơi xuống, hai loại tuyệt thế hung khí lộ ra vẻ mặt vô cùng dữ tợn.</w:t>
      </w:r>
    </w:p>
    <w:p>
      <w:r>
        <w:t>Bách chung nhân trùng</w:t>
      </w:r>
    </w:p>
    <w:p>
      <w:r>
        <w:t>Triều thú khủng bố vô cùng từ trong Vạn Độc Sa Phiên lao ra, thanh âm hỗn loạn một chút liền khuếch đại ra mấy chục lần, không chỉ là tu sĩ trên đảo. Những tu sĩ đứng ngoài quan chiến cũng đều cảm giác tâm thần sắp hỏng mất, vội vàng bảo vệ linh đài thanh minh, không dám tin nhìn cự phiên ngàn trượng kia.</w:t>
      </w:r>
    </w:p>
    <w:p>
      <w:r>
        <w:t>Uy thế Vạn Độc Tửu Phiên vừa mới hiện ra, trong huyết vụ tràn ngập trên đảo đột nhiên xuất hiện rất nhiều huyết trùng, thân thể trùng đáng sợ vặn vẹo trong hư không. Chúng không ngừng bơi lội trong huyết vụ, xuyên qua hư không, một luồng mùi huyết tinh làm người ta buồn nôn theo đó phát ra một mùi hương kỳ dị.</w:t>
      </w:r>
    </w:p>
    <w:p>
      <w:r>
        <w:t>Loại khí tức này, phàm là người ngửi được đều cảm giác được khí huyết trong cơ thể tựa như sôi trào lên, khí huyết sôi trào, không tự chủ được.</w:t>
      </w:r>
    </w:p>
    <w:p>
      <w:r>
        <w:t>Triệu Vô Tà thằng nhãi này bỗng nhiên biến mất trên lưng của Thâm Uyên ma sào, sau một khắc xuất hiện, đã là lúc xuất hiện trước người vụ nô. Trên khuôn mặt thanh tú, nụ cười của Triệu Vô Tà vẫn như trước, nhưng một tia ý lạnh và sát khí lại không che giấu được hiện ra.</w:t>
      </w:r>
    </w:p>
    <w:p>
      <w:r>
        <w:t>A, Chưởng môn cứu ta hơi nhỏ, sư tôn</w:t>
      </w:r>
    </w:p>
    <w:p>
      <w:r>
        <w:t>Tiếng kêu thê thảm kia bắt nguồn từ mấy trăm tông sư Kết Đan, mặc dù có cảnh giới Kết Đan Tông Sư, nhưng khi gặp phải uy hiếp thì cũng phải cầu cứu. Những tông sư Kết Đan này hơn phân nửa đều không phải tán tu, đều là trưởng lão của các thế lực lớn. Nguyên tưởng rằng ở trên đảo có chưởng môn hoặc sư môn trưởng bối che chở, mặc dù không thể nhặt tiện nghi, nhưng bảo trụ tính mạng cũng có thể không có vấn đề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