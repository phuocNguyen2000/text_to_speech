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Hồ Lô cốc đã mất đi bản sắc khủng bố, bởi vì âm khí nơi này tựa hồ đã bị cắt đứt, trận pháp mà Triệu Vô Tà bày ra dường như cũng bị lực lượng mạnh mẽ phá hủy.</w:t>
      </w:r>
    </w:p>
    <w:p>
      <w:r>
        <w:t>Từng đoàn từng đoàn sương mù phiêu đãng, nhưng luôn không thể tụ hợp cùng một chỗ. Âm khí chi nguyên nơi này bị đoạn tuyệt, những sương mù do âm khí ngưng kết tự nhiên cũng không thể tụ lại cùng một chỗ, những sương mù này sở dĩ còn có thể tồn tại. Bởi vì trận pháp nơi này chưa hoàn toàn bị phá hư, lực cấm chế vẫn tồn tại.</w:t>
      </w:r>
    </w:p>
    <w:p>
      <w:r>
        <w:t>Bất quá cũng chỉ có thể cấm chế những sương mù kia mà thôi, đối với tu sĩ khác mà nói, điểm cấm chế chi lực này căn bản không đáng kể. Tu sĩ Ngưng Khí Kỳ, đều có thể ở chỗ này không trở ngại hành động tự nhiên.</w:t>
      </w:r>
    </w:p>
    <w:p>
      <w:r>
        <w:t>Vút</w:t>
      </w:r>
    </w:p>
    <w:p>
      <w:r>
        <w:t>Một đạo hắc quang phá không bay đến, là một thanh trường kiếm đen như mực, quang mang u ám rơi xuống đất. Từ trên thân kiếm đi xuống một tu sĩ, trên người mặc một bộ quần áo vải thô của bách tính thế tục, làm cho thanh niên từ trên thân kiếm trở xuống càng thêm bình thường, cũng không biết vì sao, bất quá nếu nhìn kỹ thanh niên kia cũng coi như là thanh tú.</w:t>
      </w:r>
    </w:p>
    <w:p>
      <w:r>
        <w:t>Thế nhưng ngay khoảnh khắc hắn đạp chân lên mặt đất, hết thảy hồ lô cốc đập vào tầm mắt của hắn, nhất thời sắc mặt hắn trở nên cực kỳ khó coi. Từng điểm tức giận khó có thể áp chế bắt đầu bốc lên, bước chân chậm rãi tiến vào trong hồ lô cốc.</w:t>
      </w:r>
    </w:p>
    <w:p>
      <w:r>
        <w:t>Đầu tiên là nhìn thấy mười cái cổ trì bị phá hư sạch sẽ, bên trong nguyên bản nên tràn ngập âm khí nồng đậm, lúc này đã bị bùn đất lấp đầy, phía dưới cũng không cảm ứng được âm khí tồn tại.</w:t>
      </w:r>
    </w:p>
    <w:p>
      <w:r>
        <w:t>Thần sắc vừa động, Triệu Vô Tà đột nhiên chỉ huy ngón tay, hắc Lũng ma kiếm lập tức huyền phù. Sau đó liền hóa ra một mảng lớn kiếm quang, hướng về phía mặt đất đánh tới, nhất thời bùn đất bắn tung tóe. Cổ trì được mai táng dần dần đi ra, tiếng kiếm quang keng keng keng, toàn bộ bùn đất rốt cuộc cũng được thanh tẩy.</w:t>
      </w:r>
    </w:p>
    <w:p>
      <w:r>
        <w:t>Ở dưới đáy có hơn một trăm con cóc tướng mạo quái dị, trong màu xanh biếc của nó có những đường vân màu đen. Nhất là con phía trước nhất, toàn thân đều mang phù văn kỳ lạ, có một loại lực lượng làm người ta khiếp đảm.</w:t>
      </w:r>
    </w:p>
    <w:p>
      <w:r>
        <w:t>May mắn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