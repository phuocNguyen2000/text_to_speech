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Lục cứu nhanh được lão tổ tông, cứu ta.</w:t>
      </w:r>
    </w:p>
    <w:p>
      <w:r>
        <w:t>Sau khi huyết vụ tản đi, tất cả tu sĩ Chu gia ở phía dưới trong khoảnh khắc đó liền thấy được trên không trung, gia chủ Chu gia và lão tổ tông. Trong miệng lập tức phát ra tiếng kêu cứu, thanh âm thê lương, chính là người Lục gia nghe xong trong lòng đều dâng lên một cỗ đáng thương. Không biết vì sao, mọi người giống như có thể cảm giác được thống khổ do Chu gia chịu đựng được, bị những huyết trùng kia cắn nuốt thân thể mà sinh ra thống khổ.</w:t>
      </w:r>
    </w:p>
    <w:p>
      <w:r>
        <w:t>Không có bất kỳ ngoại lệ nào, khuôn mặt tu sĩ Chu gia từ trên xuống dưới đều vặn vẹo, hướng về phía hai người trên bầu trời hô hào. Đáng tiếc, hai cường giả Nguyên Anh Chu gia lúc này cũng bất lực.</w:t>
      </w:r>
    </w:p>
    <w:p>
      <w:r>
        <w:t>Tiểu súc sinh, ngươi dừng tay cho ta, phá đi.</w:t>
      </w:r>
    </w:p>
    <w:p>
      <w:r>
        <w:t>Ngũ quan khuôn mặt gia chủ Chu gia trong nháy mắt cũng vặn vẹo dữ tợn, không thể tin được nhìn cảnh tượng phía dưới huyết vụ kia, toàn bộ tu sĩ Chu gia đều đang trải qua đau đớn. Từng con huyết trùng đổi hướng trái tim tất cả tu sĩ Chu gia kia mà bò đi., Trong lúc so sánh, gia chủ Chu gia tựa như thấy được cảnh tượng Chu Giác chết đi lúc trước, tinh thần của hắn trong nháy mắt giống như bị một cái đại chùy hung hăng đập một cái. Trước khi tấn thăng Nguyên Anh kỳ, tâm ma lần nữa xuất hiện trong đầu hắn.</w:t>
      </w:r>
    </w:p>
    <w:p>
      <w:r>
        <w:t>Tất cả những chuyện này đều do ngươi tạo thành, Chu gia bị huỷ diệt cũng là do Vì ngươi</w:t>
      </w:r>
    </w:p>
    <w:p>
      <w:r>
        <w:t>Gia chủ, mau cứu ra, lão tổ tông cứu ta.</w:t>
      </w:r>
    </w:p>
    <w:p>
      <w:r>
        <w:t>Trong mắt Triệu Vô Tà hiện lên một tia âm tàn, miệng khẽ nhúc nhích, từng sợi thần niệm truyền vào trong đầu gia chủ Chu gia. Đồng thời trong tiếng kêu cứu thảm thiết của các tu sĩ trong thành cũng vang lên trong đầu của gia chủ Chu gia. Động tĩnh trên tay Chu gia gia chủ bỗng nhiên dừng lại, hai tay ôm lấy đầu mình, ngũ quan trên mặt hung hăng vặn vẹo.</w:t>
      </w:r>
    </w:p>
    <w:p>
      <w:r>
        <w:t>Đây là tiếng gầm rú của gia chủ Chu gia, vang vọng cả bầu trời, tất cả mọi người đều nghe rõ rành mạch. Lục gia thở mạnh không dám thở mạnh, lần này chém giết chiến tranh giữa hai nhà., Cảnh tượng biến đổi thật quá kịch liệt. Ngay từ đầu là Lục gia chiếm hết thượng phong, thế nhưng sau đó gia chủ Chu gia lên tới Nguyên Anh kỳ, cục diện lập tức biến đổi. Mọi người Lục gia cơ hồ cho rằng Lục gia sẽ biến mất tại Thiên Vân đại lục, thế nhưng không nghĩ tới tên Triệu Vô Tà này lại ra tay. Cảnh tượng bây giờ đã biến thành như vậy, nhưng rất nhiều tu sĩ Lục gia vẫn không dám suy nghĩ nhiều, chỉ có thể trông chờ vào Triệu Vô Tà.</w:t>
      </w:r>
    </w:p>
    <w:p>
      <w:r>
        <w:t>Đám người Chu gia không được may mắn như vậy, trong Nhân Trùng Huyết Liên Trận, tất cả tu sĩ đều không thể chạy thoát. Trừ phi là cường giả Nguyên Anh mới có thể miễn cưỡng kháng cự lại việc Nhân Trùng Thôn Phệ. Thiên Địa Nhân ba chung, chính là ba loại thằn lằn mạnh nhất, cho dù là ở viễn cổ hồng hoang trong địa cầu.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