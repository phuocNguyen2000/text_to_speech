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Hôm nay tiểu lâu xem thư bình luận, nhận được rất cảm động, cảm ơn mọi người đã ủng hộ bái tạ.</w:t>
      </w:r>
    </w:p>
    <w:p/>
    <w:p>
      <w:r>
        <w:t>Chương thứ hai trăm sáu mươi hai, đáng sợ.</w:t>
      </w:r>
    </w:p>
    <w:p>
      <w:r>
        <w:t>Súc sinh, ngươi muốn làm gì. Ngươi dám động toàn bộ Chu gia ta, sẽ không bỏ qua cho ngươi, thiên đao vạn quả, ma hỏa luyện tâm.</w:t>
      </w:r>
    </w:p>
    <w:p>
      <w:r>
        <w:t>Ngọc bài trong tay Chu gia gia chủ hung hăng đập vào vòng bảo hộ màu đỏ thẫm, nhưng mặc cho ngọc vọng kia tàn nhẫn nện xuống, tầng bảo hộ huyết hồng trên không trung Hoàng Kim Chi Thành vẫn không bị tổn hại chút nào. Nhiều nhất thời điểm chỉ chớp lên một cái, sau khi huyết quang bùng lên liền khôi phục nguyên dạng.</w:t>
      </w:r>
    </w:p>
    <w:p>
      <w:r>
        <w:t>Chỉ dựa vào một tầng bảo hộ bằng một tầng huyết hồng đã có thể ngăn cản một cường giả Nguyên Anh cầm trong tay binh khí cấp bậc Ma Bảo, dù là Triệu Vô Tà cũng không làm cái gì khác, chỉ dựa vào tầng vòng bảo hộ huyết hồng kia cũng đủ để tung hoành khắp giới hạn. Thiên Vân đại lục, những chuyện phát sinh sau đó lại khiến cho hung danh của Triệu Vô Tà hoàn toàn chấn nhiếp Thiên Vân đại lục.</w:t>
      </w:r>
    </w:p>
    <w:p>
      <w:r>
        <w:t>Ha ha ha Lão gia hỏa Chu gia, ngươi vẫn tươi cười như trước.</w:t>
      </w:r>
    </w:p>
    <w:p>
      <w:r>
        <w:t>Hôm nay Chu gia đã bị hủy diệt, không ai cứu được bọn họ. Tất cả những chuyện này đều phải dựa vào gia chủ như ngươi ban tặng. Nếu các ngươi muốn trách thì trách gia chủ đại nhân của các ngươi đi, bây giờ có thể chết rồi.</w:t>
      </w:r>
    </w:p>
    <w:p>
      <w:r>
        <w:t>Triệu Vô Tà thật sự hóa thân thành phán quan khống chế sinh tử của mọi người, trong miệng chậm rãi phun ra mấy chữ tuyên án tử hình Chu gia. Hơn nữa, càng nhanh hơn là lập tức hành hình ngay lập tức.</w:t>
      </w:r>
    </w:p>
    <w:p>
      <w:r>
        <w:t>Tê tê tâm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