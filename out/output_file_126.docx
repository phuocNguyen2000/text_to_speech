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Hóa ra là hắn</w:t>
      </w:r>
    </w:p>
    <w:p/>
    <w:p>
      <w:r>
        <w:t>Chương thứ hai mươi lăm Hỏa Tích Dịch</w:t>
      </w:r>
    </w:p>
    <w:p>
      <w:r>
        <w:t>Triệu Vô Tà quấn trong áo choàng đen, tốc độ nhanh đến cực hạn, Triệu Vô Tà không cần nhìn cũng biết đám đệ tử Thần Tiêu Đạo Tông cao cao tại thượng kia căn bản không đuổi kịp. Hắc Hống là pháp bảo ma đạo, nếu bên trong tràn ngập các loại lệ quỷ sinh hồn, uy lực của Hắc Hống khẳng định sẽ vượt quá tưởng tượng. Nhưng hiện tại Hắc Hống, bên trong có thể nói là trống không một vật, chỉ có thể dùng để thi triển độn quang.</w:t>
      </w:r>
    </w:p>
    <w:p>
      <w:r>
        <w:t>Trên người chỉ có cổ kinh cùng Xi Vưu Quyết, trong cổ kinh chỉ có Dưỡng Cổ thuật, Xi Vưu Quyết chỉ tu thân thể. Thủ đoạn công kích bên ngoài chỉ có Triệu Vô Tà tự nghĩ cách, cũng may hắn âm hiểm đến cực điểm, vài lần động thủ giết người đoạt bảo, hàng tồn trữ trong túi trấn cổ bên hông cũng không ít, chỉ cần tìm một chỗ nghỉ ngơi và hồi phục một chút là được.</w:t>
      </w:r>
    </w:p>
    <w:p>
      <w:r>
        <w:t>Cổ tay khẽ lật, lòng bàn tay bỗng nhiên xuất hiện một viên bảo thạch màu hổ phách, lấp lánh trong suốt. Từ sâu trong viên bảo thạch, một bóng mờ nho nhỏ tồn tại, từng hương thơm kỳ lạ từ trên viên bảo thạch tỏa ra. Triệu Vô Tà ánh mắt hưng phấn nhìn viên đá quý, miệng liên tục lẩm bẩm cái gì đó. Phệ Nhật trùng, nếu như có thể thuận lợi ấp trứng, sẽ trở thành chỗ dựa lớn nhất của Triệu Vô Tà.</w:t>
      </w:r>
    </w:p>
    <w:p>
      <w:r>
        <w:t>Phệ Nhật Trùng vừa sinh ra đã có được chiến lực Trúc Cơ kỳ, nếu như đạt tới thành thục, Phệ Nhật Trùng tuyệt đối có thể so với một tông sư Kết Đan kỳ. Chỉ là Phệ Nhật Trùng này không thể so với những thứ khác, muốn ấp trứng thì cần phải có rất nhiều hỏa diễm tinh hoa, nếu như muốn nó tiến vào giai đoạn thành thục. Càng là độ khó không nhỏ, trả giá lớn bao nhiêu, thì thu hoạch sẽ lớn bấy nhiêu.</w:t>
      </w:r>
    </w:p>
    <w:p>
      <w:r>
        <w:t>Trong một đám khí đen, Triệu Vô Tà nhìn ra phương hướng rồi bay đi. Lúc ở Phong Quốc, Triệu Vô Tà cũng đã tìm nghiên mực hỏi rõ ràng, ở một nơi cách Đại Phong quốc hơn vạn dặm có một ngọn núi lửa. Núi lửa này tên là Ngưu Đầu sơn, quanh năm phun trào, dưới núi lửa không có con người nào dám ở.</w:t>
      </w:r>
    </w:p>
    <w:p>
      <w:r>
        <w:t>Ở trong núi lửa trăm dặm, hoang vắng không một bóng người, ngay cả một con chim cũng không nhìn thấy. Triệu Vô Tà vuốt ve viên đá quý giấu trứng côn trùng trong tay, vừa trấn an Huyết Sát Cổ Trùng trong Trấn Cổ Đại. Sự uy hiếp của Độc Trùng cấp cao đối với Độc Trùng cấp thấp thực sự quá mạnh. Cho dù Triệu Vô Tà là người nuôi dưỡng Cổ cũng không thể tiêu trừ được uy hiếp của loại huyết mạch này.</w:t>
      </w:r>
    </w:p>
    <w:p>
      <w:r>
        <w:t>Bay đã nửa ngày, rốt cuộc trước lúc nhập minh đã tới ngọn núi lửa này. Trước khi tiến vào núi lửa, Triệu Vô Tà ở trong áo khoác đen đã cảm thấy nhiệt độ đột nhiên tăng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