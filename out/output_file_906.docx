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Bất quá từ trên cao mấy ngàn trượng kia bắn xuống hai đạo hồng quang lại làm cho cả bầu trời đều u ám, hai cái lỗ mắt lóe hồng quang kia, cùng một hố đen như vậy. Cắn nuốt ánh sáng chung quanh phi thường quỷ dị.</w:t>
      </w:r>
    </w:p>
    <w:p>
      <w:r>
        <w:t>Mà dưới hư ảnh này, đứng một bóng người toàn thân đều bao phủ trong hắc khí, hắc khí tràn ngập quay cuồng đem tất cả khí tức bên trong đều che lấp. Bất kể là ai, ánh mắt đều không thể nhìn ra cái gì.</w:t>
      </w:r>
    </w:p>
    <w:p>
      <w:r>
        <w:t>Ông ông</w:t>
      </w:r>
    </w:p>
    <w:p>
      <w:r>
        <w:t>Một mặt lệnh bài màu xanh có chút biến hình từ trong hắc khí chậm rãi trôi nổi ra, thanh quang bạo phát, dung nhập vào trong cột khói khí màu xanh đậm. Mà ở trên khói lang kia, cũng có một hư ảnh thật lớn, cao tới trăm trượng. Giống như cự lang, mông lung mông lung giương miệng sói, giống như đang cuồng hống. Từng tầng sóng gợn vô hình nhộn nhạo, trong không gian này đều nhộn nhạo một loại sát khí.</w:t>
      </w:r>
    </w:p>
    <w:p>
      <w:r>
        <w:t>Sát khí bên trong cột khói lang màu xanh này âm lãnh, mang khí tức khát máu, cùng khí tức ma ảnh đen kịt trong không gian va chạm, không hề rơi xuống hạ phong chút nào đáng sợ.</w:t>
      </w:r>
    </w:p>
    <w:p>
      <w:r>
        <w:t>Lúc này, Độc Long, Song Vĩ Hạt Sư, Thanh Quang Mãng, Kim Quan Ưng bốn vó yêu thú, còn có ba đại hán Thiên Lang điện kia, đều bị hai hư ảnh mông lung trên bầu trời va chạm với nhau tạo thành lực lượng sinh ra đẩy qua một bên, đều dùng ánh mắt rất kinh hãi nhìn vào hai cái bóng khủng bố trên bầu trời kia.</w:t>
      </w:r>
    </w:p>
    <w:p>
      <w:r>
        <w:t>Chấp pháp trưởng lão.</w:t>
      </w:r>
    </w:p>
    <w:p>
      <w:r>
        <w:t>Nhất là đại hán cầm đầu, sau khi nhìn thấy hư ảnh phía trên cột khói màu xanh kia, lại nghĩ tới thanh âm lúc trước. Nhất thời liền kinh hô, tiếng nói của nó phát ra, trên bầu trời lại xảy ra biến hóa.</w:t>
      </w:r>
    </w:p>
    <w:p>
      <w:r>
        <w:t>Bản tọa cuồng vọng hôm nay muốn xem xem rốt cuộc ngươi là thứ gì mà dám bất kính với Thiên Lang điện ta.</w:t>
      </w:r>
    </w:p>
    <w:p>
      <w:r>
        <w:t>Thú ảnh cực lớn đang há to miệng khép lại phía trên cột khí màu xanh như khói báo động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