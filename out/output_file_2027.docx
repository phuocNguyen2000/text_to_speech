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Tu sĩ Nguyên Anh kia cũng chỉ ngăn cản một chút, Nhân Nguyên cốc kiếm vẫn đi xuống dược điền phía dưới. Trận pháp cấm chế ven đường không thể ngăn cản tốc độ của thanh chung kiếm này. Cho dù là một chút xíu cũng không thể.</w:t>
      </w:r>
    </w:p>
    <w:p>
      <w:r>
        <w:t>Lãng Trãi</w:t>
      </w:r>
    </w:p>
    <w:p>
      <w:r>
        <w:t>Không trung vạn trượng rơi xuống, nhưng khi đáp xuống mặt đất, không biết là vì những trận pháp cấm chế kia trở ngại. Nhân Trùng xương kiếm chỉ nhẹ nhàng cắm vào trong bùn đất, nơi mà chén kiếm rơi xuống lại là nơi bảo hộ nghiêm ngặt nhất trong gia tộc của Thượng Quan.</w:t>
      </w:r>
    </w:p>
    <w:p>
      <w:r>
        <w:t>Bách Thảo dược điền, nơi này chính là một khối bùn đất, cũng ẩn chứa linh khí nồng đậm. Thậm chí không thua gì Linh Thạch, bùn đất ở khu vực trung tâm, linh khí ở đâu nồng nặc hơn so với linh thạch thượng phẩm.</w:t>
      </w:r>
    </w:p>
    <w:p>
      <w:r>
        <w:t>Toàn bộ Dược Điền cũng bị Tụ Linh Trận kia bao trùm. Bất cứ lúc nào cũng không có linh khí khổng lồ quán chú vào tẩm bổ cho linh thảo linh vật.</w:t>
      </w:r>
    </w:p>
    <w:p>
      <w:r>
        <w:t>Sau khi phá vỡ trận pháp cấm chế thứ nhất, cốc kiếm cũng đã cảnh báo Thượng Quan gia, Huyết Linh xuất hiện làm cho toàn bộ Thượng Quan gia đều đại kinh thất sắc. Chỉ cần là người có đầu óc, cũng biết toàn thân tu sĩ đều là huyết hồng không dễ chọc.</w:t>
      </w:r>
    </w:p>
    <w:p>
      <w:r>
        <w:t>Lúc này sắc mặt tu sĩ Nguyên Anh Thượng Quan gia kia không hề dễ coi chút nào, ánh mắt âm hàn nhìn về phía Huyết Linh, vừa rồi Huyết Linh trước mặt toàn bộ Thượng Quan gia cho hắn một quyền. Mặc dù hắn chỉ bị thương nhẹ, nhưng dù sao cũng là mất mặt, nhất là mất mặt trước mặt đệ tử nhà mình.</w:t>
      </w:r>
    </w:p>
    <w:p>
      <w:r>
        <w:t>Vị đạo hữu này, không biết là từ chỗ nào</w:t>
      </w:r>
    </w:p>
    <w:p>
      <w:r>
        <w:t>Lần này hai mươi hai kết cục nghiền nát nhau.</w:t>
      </w:r>
    </w:p>
    <w:p>
      <w:r>
        <w:t>Trong đó, vì sao lại phạm thượng quan gia 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