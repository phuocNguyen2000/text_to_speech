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Đã như vậy, ngươi vẫn không thể rửa sạch hiềm nghi sát hại sư đệ La Phồn của ta, như vậy đi theo ta về Cửu Kiếm Tiên Môn, để sư tôn ta thi triển bí pháp, điều tra ngươi có nói dối hay không. Nếu quả thật không sát hại sư đệ ta, đến lúc đó tự nhiên thả ngươi trở về. Đi thôi.</w:t>
      </w:r>
    </w:p>
    <w:p>
      <w:r>
        <w:t>Thanh niên khôi phục vẻ mặt kiêu căng, dùng ngữ khí không thể phản kháng nói với Triệu Vô Tà, giống như Triệu Vô Tà phải nghe lời hắn ta vậy. Triệu Vô Tà sau khi nghe thấy sâu trong ánh mắt xuất hiện một vòng lợi mang, nhưng vẫn bị hắn ta đè nén.</w:t>
      </w:r>
    </w:p>
    <w:p>
      <w:r>
        <w:t>Không biết đại ca ở Cửu Kiếm Tiên Môn là</w:t>
      </w:r>
    </w:p>
    <w:p>
      <w:r>
        <w:t>Triệu Vô Tà tiếp tục dùng giọng điệu rất hèn mọn nói chuyện, dường như sợ hãi môn phái tu chân Cửu Kiếm Tiên Môn này.</w:t>
      </w:r>
    </w:p>
    <w:p>
      <w:r>
        <w:t>Sư huynh của ta là đệ tử thân truyền của chưởng môn, tu vi mạnh mẽ, Ngưng Khí kỳ tầng mười tám là đệ nhất cao thủ trong hàng ngũ đệ tử trẻ tuổi của Cửu Kiếm tiên môn chúng ta.</w:t>
      </w:r>
    </w:p>
    <w:p>
      <w:r>
        <w:t>Người phía sau thanh niên kia bỗng nhiên lạnh lùng mở miệng nói, lúc nói chuyện vẻ mặt rất kiêu căng, tựa hồ người mà hắn nói là chính hắn.</w:t>
      </w:r>
    </w:p>
    <w:p>
      <w:r>
        <w:t>Ngưng.</w:t>
      </w:r>
    </w:p>
    <w:p>
      <w:r>
        <w:t>Bọn chúng lần lượt nghiền nát, cùng chia sẻ một trăm phần.</w:t>
      </w:r>
    </w:p>
    <w:p>
      <w:r>
        <w:t>Mười tám tầng khí kỳ, Tiên Thiên hậu kỳ. Thì ra là thế</w:t>
      </w:r>
    </w:p>
    <w:p>
      <w:r>
        <w:t>Trong lòng Triệu Vô Tà thầm nghĩ, lúc này hắn rốt cục hiểu rõ cảnh giới của mình. Ngưng Khí kỳ mười tám tầng, chính là sơ, trung, trung, hậu kỳ. Trúc Cơ chính là Hướng Khí kỳ, Kết Đan tương đương với Hóa Thần kỳ, Nguyên Anh đại khái chính là Phản Hư kỳ. Về phần cảnh giới cuối cùng của Hóa Thần, Hóa Thần này không phải Hóa Thần, chính là cảnh giới cuối cùng của Xi Vưu Quyết, hợp đạo. Lấy bản thân hợp với thiên đạo, cuối cùng siêu thoát thiên đạo, đạo trường sinh cuối cùng.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