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thanh vô tức, bốn khối thiên thạch kia sau một lát da bên ngoài đều biến mất, chỉ còn lại có bốn đoàn chất lỏng mang theo hào quang tồn tại. Bốn đoàn chất lỏng này vừa xuất hiện, trong nháy mắt liền ngưng kết, nhỏ nhất chỉ có đầu nắm tay mang theo hào quang vô cùng quỷ dị, rõ ràng là màu đen kịt, nhưng lại hoàn toàn không giống với sa mạc xung quanh.</w:t>
      </w:r>
    </w:p>
    <w:p>
      <w:r>
        <w:t>Tinh thần sắt thép</w:t>
      </w:r>
    </w:p>
    <w:p>
      <w:r>
        <w:t>Cái này chính là kia vực ngoại tinh thần thiết, chính là viên kia trăm trượng đại thiên thạch, sau khi bị cưỡng ép thu thập ra ngoài da. Còn Ngoại Vực Thần Thiết còn lại, lại cũng chỉ có đầu lớn nhất khỏa thiên thạch kia, thì bị lấy ra một khối tinh thần thiết, bốn khối tinh thần thiết, toàn thân đều là màu đen.</w:t>
      </w:r>
    </w:p>
    <w:p>
      <w:r>
        <w:t>Có quang mang quỷ dị, Tinh Thần Thiết này vừa xuất hiện, liền thể hiện ra sự cứng rắn vô cùng. Mặc cho cát mịn kinh khủng kia phun trào ma sát như thế nào, ngay cả một chút vết tích trên bốn khối Tinh Thần Thiết kia cũng không làm được. Bốn khối Tinh Thần Thiết, lúc bị Lục Ly thu lại có hình dạng gì, ước chừng nửa canh giờ vẫn như trước, không chút thay đổi.</w:t>
      </w:r>
    </w:p>
    <w:p>
      <w:r>
        <w:t>Ở bốn khối Tinh Thần Thiết phía trên, là Triệu Vô Tà, lúc trước tên này chữa thương quả thực là uổng công. Toàn bộ huyết nhục nội tạng trên dưới toàn thân hắn biến mất, lại tựa như trở về một năm trước, ngạnh sinh chống đỡ ba khỏa Ngoại Tinh Thần.</w:t>
      </w:r>
    </w:p>
    <w:p>
      <w:r>
        <w:t>Chỉ còn lại một khung xương đen kịt tựa như sắt ngôi sao.</w:t>
      </w:r>
    </w:p>
    <w:p>
      <w:r>
        <w:t>Toàn thân Triệu Vô Tà chứa đầy sát cốt, không ngờ bên trong Ly Sa cũng có ánh sáng. Vô cùng quỷ dị, nhưng điểm khác biệt là Triệu Vô Tà lại phát ra ánh sáng từ Sát Cốt, so với bốn khối Tinh Thần Thiết còn chói mắt hơn nhiều. Như thể một vầng mặt trời nhỏ đen kịt, trong không gian vô cùng đen kịt này thoạt nhìn có chút kỳ dị.</w:t>
      </w:r>
    </w:p>
    <w:p>
      <w:r>
        <w:t>Rầm rầm</w:t>
      </w:r>
    </w:p>
    <w:p>
      <w:r>
        <w:t>Không có dấu hiệu báo trước, Nhân Trùng chén kiếm</w:t>
      </w:r>
    </w:p>
    <w:p>
      <w:r>
        <w:t>Hai trăm sáu ngàn tần nhỏ lần lượt đọc anh vũ hai mươi sáu.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