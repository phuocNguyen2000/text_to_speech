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Khoảng cách mấy ngàn dặm đối với một tu sĩ Kết Đan trung kỳ cũng chỉ là một cái chớp mắt mà thôi. Tu sĩ có tướng mạo không khác là chuột kia, sau khi biết được thủ đoạn tanh máu của Triệu Vô Tà liền bắt đầu chạy trối chết, chạy về phía tông môn của mình thiếu chút nữa đã thi triển phương pháp Huyết độn.</w:t>
      </w:r>
    </w:p>
    <w:p>
      <w:r>
        <w:t>Mau khai trận pháp, bổn trưởng lão muốn gặp gia chủ</w:t>
      </w:r>
    </w:p>
    <w:p>
      <w:r>
        <w:t>Độn quang bay tới, thoáng cái đã dừng ở trên không sơn môn Lưu gia. Trung niên nhân kia cũng bất chấp mọi thứ, trong miệng hô to. Sau khi hắn vừa nói xong, trận pháp cấm chế trên không của sơn môn Lưu gia lập tức mở ra, còn chưa đợi hắn bay vào, một đám người đã từ bên trong bay ra.</w:t>
      </w:r>
    </w:p>
    <w:p>
      <w:r>
        <w:t>Một lão giả trong đó mặt mũi đầy vẻ lo sợ, trong mắt thỉnh thoảng hiện lên hung quang. Nhìn qua lão giả này không giống hạng người dễ đối phó mà giống như gia chủ của một gia tộc ma đạo. Tu vi của lão giả này là Kết Đan hậu kỳ, đám con cháu phía sau có tu vi cao cũng tìm không được mấy người. Nhưng cũng giống như một gia tộc ma đạo thực lực không cao, khó trách muốn trở thành phụ thuộc Lục gia mới có địa vị như vậy.</w:t>
      </w:r>
    </w:p>
    <w:p>
      <w:r>
        <w:t>Đại trưởng lão, xảy ra chuyện gì. Tiểu súc sinh kia đâu rồi.</w:t>
      </w:r>
    </w:p>
    <w:p>
      <w:r>
        <w:t>Kỳ lão giả cũng không quản chuyện gì khác, há mồm hỏi trung niên nhân Lục Hàn kia. Đáng tiếc trung niên nhân này làm sao còn nhớ rõ cái gì là Lục Hàn, trong lòng đều là do Triệu Vô Tà phất tay lấy đi mạng của hơn mười đệ tử kia. Lúc này nghe gia chủ đặt câu hỏi, cũng mặc kệ trả lời có phải vấn đề kia hay không.</w:t>
      </w:r>
    </w:p>
    <w:p>
      <w:r>
        <w:t>Gia chủ nhanh, nhanh bẩm báo Chu gia, nói tên Triệu Vô Tà kia xuất hiện ngay bên ngoài ngàn dặm.</w:t>
      </w:r>
    </w:p>
    <w:p>
      <w:r>
        <w:t>Trên khuôn mặt chuột của người trung niên đều lộ vẻ kinh ngạc, nhưng lời vừa thốt ra lại khiến khuôn mặt của lão giả tiều tụy kia thay đổi, ra vẻ phấn khích. Không chỉ ngay tên đệ tử phía sau lão mà còn giống như: Thắng Nhị hiện lên vẻ hưng phấn. Năm đó trong đại hội gia tộc Ma đạo, Triệu Vô Tà giết thiếu chủ Chu gia Chu Giác, bị toàn bộ Chu gia đuổi giết.</w:t>
      </w:r>
    </w:p>
    <w:p>
      <w:r>
        <w:t>Tuyên bố truy sát lệnh bài, chỉ cần có thể phát hiện Triệu Vô Tà là có thể được hậu hĩnh vô cùng. Hôm nay chuyện tốt này lại bị Lưu gia bọn họ gặp được, bọn họ tự nhiên hưng phấn khó giải thích được. Người trung niên kia vừa thấy vẻ hưng phấn trên mặt gia chủ và những đệ tử kia, vừa nghĩ lại đã biết trong lòng bọn họ đang nghĩ gì.</w:t>
      </w:r>
    </w:p>
    <w:p>
      <w:r>
        <w:t>Nhất thời trong lòng hắn trở nên khẩn trương, nếu như hắn chưa từng thấy qua thủ đoạn của Triệu Vô Tà, có lẽ lúc hắn nghe thấy được chuyện Triệu Vô Tà, cũng sẽ lộ ra vẻ hưng phấn như thế, nhưng hắn đã từng thấy qua thủ đoạn tanh máu của Triệu Vô Tà. Khi hắn phất tay, chỉ là một mảnh kiếm khí đỏ như máu, thế nhưng hơn mười đệ tử của hắn ngay cả một chút năng lực phản kháng cũng không có đã bị chém thành hai đoạn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