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Từ năm tháng viễn cổ đến bây giờ đều chưa từng mang đến biến hóa gì cho Thiên Sẫn đại lục. Triệu Vô Tà núp sâu trong lòng đất mười năm, đảo mắt qua. Thiên phụng vẫn như cũ, mười mấy con bá chủ mạnh nhất kia không tìm được Triệu Vô Tà mười năm trước, đều lâm vào ngủ say. Đại lục bị độc chướng ngăn cách, vẫn như cũ ngăn cách với thế gian.</w:t>
      </w:r>
    </w:p>
    <w:p>
      <w:r>
        <w:t>Nhưng hôm nay mười năm sau, Thiên Mâu đại lục tựa hồ có chút khác biệt, một vật đen kịt to bằng cái thớt bỗng nhiên xuất hiện trên không trung. Từ trong tầng khí độc sặc sỡ năm màu kia chậm rãi hạ xuống, toàn thân đen kịt, mang theo một loại ánh sáng kỳ dị. Chẳng qua nhìn qua lại không khác gì một cục sắt, một điểm thần kỳ cũng không có.</w:t>
      </w:r>
    </w:p>
    <w:p>
      <w:r>
        <w:t>Cổ đài,</w:t>
      </w:r>
    </w:p>
    <w:p>
      <w:r>
        <w:t>Cuối cùng hai tay nhau lần lượt đọc ba trăm năm vụ kế</w:t>
      </w:r>
    </w:p>
    <w:p>
      <w:r>
        <w:t>Suốt mười năm, cổ đài vậy mà đều giấu ở trong tầng khí độc. Lúc này mặc dù trầm xuống, nhưng lại nhẹ như lông hồng, có chút quá mức. Phải biết rằng, cổ đài là do mặt trời của vực ngoại luyện chế mà thành. Chỉ là phôi thai, nhưng cũng dùng đủ bốn viên tinh thần vực ngoại.</w:t>
      </w:r>
    </w:p>
    <w:p>
      <w:r>
        <w:t>Nếu chỉ nói về trọng lượng thì ngay cả sinh linh mạnh mẽ như Khuê Âm Điệt cũng không thể chịu nổi mấy lần giày vò của cổ đài. Chẳng qua cổ đài trước khi hoàn toàn luyện chế thành công., Không thể nhiễm một chút huyết dịch của sinh linh. Trước kia Triệu Vô Tà cũng từng dùng cổ đài trực tiếp đập chết U Xà trong vực sâu viễn cổ, nhưng trước khi bị đập chết lại dùng Vạn Độc Cổ Phiên bao phủ toàn thân U Xà nơi vực thẳm. Một giọt máu cũng chưa từng nhiễm phải cổ đài, nhưng Khuê Âm Điệt và U Xà ở vực sâu lại hoàn toàn không giống nhau.</w:t>
      </w:r>
    </w:p>
    <w:p>
      <w:r>
        <w:t>Lúc U Xà xuất hiện ở trước mặt Triệu Vô Tà đã bị trọng thương, sức mạnh trong cơ thể nó đã bị giảm đi phân nửa. Nó cực kỳ yếu ớt, lại thêm bị cổ đài của Triệu Vô Tà dụ dỗ, không biết sống chết liền ra tay với Triệu Vô Tà. Đánh giá thấp sự âm hiểm của thằng nhãi này nên mới có thể giết Triệu Vô Tà trong tay.</w:t>
      </w:r>
    </w:p>
    <w:p>
      <w:r>
        <w:t>Cổ đài so với ngàn tòa núi cao vạn trượng còn nặng nề hơn, lúc hạ xuống lại giống như lông chim, nhẹ như không. Thế nhưng sau mấy hơi thở, cổ đài cũng đã hạ xuống trên mặt đất. Cảm giác cực kỳ quỷ dị xuất hiện trên cổ đài, vô cùng quỷ dị, rõ ràng chậm chạp vô cùng. Thế nhưng từ trên cao rơi xuống, vậy mà chỉ dùng thời gian vài nhịp thở.</w:t>
      </w:r>
    </w:p>
    <w:p>
      <w:r>
        <w:t>Càng quỷ dị hơn là, lúc cổ đài rơi xuống mặt đất, bùn đất cực kỳ dơ bẩn tiếp xúc với nó chợt lóe lên u quang rồi biến mất. Nó biến mất hoàn toàn, một chút dấu vết cũng không lưu lại. Tuy Thiên phụng có ngàn vạn sinh linh, vô số độc vật, nhưng không có một cổ đài nào tồn tại.</w:t>
      </w:r>
    </w:p>
    <w:p>
      <w:r>
        <w:t>Mà lúc này, ở sâu trong lòng đất, bóng người kia đã ngồi suốt mười năm. Trong bóng tối vô tận, chậm rãi mở hai mắt ra, xuất hiện cùng với đôi mắt không khác gì vực sâu, hết thảy đều muốn hấp dẫn tiến vào, phảng phất ngồi ngay ngắn trong bóng tối không phải một người, mà là một vực sâu hấp dẫn hết thảy.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