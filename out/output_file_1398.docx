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trung hoàn toàn yên tĩnh, trong nháy mắt đã rơi vào hỗn loạn, một ngàn đệ tử cuối cùng cũng đã kịp phản ứng. Không dám nhìn Đại trưởng lão đang phát ra tiếng kêu gào thê lương, chân nguyên trong cơ thể tuôn trào, quang mang bùng lên trong nháy mắt đều đi về phía sơn môn ngàn dặm.</w:t>
      </w:r>
    </w:p>
    <w:p>
      <w:r>
        <w:t>Quay về sơn môn, chỉ khi trở lại sơn môn, dựa vào trận pháp hộ sơn mới có thể ngăn cản ma đầu kia. Đây là ý niệm trong lòng một số đệ tử, ngay khi bọn họ hóa thân thành độn quang, bọn họ chỉ muốn rời khỏi nơi này. Rời khỏi Triệu Vô Tà quả thực là bóng ma cả đời, nếu như bọn họ thật sự có thể chạy thoát.</w:t>
      </w:r>
    </w:p>
    <w:p>
      <w:r>
        <w:t>Chỉ sợ sau này ở địa phương nào đó gặp được Triệu Vô Tà, đều bị dọa đến mất mật, chỉ cần Triệu Vô Tà xuất hiện thì bọn hắn nhất định đã trốn đi rất xa rồi, chẳng qua rất đáng tiếc là Triệu Vô Tà không có ý buông tha bọn hắn.</w:t>
      </w:r>
    </w:p>
    <w:p>
      <w:r>
        <w:t>Muốn đi hừ ai cũng không đi được, hôm nay các ngươi đều phải chết</w:t>
      </w:r>
    </w:p>
    <w:p>
      <w:r>
        <w:t>Triệu Vô Tà không phải Triệu Vô Tà lúc mới tới Thiên Vân đại lục, vì bảo vệ tính mạng mà Triệu Vô Tà vì bảo vệ tính mạng. Nếu hắn ta giết những người khác, hắn ta cũng sẽ không nhíu mày. Tuy hắn ta không cần giống như các tu sĩ khác, vì cướp đoạt linh dược, huyền khí mà đi chém giết, nhưng hắn ta vẫn muốn giết người. Không chỉ là người, phàm là sinh linh hữu dụng với hắn ta, hắn ta đều sẽ không bỏ qua.</w:t>
      </w:r>
    </w:p>
    <w:p>
      <w:r>
        <w:t>Tóc dài đen kịt kéo dài đến eo, rối tung rơi xuống, trên khuôn mặt thanh tú rung động một tầng huyết quang. Cầm trong tay nhân trùng chén kẻ xấu, đứng ở trên hư không, nhe răng cười nhìn những đệ tử đang muốn thi triển độn quang rời khỏi kia. Rốt cuộc sát ý trong lòng cũng nổi lên, cũng không giống mất đi nhiều tay chân.</w:t>
      </w:r>
    </w:p>
    <w:p>
      <w:r>
        <w:t>Muốn trách thì cứ trách các ngươi đụng tới ta, mạng nên như thế</w:t>
      </w:r>
    </w:p>
    <w:p>
      <w:r>
        <w:t>Khóe miệng Triệu Vô Tà khẽ nhúc nhích, chậm rãi phun ra mấy chữ, bàn tay buông ra. Nhân trùng chén kiếm lơ lửng trên không trung, tầng tầng huyết quang nhộn nhạo ra, huyết vụ đầy trời cũng từ trong thân kiếm màu đỏ tuôn ra. Tốc độ huyết vụ lan tràn quá nhanh, khi độn quang của bọn họ còn chưa thành hình, đã bao phủ toàn bộ hư không.</w:t>
      </w:r>
    </w:p>
    <w:p>
      <w:r>
        <w:t>Ngay bên ngoài sơn môn Chính Nguyên tông, ở ngoài ngàn dặm, trên không trung có một đoàn huyết vụ vô cùng to lớn. Ở phía trên huyết vụ, một thanh trường kiếm huyết hồng vô cùng lơ lửng, thân kiếm huyết hồng kết nối với huyết vụ đầy trời, huyết vụ quay cuồng không ngớt, giống như có một đàn dã thú đang mạnh mẽ đâm tới.</w:t>
      </w:r>
    </w:p>
    <w:p>
      <w:r>
        <w:t>Van ngươi Giết ta đi, nhanh giết ta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