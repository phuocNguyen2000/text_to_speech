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Vù vù.</w:t>
      </w:r>
    </w:p>
    <w:p>
      <w:r>
        <w:t>Phong thanh huy động. Tiếp theo, một tiếng hợi vang lên, một bầu trời khác xuất hiện, nhìn chăm chú vào tất cả sinh trong vòng vạn dặm. Hư không sập xuống, hư không trong vòng vạn dặm đều đang sụp đổ, không thể ngăn cản. Từng mảng bầu trời sụp đổ, cuối cùng rơi vào khe nứt đen kịt.</w:t>
      </w:r>
    </w:p>
    <w:p>
      <w:r>
        <w:t>Kinh khủng nhìn cảnh tượng kia, hư không trong vòng vạn dặm đều sụp đổ. Vậy nên tạo thành hư không loạn lưu mạnh như thế nào, nếu quét ra ngoài, sợ là ngoại trừ mấy vị cường giả Nguyên Anh kia. Những người còn lại, đều phải bỏ mình, ngay cả một chút cơ hội sống sót cũng không có. Nguyên Anh kỳ có thể xuyên qua hư không, có thể điều khiển thiên địa lực lượng, có thể thuấn di.</w:t>
      </w:r>
    </w:p>
    <w:p>
      <w:r>
        <w:t>Lấy hư không loạn lưu, nếu có lối ra, cũng không làm gì được những cường giả Nguyên Anh này. Nhưng những tu sĩ yêu thú khác thì không thể, mặc dù là Kết Đan Đại viên mãn, cũng không có khả năng sống sót trong hư không loạn lưu. Nhìn thấy vạn dặm khu vực kia, bởi vì một chữ của thiếu niên trắng như tuyết, thế mà bắt đầu cuốn tới hư không loạn lưu vô cùng khủng bố.</w:t>
      </w:r>
    </w:p>
    <w:p>
      <w:r>
        <w:t>Oanh long long hô</w:t>
      </w:r>
    </w:p>
    <w:p>
      <w:r>
        <w:t>Ở khu vực này, loạn lưu giống như thủy triều quét qua tất cả. Bất cứ thứ gì cũng không thể may mắn thoát khỏi. Toàn bộ bị nổ nát sau đó cuốn vào bên trong khe hở hư không đen kịt tựa như không có điểm cuối. Loại uy thế này tựa như ở thế tục giới, chưa bao giờ gặp qua trường hợp phàm nhân. Đối mặt với tình cảnh ngàn năm không gặp phải đất nứt.</w:t>
      </w:r>
    </w:p>
    <w:p>
      <w:r>
        <w:t>Nếu sống thì chỉ có thể là yêu cầu xa vời mà thôi.</w:t>
      </w:r>
    </w:p>
    <w:p>
      <w:r>
        <w:t>Hắn điên rồi sao</w:t>
      </w:r>
    </w:p>
    <w:p>
      <w:r>
        <w:t>Bao gồm cả hai vị cường giả Nguyên Anh kia của Thần Tiêu Đạo Tông, lúc này đều là cùng một ý niệm. Nhìn thấy Hư Không Loạn Lưu kinh khủng vô cùng kia, hư không sụp đổ hình thành loạn lưu vạn dặm. Trừ phi hai người tự bạo, mới có thể tạo thành loạn lưu khủng bố như thế. Nhưng hiện tại, nếu để cho loạn lưu thổi quét ra, chỉ sợ sơn môn Thần Tiêu Đạo Tông sẽ bị hủy hoại.</w:t>
      </w:r>
    </w:p>
    <w:p>
      <w:r>
        <w:t>Lôi Trì có thể ngăn trở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