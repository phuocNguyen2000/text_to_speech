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giống như một vu sư đứng bên cạnh ao cổ thét to, tâm niệm vừa động, bầy rắn trong ao cổ đồng loạt mở mắt. Núi lửa bộc phát, ngay cả Triệu Vô Tà cũng cảm thấy trước mắt là ánh lửa đỏ lòm, trong ánh mắt truyền đến một cảm giác đau đớn. Đầu óc cũng có chút choáng váng, nhưng rất nhanh những cảm giác này hắn rốt cuộc không cảm giác được nữa.</w:t>
      </w:r>
    </w:p>
    <w:p>
      <w:r>
        <w:t>Hưu hưu hưu.</w:t>
      </w:r>
    </w:p>
    <w:p>
      <w:r>
        <w:t>Cung tiễn bắn phá trời cao, do cổ chủ mà Triệu Vô Tà có thể miễn dịch được độc tính của độc tính của Xà cổ nên có thể thấy rõ toàn bộ Xích Luyện Xà Cổ hướng tới hắn. Từng cái thân rắn thẳng tắp phóng tới, toàn bộ xoay quanh, bao vây Triệu Vô Tà vào trong đó.</w:t>
      </w:r>
    </w:p>
    <w:p>
      <w:r>
        <w:t>Xích luyện xà cổ, do xích luyện đàn rắn luyện trăm ngày mà thành, thôn phệ âm hỏa khí. Hỏa độc trong cơ thể tăng vọt, tạp chất trong thân rắn mất hết, mạnh mẽ vô cùng, vô địch thủ Kết Đan kỳ trở xuống.</w:t>
      </w:r>
    </w:p>
    <w:p>
      <w:r>
        <w:t>Triệu Vô Tà nhìn xà cổ xích luyện xoay quanh người mình, hạ đánh giá. Những bảo bối này xứng đáng với một câu vô địch thủ Kết Đan kỳ trở xuống, chỉ dựa vào hỏa độc chi khí vừa mới khiến cổ chủ cảm nhận được mà chuyển sang tu sĩ khác. Trong chiêu Xích Luyện xà mở mắt kia, đã bị chọc mù mắt, trúng hỏa độc mà choáng váng đi qua.</w:t>
      </w:r>
    </w:p>
    <w:p>
      <w:r>
        <w:t>Tuy rằng mất đi mười mấy con xích luyện xà, thế nhưng cảm giác này của Triệu Vô Tà mới thật sự là phương pháp luyện cổ. Cổ chính là kẻ trộm, cướp đoạt tinh hoa thiên địa, tạo ra ngàn vạn cổ trùng. Con rắn màu đỏ thật sự còn sót lại chính là xà cổ Xích Luyện chân chính đạt được tinh hoa của thiên địa.</w:t>
      </w:r>
    </w:p>
    <w:p>
      <w:r>
        <w:t>Hôm nay cái gì cũng không cầu cái gì.</w:t>
      </w:r>
    </w:p>
    <w:p/>
    <w:p>
      <w:r>
        <w:t>Năm thứ sáu mươi tám, nửa năm sau</w:t>
      </w:r>
    </w:p>
    <w:p>
      <w:r>
        <w:t>Không biết Hắc Thủy Bích Thiềm Cổ và Xích Luyện Xà Cổ loại nào lợi hại hơn. Hắc hắc.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