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Mắt thấy một màn này, Triệu Vô Tà ở trong đại quân yêu thú kinh hãi, nhìn về phía trường kiếm kia. Đầu lóe lên ý niệm, trước kia lão giả mày kiếm đã thấy. Vũ khí mà lão sử dụng là một thanh đại chùy màu tím. Nhưng bây giờ xem ra, chuôi trường kiếm này mới là huyền khí giao tu tính mạng của lão. Mặc dù không phải thượng phẩm huyền khí, nhưng lực lượng bộc phát ra trong tay lão giả mày kiếm lại không kém chút nào.</w:t>
      </w:r>
    </w:p>
    <w:p>
      <w:r>
        <w:t>Thật có lỗi chỉ có một chương, ngày mai mới bồi thường một chút.</w:t>
      </w:r>
    </w:p>
    <w:p/>
    <w:p>
      <w:r>
        <w:t>Chương thứ hai trăm hai mươi, đấu ba</w:t>
      </w:r>
    </w:p>
    <w:p>
      <w:r>
        <w:t>Nhị Tà nghĩ trong lòng cũng không có gì bất ngờ. Lúc trước hắn sở hữu cự chùy lông mày tím chứ không phải huyền khí hắn giao tu cả. Mà chỉ là Thần Tiêu Đạo Tông vì muốn hắn thuận lợi phục giết hộ được Thiên Lang điện mà đặc biệt chuẩn bị. Lôi thuộc tính thượng phẩm huyền khí cho dù là siêu cấp thế lực như Thần Tiêu Đạo Tông cũng không phải rất nhiều. Còn chưa tới mức mỗi một trưởng lão đều có thể sử dụng thượng phẩm huyền khí., Huống chi công pháp đặc thù mà lão giả mày kiếm tu luyện, nói là nửa kiếm tu cũng không đủ.</w:t>
      </w:r>
    </w:p>
    <w:p>
      <w:r>
        <w:t>Là thanh kiếm lão giả mày kiếm thích hợp nhất, là loại huyền khí kiếm thích hợp nhất. Thanh trường kiếm trắng xoá này là huyền khí mà tâm thần hắn tế luyện mấy trăm năm. Tuy là trung phẩm nhưng trong tay hắn lại phát huy ra chiến lực không kém gì uy lực của thượng phẩm huyền khí trong tay hắn.</w:t>
      </w:r>
    </w:p>
    <w:p>
      <w:r>
        <w:t>Bản thể nam tử khô gầy là ảnh thú, tùy thời đều có thể hóa thành tiến cử bỏ chạy, nhưng vào lúc này, tựa hồ ngay cả không khí cũng muốn khí tức của thanh trường kiếm này ngưng kết, chứ nói chi là một đạo bóng dáng. Nguy cơ, Thiên Lang Điện một phương mấy chục vạn Yêu thú mắt thú đều nhìn chăm chú về phía không trung kia, bầu không khí có chút khẩn trương.</w:t>
      </w:r>
    </w:p>
    <w:p>
      <w:r>
        <w:t>Oanh</w:t>
      </w:r>
    </w:p>
    <w:p>
      <w:r>
        <w:t>Đây là thanh trường kiếm trắng xóa đánh nát không khí. Lão giả mày kiếm tu luyện quả nhiên không phải lôi pháp bình thường, rõ ràng trong kiếm khí nổ ra cũng là lực lôi điện. Nhưng khí thế kiếm khí lăng tiêu kia, ngoại trừ những kiếm tu cực kỳ mạnh mẽ, tu sĩ tầm thường căn bản không thể phát ra.</w:t>
      </w:r>
    </w:p>
    <w:p>
      <w:r>
        <w:t>Triệu Vô Tà cũng giống như thú triều, ánh mắt đều đặt lên người một người một thú đang chém giết. Nhưng trên mặt hắn ta lại chẳng có vẻ gì khẩn trương, bởi vì lúc này hắn ta trợn to mắt, trong lòng đã sớm biết trận chém giết này khẳng định phải thật lâu mới có thể kết thúc.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