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Đợt một trăm bảy mươi chương không đề cập tới.</w:t>
      </w:r>
    </w:p>
    <w:p>
      <w:r>
        <w:t>Trong đại điện có hơn mười người, sau khi nghe được hai câu sau lưng Thanh Thạch trưởng lão, trong ánh mắt mở ra đều lộ ra những ánh mắt đó. Những thứ này đều không phải là yêu thú tầm thường, đều là tồn tại cấp bá chủ một phương, tu vi ít nhất đều là Kết Đan hậu kỳ. Kết Đan hậu kỳ, mặc dù kém xa yêu thú Nguyên Anh kỳ.</w:t>
      </w:r>
    </w:p>
    <w:p>
      <w:r>
        <w:t>Nhưng mười mấy yêu thú Kết Đan hậu kỳ đồng thời bắn ra ánh mắt này, trong đại điện nhất thời liền xuất hiện một tia sát khí lạnh lẽo. Khí đen toàn thân Triệu Vô Tà bốc lên.</w:t>
      </w:r>
    </w:p>
    <w:p>
      <w:r>
        <w:t>Cuối cùng hai tay vào nhau nghiền nát từng tấu một lần hai mươi chín lần.</w:t>
      </w:r>
    </w:p>
    <w:p>
      <w:r>
        <w:t>Hơn mười người chống cự lại những cảm giác lạnh lẽo kia cũng như thế, ba người trên võng tiến vào cũng vậy, nhất là lão giả áo đen kia.</w:t>
      </w:r>
    </w:p>
    <w:p>
      <w:r>
        <w:t>Trong đôi mắt nhỏ kia, ánh sáng tà ác càng thêm nóng rực. Nhắc tới cũng kỳ quái, lão giả áo đen kia vừa nhìn đã biết là hạng người cực kỳ dâm tà. Nhưng ánh mắt nó lại không dám nhìn cô gái áo tím, thậm chí còn có chút trốn tránh, hiển nhiên, lúc trước nó cũng đã nếm qua thua thiệt của cô gái áo tím.</w:t>
      </w:r>
    </w:p>
    <w:p>
      <w:r>
        <w:t>Dục vọng nhân loại gần như vô hạn, quả thực là một cái động không đáy vĩnh viễn không thể lấp đầy. Nhưng mà yêu thú cũng không hẳn không phải, mở ra linh trí, luyện hóa bàng cốt trong đầu. Kỳ thật cũng tương đương với việc chiếm được tâm linh giống như nhân loại, tham lam, phẫn nộ các loại dục vọng đều tồn tại.</w:t>
      </w:r>
    </w:p>
    <w:p>
      <w:r>
        <w:t>Hôm nay nghe được yên lặng vạn năm Thiên Vân đại lục lại lần nữa nổi lên gió tanh mưa máu, dục vọng cùng thiên tính khát máu cực kỳ mạnh mẽ trong cơ thể mấy chục con yêu thú này đều thức tỉnh, là loại quang mang trong ánh mắt này làm cho lòng người sợ hãi.</w:t>
      </w:r>
    </w:p>
    <w:p>
      <w:r>
        <w:t>Triệu Vô Tà lạnh lùng nhìn mười mấy cái tên này có bề ngoài giống nhân loại, nhưng tất cả gương mặt chính thức của đám yêu thú người dữ tợn đáng sợ kia cũng truyền ra một luồng hào quang màu đen cuồn cuộn khiến người ta vô cùng khiếp đảm.</w:t>
      </w:r>
    </w:p>
    <w:p>
      <w:r>
        <w:t xml:space="preserve">Rầm rầm rầm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