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 đạo thần niệm mạnh mẽ của ba vị cường giả Nguyên Anh tràn ra trong cơ thể, thoáng chốc đã bao phủ toàn bộ Hoàng Kim Chi Thành vào trong đó. Trong khoảnh khắc đó, sắc mặt ba người đều biến đổi. Nhưng vị lão tổ tông Chu gia kia sắc mặt lại vui mừng như điên. Lão tổ tông của Lục gia, sắc mặt lại hoảng sợ, toàn bộ lão giả lạnh như băng rốt cục lộ ra một tia thần sắc khác.</w:t>
      </w:r>
    </w:p>
    <w:p>
      <w:r>
        <w:t>Nhưng vẻ mặt Triệu Vô Tà lại kỳ quái, phức tạp vô cùng, không biết là sợ hãi hay hưng phấn. Chỉ sau một lát, vẻ mặt hắn biến hóa, cuối cùng trở về yên lặng. Nhưng trên khóe miệng hắn lại lộ ra nụ cười quỷ dị.</w:t>
      </w:r>
    </w:p>
    <w:p>
      <w:r>
        <w:t>Ha ha ha, Lão gia hỏa, hôm nay ta sẽ xem sáu nhà của ngươi chết như thế nào. Đối nghịch với Chu gia ta, chỉ có một kết quả, chính là diệt vong triệt để. Ha ha ha.</w:t>
      </w:r>
    </w:p>
    <w:p>
      <w:r>
        <w:t>Lúc này Chu gia lão tổ tông thật sự đã tùy ý, vẻ mặt cực kỳ ngông cuồng, giống như tất cả mọi thứ đều trong sự khống chế vậy. Vốn lúc lão mở miệng để đại đệ tử Ma La Ma La Ma Đế ra tay, thoáng chốc đã giải trừ nỗi lo sau lưng của hắn ta, hắn ta đang chuẩn bị đại chiến một hồi với hai người Triệu Vô Tà. Thế nhưng không nghĩ tới vào lúc này, một cỗ uy áp vô cùng mạnh mẽ xuất hiện.</w:t>
      </w:r>
    </w:p>
    <w:p>
      <w:r>
        <w:t>Hắn có tu vi Nguyên Anh trung kỳ, tự nhiên là đã trải qua thiên kiếp, thiên kiếp xuất hiện mang ý nghĩa có tu sĩ sẽ tấn thăng tới Nguyên Anh kỳ. Nhưng hắn cũng không nghĩ tới lần này muốn tấn thăng tới Nguyên Anh kỳ lại là gia chủ đại nhân của Chu gia. Nếu là lúc này gia chủ Chu gia thật sự tấn thăng đến Nguyên Anh kỳ, vậy ở đây bất kể là lục gia hay Triệu Vô Tà, chỉ sợ đều nguy hiểm.</w:t>
      </w:r>
    </w:p>
    <w:p>
      <w:r>
        <w:t>Tiểu súc sinh Triệu Vô Tà, không nghĩ tới gia chủ có thể tấn cấp lên Nguyên Anh kỳ đã là nhờ ngươi ban thưởng rồi. Ha ha ha ha, đến đây chiến đi!</w:t>
      </w:r>
    </w:p>
    <w:p>
      <w:r>
        <w:t>Hoàn toàn không còn lo lắng gì nữa, Chu gia lão tổ tông hoàn toàn buông ra, ma phủ trong tay phóng ra quang mang vạn trượng, đẩy toàn bộ cương phong chung quanh ra, vô tận phong mang mạnh mẽ lợi hại đến cực điểm từ ma đạo kia.</w:t>
      </w:r>
    </w:p>
    <w:p>
      <w:r>
        <w:t>Bọn chúng lần lượt đọc lần tấn công công lần lượt từng lần từng lần một.</w:t>
      </w:r>
    </w:p>
    <w:p>
      <w:r>
        <w:t>Trong búa nổ ra, một cái bao phủ về phía hai người Triệu Vô Tà, một điểm tránh né cũng không có.</w:t>
      </w:r>
    </w:p>
    <w:p>
      <w:r>
        <w:t>Tiên khí này của Phá Hải Ma Phủ là binh khí của Ma Đế Ma La, uy lực tuyệt đối là tồn tại cực kỳ mạnh mẽ. Thậm chí trong ma phủ kia còn cất giấu một ít uy năng kỳ lạ, ma phủ này ở trong tay Ma La Đế. Để hắn thi triển, chỉ sợ Triệu Vô Tà đều lành ít dữ nhiều. Bất quá cũng may mắn, lúc này ma phủ này không ở trong tay Ma La Đế, mà là ở trong tay lão tổ tông Chu gia.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