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Bốn người không kiềm chế được cơn giận trong lòng, nhưng mà bọn họ hoàn toàn không chú ý tới nụ cười tàn nhẫn nơi khóe miệng Triệu Vô Tà. Còn trên cổ tay Triệu Vô Tà, ấn ký hình chiếc chén dần dần sáng lên.</w:t>
      </w:r>
    </w:p>
    <w:p>
      <w:r>
        <w:t>Giết sạch một lần!</w:t>
      </w:r>
    </w:p>
    <w:p>
      <w:r>
        <w:t>Vẫn là thanh âm thản nhiên của Triệu Vô Tà như cũ, bàn tay nhẹ nhàng vung xuống, ở phía sau hắn. Một đoàn Hắc Văn khát máu lập tức hành động. Giống như một đám mây đen, trong tiếng ong ong hướng về chỗ khe nứt cấm chế kia mà dũng mãnh lao tới. Hơn vạn con Huyết Tiếu bị Triệu Vô Tà luyện chế thành Huyết Tiếu Trùng, uy lực so với đám con cháu tử tôn lúc trước của Hắc Văn vương càng thêm mạnh mẽ.</w:t>
      </w:r>
    </w:p>
    <w:p>
      <w:r>
        <w:t>Chỉ cần bị đám muỗi màu đen kia cắn một cái, trừ phi là Kết Đan Tông Sư có tu vi cao tuyệt. Nếu không cũng chỉ có một kết cục, đó chính là tinh huyết toàn thân đều bị hút sạch sẽ. Một đám muỗi đen này ước chừng có hơn vạn con., Cho dù đối mặt với Kết Đan Tông Sư, hơn vạn con muỗi đen cũng có thể hấp thu chỉ còn lại một tấm da người, trong Ẩn Môn chỉ có trên trăm tu sĩ, mặc dù mỗi tu sĩ đều không tệ.</w:t>
      </w:r>
    </w:p>
    <w:p>
      <w:r>
        <w:t xml:space="preserve">Thế nhưng dưới vạn con muỗi đen kia, kết quả đã rất rõ ràng. Huống hồ còn có </w:t>
      </w:r>
    </w:p>
    <w:p>
      <w:r>
        <w:t>Vù vù vù.</w:t>
      </w:r>
    </w:p>
    <w:p>
      <w:r>
        <w:t>Nhân trùng trong chén kiếm đột nhiên rung rung tại không trung, xuất hiện một tiếng vang làm tâm thần người ta rung động, mũi kiếm rung động kịch liệt. Một mảng sương mù máu kia bao thật chặt lấy thân kiếm huyết hồng của Nhân Trùng, hai con Nhân Trùng bộ mặt rõ ràng vô cùng đang bơi ở trong đó, hai khuôn mặt đều là biểu lộ thống khổ không gì sánh được.</w:t>
      </w:r>
    </w:p>
    <w:p>
      <w:r>
        <w:t>Trịnh Nguyên Bá, Chu Giác, hai tên xui xẻo hồn phách bị vĩnh viễn giam cầm trong chén trùng nọ, vĩnh viễn trầm luân chịu nỗi thống khổ vô biên đó.</w:t>
      </w:r>
    </w:p>
    <w:p>
      <w:r>
        <w:t xml:space="preserve">Ong ong ong ong </w:t>
      </w:r>
    </w:p>
    <w:p>
      <w:r>
        <w:t>Âm thanh của muỗi đen khát máu chớp động không khí truyền đến tai bốn người, nhất là râu tóc bạc trắng tung bay đều là chưởng môn Ẩn Môn, sắc mặt lập tức đại biến. Tu luyện mấy trăm năm, lão giả này không biết đã từng chứng kiến bao nhiêu yêu thú mạnh mẽ, bao nhiêu độc trùng mạnh mẽ, thậm chí là tộc đàn. Nhưng khi nghe được hơn vạn con muỗi đen khát máu to bằng nắm tay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