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cười của Trương Cuồng vang lên trong không trung, nhưng không thể phủ nhận rằng chủ nhân của tiếng cười này có vốn liếng để y cuồng vọng. Toàn bộ không trung đều là bóng dáng của y. Tinh Lam lập lòe, còn một bóng người khác là Triệu Vô Tà. Bắt đầu từ quyền thứ nhất, thân thể Triệu Vô Tà không còn một nắm đấm nào khủng bố như lôi vân nữa.</w:t>
      </w:r>
    </w:p>
    <w:p>
      <w:r>
        <w:t>Bốp bốp bốp. Trên nắm tay lấp loé điện quang, vô số quyền đánh lên người Triệu Vô Tà, không ngờ lại đánh tan một tầng hắc quang nồng đậm trên người hắn ta.</w:t>
      </w:r>
    </w:p>
    <w:p>
      <w:r>
        <w:t>Lại đấm một quyền vào đan điền dưới bụng hắn, Triệu Vô Tà lập tức phun ra một ngụm máu đỏ thẫm. Giống như một bao cát vậy. Lúc này, Triệu Vô Tà giống như một bao cát tùy ý để Lôi Vân Đồ chà đạp.</w:t>
      </w:r>
    </w:p>
    <w:p>
      <w:r>
        <w:t>Oành oành</w:t>
      </w:r>
    </w:p>
    <w:p>
      <w:r>
        <w:t>Một thân ảnh mơ hồ từ trên bầu trời bỗng nhiên rơi xuống, giống như thiên thạch từ trên mặt đất rơi xuống tạo ra một cái hố to. Hoàn toàn không có năng lực phản kháng, Triệu Vô Tà không nhìn ra. Đây là lần đầu tiên hắn nhìn lầm. Thế nhưng là vì lần này khinh thường, phải trả một cái giá không thể tưởng tượng được lôi vân này tuấn mỹ vô cùng.</w:t>
      </w:r>
    </w:p>
    <w:p>
      <w:r>
        <w:t>Nhưng bổn sự chém giết gần người lại khiến Triệu Vô Tà không hề có năng lực phản kháng, hoàn toàn không có khả năng lừa đảo. Nếu không phải Triệu Vô Tà hoàn toàn không thua Lôi Vân, chỉ sợ lúc này Triệu Vô Tà đã bị lôi vân đánh thành bánh thịt rồi. Phía trên đôi nắm đấm bùng nổ cực kỳ khủng bố, lực lượng một quyền đánh tới đủ để đánh nát một ngọn núi nhỏ cao mấy chục trượng.</w:t>
      </w:r>
    </w:p>
    <w:p>
      <w:r>
        <w:t>Hiện tại Triệu Vô Tà đã biết, lão giả áo đen chết không oan a, coi như là Lôi Vân không đánh lén. Dựa vào chiến lực của lão, lão giả áo đen cũng sẽ bị nổ nát chỉ trong chốc lát. Thần Tiêu Đạo Tông Thất trưởng lão, quả nhiên là một nhân vật cực kỳ khủng bố, năng lực cận thân chém giết đã làm cho Triệu Vô Tà kinh hãi đến cực điểm.</w:t>
      </w:r>
    </w:p>
    <w:p>
      <w:r>
        <w:t>Bên trong biển hoa trên mặt đất có một cái hố to, bên trong bụi mù có một bóng người chậm rãi đứng lên. Đó là Triệu Vô Tà, lúc này hình tượng của hắn ta rất nhếch nhác, toàn thân loang lổ vết máu. Đầu mọc đầy móng vuốt, gương mặt trắng nõn nà đầy vẻ dữ tợn, đôi mắt màu máu lạnh lùng nhìn chằm chằm con thỏ đang lơ lửng trên cao nhìn xuống lôi vân của Triệu Vô Tà.</w:t>
      </w:r>
    </w:p>
    <w:p>
      <w:r>
        <w:t>Grào.</w:t>
      </w:r>
    </w:p>
    <w:p>
      <w:r>
        <w:t>Tiếng rống giống như dã thú vang vọng trên bầu trời Hoa Thần cốc, xông vào phía trên cấm chế trong cốc. Từng tầng từng tầng gợn sóng nhộn nhạo ra. Triệu Vô Tà vẫy tay một cái, nhân trùng chung kiếm còn đang dây dưa cùng tử điện bảo kiếm lập tức bay trở về, trở lại trong tay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