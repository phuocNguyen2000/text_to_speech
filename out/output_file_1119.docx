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Hai con yêu thú cường đại Kết Đan Đại viên mãn chỉ còn cách Nguyên Anh Kỳ có một chút, ở Thiên Vân Đại Lục cũng là cường giả đứng trên đỉnh. Mặt khác tám con kia, cũng hơn phân nửa đều là yêu thú Kết Đan Hậu Kỳ. Mười đại yêu thú tự thống lĩnh mười cỗ tộc đàn yêu thú mạnh mẽ. Mỗi con đều là tồn tại cấp bá chủ một phương, chậm rãi đi tới trung niên nhân kia, tựa hồ sau một khắc sẽ phát động công kích hủy diệt.</w:t>
      </w:r>
    </w:p>
    <w:p>
      <w:r>
        <w:t>Không tốt, chưởng môn gặp nguy hiểm</w:t>
      </w:r>
    </w:p>
    <w:p>
      <w:r>
        <w:t>Lão giả tràn ngập uy áp lúc trước bỗng nhiên biến sắc, nhìn mười thân ảnh kinh khủng kia đi về phía Chưởng môn nhà mình, vừa kinh vừa sợ.</w:t>
      </w:r>
    </w:p>
    <w:p>
      <w:r>
        <w:t>Một màn này cũng kỳ dị, mười con yêu thú mạnh mẽ rõ ràng lại vô sỉ đi vây công một trung niên nhân Kết Đan Đại viên mãn, hơn nữa người trung niên kia còn bị thương.</w:t>
      </w:r>
    </w:p>
    <w:p>
      <w:r>
        <w:t>Đứng ở bên cạnh lão giả thân hình tráng kiện kia, khóe miệng Triệu Vô Tà bỗng nhếch lên một đường cong cực kỳ bí ẩn, tựa hồ là vẻ trào phúng.</w:t>
      </w:r>
    </w:p>
    <w:p>
      <w:r>
        <w:t>Áp sát lại hộ sơn đại trận</w:t>
      </w:r>
    </w:p>
    <w:p>
      <w:r>
        <w:t>Lão giả uy nghiêm kia hung hăng cắn răng một cái, hạ lệnh mở hộ sơn đại trận ra, để cho bọn người mình đi ra ngoài cứu viện chưởng môn. Lúc này ánh mắt người trung niên kia cũng phi thường kinh hãi, có thể lên làm tông chủ đại tông môn như Quy Long tông, hắn cũng không phải hạng người ngu dốt. Nhìn trận thế trước mắt, nghĩ lại liền biết là mình trúng kế.</w:t>
      </w:r>
    </w:p>
    <w:p>
      <w:r>
        <w:t>Cương Nha hung hăng cắn một cái, lúc trước hắn vừa mới xuất quan, mạng lưới đại quân yêu thú đã xuất hiện bao vây cả ngọn núi. Hắn nhất thời nổi giận, lại thấy tộc đàn Hoàng Sa Mãng dùng âm sát thuật đối phó đệ tử cấp thấp của Quy Long tông, dưới sự nổi giận liền vọt ra, không nghĩ tới đã trúng quỷ kế của bọn yêu thú này.</w:t>
      </w:r>
    </w:p>
    <w:p>
      <w:r>
        <w:t>Bất quá đó là hộ sơn đại trận đã vận chuyển, có trung niên nhân dựa vào cũng không có đem những thứ này để ở trong lòng. Nhưng hiện tại đã muộn, đám yêu thú này cực kỳ âm hiểm, nếu như mọi người Quy Long tông vì cứu viện chưởng môn, khẳng định sẽ mở hộ sơn đại trận, đến lúc đó bọn chúng sẽ thừa cơ tiến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