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thấy Triệu Vô Tà lửa giận bốc lên, Tam Nương trong ánh mắt nhìn về phía ngoài ngàn dặm kia cũng mang theo vẻ bất thiện, trên thân dần dần tràn ra một chút quỷ khí. Nàng hiện tại là cường giả Nguyên Anh, huống chi đường đường Quỷ Đế đại nhân trong Hoàng Tuyền Quỷ Giản, chút quỷ khí kia lại tràn ra ngoài.</w:t>
      </w:r>
    </w:p>
    <w:p>
      <w:r>
        <w:t>Nhiệt độ trên không trung lập tức giảm xuống rất nhiều. So với Triệu Vô Tà tức giận còn đáng sợ hơn một chút, không hổ là truyền thừa của Hoàng Tuyền Quỷ Đế.</w:t>
      </w:r>
    </w:p>
    <w:p>
      <w:r>
        <w:t>Lúc này ở ngoài ngàn dặm, nơi này cũng coi như là điểm cuối của Thiên Vân đại lục, bởi vì nơi đây là địa phương tiếp xúc giữa Thiên Vân đại lục và đại dương vô tận. Xem như là hải ngoại, ngay tại nơi này, có một địa vực kỳ lạ.</w:t>
      </w:r>
    </w:p>
    <w:p>
      <w:r>
        <w:t>Là một hải hạp, từ không trung xem ra, thật giống như Nhất tuyến thiên. Tại nơi Thiên Vân đại lục tiếp xúc với đại dương mênh mông vô tận, đại lục nơi đó tựa như bị đánh nứt một mảnh thật mỏng, vô số sóng biển ở trong đó bốc lên không ngớt.</w:t>
      </w:r>
    </w:p>
    <w:p>
      <w:r>
        <w:t>Tiên Sa hạp</w:t>
      </w:r>
    </w:p>
    <w:p>
      <w:r>
        <w:t>Cái tên địa vực này, chỉ cần là tu sĩ trong vòng mấy vạn dặm, không có cái nào là không hiểu. Bởi vì nơi đây là một bảo địa, nơi đây kỳ quái, vực biển hình thành từ lúc nào chẳng hay, ban đầu còn đỡ. Chỉ có điều thoạt nhìn có một điểm kỳ lạ, nhưng bắt đầu từ mấy trăm năm trước.</w:t>
      </w:r>
    </w:p>
    <w:p>
      <w:r>
        <w:t>Không biết từ nơi nào lại xuất hiện một đám yêu thú, bọn yêu thú này vốn là yêu thú trong đại dương mênh mông vô tận, tu sĩ trên Thiên Vân đại lục muốn gặp mặt đều vô cùng khó khăn. Nhưng từ mấy trăm năm trước, bỗng nhiên đám yêu thú từ trong biển rộng vô tận kia định cư sâu bên dưới hải hạp.</w:t>
      </w:r>
    </w:p>
    <w:p>
      <w:r>
        <w:t>Tiên sa</w:t>
      </w:r>
    </w:p>
    <w:p>
      <w:r>
        <w:t>Cái tên của đám yêu thú này nghe qua cũng có chút quái dị, cá mập là dã thú chỉ có trong đại dương mênh mông vô tận, chẳng khác gì con hổ của bách thú chi vương. Nó là bá chủ trong hải dương, nhưng cũng tương đương với dã thú trong biển bình thường mà nói.</w:t>
      </w:r>
    </w:p>
    <w:p>
      <w:r>
        <w:t>Dã thú bình thường tự nhiên không phải dã thú.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