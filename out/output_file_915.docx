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Khóe miệng Triệu Vô Tà cong lên một vòng vòng cung, ý cười xuất hiện trên mặt hắn, khí đen cuồn cuộn hai lần bên trong mới truyền ra một tiếng nói nhẹ nhàng. Đồng thời tâm niệm vừa động, một luồng thần niệm hiện ra trong đầu bốn con yêu thú Độc Long, hắn đùa nghịch chúng trông coi cấm địa ngàn dặm phía dưới phòng hộ của Vạn Độc Phệ Hồn Trận.</w:t>
      </w:r>
    </w:p>
    <w:p>
      <w:r>
        <w:t>Thiên Lý chung trì, mặc dù có vạn độc phệ hồn bảo hộ. Nhưng những con thằn lằn trong nước kia cũng không hoàn chỉnh. Trong nước chén lớn nhất vẫn là không có vật gì, Triệu Vô Tà lúc này còn chưa bắt đầu luyện chế những con thằn lằn kia.</w:t>
      </w:r>
    </w:p>
    <w:p>
      <w:r>
        <w:t>Hắn đang đợi, chờ cái kia, thứ ở phía dưới được giải phóng. Nơi đó sở dĩ không có một tia khí ô uế. Không phải vì cái khác, mà là vì nơi nào đó chính là nơi âm dương tụ tập. Phía dưới mỗi nơi có một suối âm dương, trong âm nhãn sinh ra ngàn vạn ô uế kịch độc khí tinh thuần, trong mắt Dương Nhãn cũng giống như vậy.</w:t>
      </w:r>
    </w:p>
    <w:p>
      <w:r>
        <w:t>Chỉ là khi hai loại linh khí ô uế không cùng tính chất hội tụ ở một chỗ dưới đất, lập tức hòa hợp, cho nên nơi đó mới có một tia dơ bẩn khí cũng không có.</w:t>
      </w:r>
    </w:p>
    <w:p>
      <w:r>
        <w:t>Hơn nữa ở trên hai dòng suối kia còn bao trùm một tầng đại địa từ lực, ngăn cách hai dòng suối linh khí ô uế. Triệu Vô Tà ở nửa tháng trước đã thiết lập cấm chế. Chậm rãi ăn mòn tầng đại địa từ lực kia, thả ra hai dòng suối chứa linh khí dơ bẩn trong hai dòng suối kia., Mặc kệ cái đó, đều là khó có được. Phải gặp phải hai cái, mắt suối cùng tồn tại càng là gian nan, ban đầu ở Thanh Lương sơn Triệu Vô Tà phát hiện hai cái Âm Dương Tuyền Nhãn, nhưng linh khí trong hai cái tuyền nhãn kia quá mỏng manh.</w:t>
      </w:r>
    </w:p>
    <w:p>
      <w:r>
        <w:t>Thời đại cổ đại thế giới, đại vu sư sau lưng Hoàng Vưu Ma Tôn. Nơi tu luyện cốc pháp luyện chế huyết trùng chính là nơi Cửu U Hoàng Tuyền. Thậm chí có thể cung xuất thiên địa mới sinh ra huyết hải chi thủy tồn tại, có thể nói là nơi dơ bẩn nhất thế gian. Triệu Vô Tà không cách nào đi Cửu U Hoàng Tuyền chi địa, nhưng nếu có thể giải phóng hai con kia, Âm Dương Tuyền Nhãn, Triệu Vô Tà có thể lợi dụng đầm lầy đen chín vạn dặm luyện chế ra rất nhiều hồ trùng khổng lồ lợi hại.</w:t>
      </w:r>
    </w:p>
    <w:p>
      <w:r>
        <w:t>Đến lúc đó, cho dù vẫn là Kết Đan sơ kỳ. Dựa vào những con thằn lằn kia, hắn cũng có thể chống lại cấp bậc Nguyên Anh chân nhân, nhưng thời gian cần chơi đùa trong đó chỉ sợ sẽ không ngắn. Hiện tại, Triệu Vô Tà không thể cự tuyệt yêu cầu của Thiên Lang điện, nhưng đại bản doanh cần phải phòng thủ tốt.</w:t>
      </w:r>
    </w:p>
    <w:p>
      <w:r>
        <w:t>Bốn con yêu thú Độc Long đồng thời gật gật đầu, sau đó lập tức Vù vù bốn tiếng hóa thành quang mang bắn trở về trong đầm lầy.</w:t>
      </w:r>
    </w:p>
    <w:p>
      <w:r>
        <w:t>Đi thôi!</w:t>
      </w:r>
    </w:p>
    <w:p>
      <w:r>
        <w:t>Hắc khí quay cuồng vài cái, thanh âm khàn khàn từ bên trong truyền ra, sau đó vị Mộc chấp sự kia cảm giác được một ánh mắt bắn lên người mình. Nhất thời lông mao toàn thân dựng đứng sắp hóa thành nguyên hình, bất quá nó vẫn cố nén lại. Tuy nhiên trong lòng càng thêm kinh hãi, trong ánh mắt ẩn chứa khí tức quá mức mạnh mẽ, còn mang theo từng sợi hung sát chi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