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 triển Bạo Thể Quyết, tu vi của hắn cũng chỉ là Kết thính hậu kỳ, tuy chém giết cùng Triệu Vô Tà đã chiếm hết thượng phong, nhưng chỉ sợ đối phó với nữ tử áo tím thì lại không giống như vậy. Nàng là yêu thú Kết Đan hậu kỳ. Ngay cả nữ tử dâm xà của lão giả áo đen kia cũng không dám trêu chọc, hắn chẳng qua là lợi dụng bí thuật tăng cường tu vi, chỉ sợ càng không phải là đối thủ của nữ tử áo tím kia.</w:t>
      </w:r>
    </w:p>
    <w:p>
      <w:r>
        <w:t>Tu chân, cuối cùng đạo nghĩa là cướp đoạt. Tu sĩ tiên đạo thu nạp linh khí, cũng cướp đoạt thiên địa lực lượng. Tu sĩ ma đạo, yêu thú yêu tộc, trừ những thứ đó ra còn có thể cắn nuốt huyết nhục tinh khí của các tu sĩ khác, đồng dạng là cướp đoạt, chỉ có điều cướp được càng thêm thuận tiện và khoái hoạt mà thôi.</w:t>
      </w:r>
    </w:p>
    <w:p>
      <w:r>
        <w:t>Phong Vụ Sơn Trang không phải là đối thủ của mấy vạn con Tử Linh Điệp kia nên không tránh khỏi vận mệnh bị cướp đoạt. Lão giả lưng còng kia cho dù không chấp nhận số phận thì thế nào. Từ hôm nay trở đi, trên Thiên Vân Sơn Trang không còn có khu vực số một Phong Vụ Sơn Trang nữa.</w:t>
      </w:r>
    </w:p>
    <w:p>
      <w:r>
        <w:t>Khụ khụ khụ, truyền thừa mấy ngàn năm ta hận không ngờ lại bị hủy trong tay ta. Ta đáng chết, thẹn với tổ sư tiền bối, uổng cho đệ tử mất mạng trong miệng súc sinh. Ta hận a</w:t>
      </w:r>
    </w:p>
    <w:p>
      <w:r>
        <w:t>Thân thể Kỳ lão giả khô héo với tốc độ mắt thường có thể thấy được, trong miệng già nua phát ra thanh âm oán hận cực kỳ, oán khí trên người hắn đã nồng đậm đến tình trạng khủng bố. Triệu Vô Tà vậy mà có thể thấy rõ ràng khí thể màu xám trên người hắn tản mát ra, đó là oán khí, tu vi càng cao sinh ra oán khí càng lớn.</w:t>
      </w:r>
    </w:p>
    <w:p>
      <w:r>
        <w:t>Môn phái truyền thừa mấy ngàn năm bị hủy ở trên tay mình, đệ đệ ruột lại chết ở trước mặt mình, nhưng lại không thể làm gì được cừu nhân. Trách không được hắn oán hận như vậy, hận Triệu Vô Tà, hận nữ tử áo bào tím, hận mấy vạn con Tử Linh Điệp kia. Cũng hận chính hắn, oán khí nồng đậm từ trên người hắn tán phát ra. Oán hận chắc hẳn đều là lỗi của ngươi, tất cả đều do bản thân ngươi tạo thành</w:t>
      </w:r>
    </w:p>
    <w:p>
      <w:r>
        <w:t>Bước chân Triệu Vô Tà từng bước một đi về phía lão giả, âm thanh như nói mê từ trong miệng phát ra, mang theo một loại khí tức kỳ lạ không chỗ nào không có đều chui vào trong lỗ tai lão giả còng xuống.</w:t>
      </w:r>
    </w:p>
    <w:p>
      <w:r>
        <w:t>Đây,</w:t>
      </w:r>
    </w:p>
    <w:p>
      <w:r>
        <w:t>Nữ tử áo bào tím kinh dị nhìn thoáng qua Triệu Vô Tà đang dần dần đi tới hướng lão giả kia, nhưng cuối cùng vẫn lui thân lại, lẳng lặng nhìn động tác của Triệu Vô Tà.</w:t>
      </w:r>
    </w:p>
    <w:p>
      <w:r>
        <w:t>Đều là lỗi của ta, ta đáng chết, ta chết theo thanh âm của Triệu Vô Tà Mộng mê sảng, lão giả kia bỗng nhiên giống như điên cuồng gào thét lên, lớp da trên người lão giống như bị gió cuốn, nhanh chóng rơi xuống, cảnh tượng kinh khủng xuất hiện. Trên người Kỳ lão giả kia bốc lên huyết quang, toàn bộ da trên thân đều bắt đầu rơi xuống, ngay cả những sợi lông kia cũng rơi xuống phía dưới.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