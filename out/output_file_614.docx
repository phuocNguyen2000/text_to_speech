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thầm nghĩ, đây mới là Quỷ Nhãn, một đôi mắt vô cùng nguy hiểm. Đôi Quỷ Nhãn của tông chủ Lam Lân Quỷ Tông so với hắn quả thực chính là rắm chó.</w:t>
      </w:r>
    </w:p>
    <w:p>
      <w:r>
        <w:t>Quỷ mẫu đại nhân không nghĩ tới ngay cả ngài cũng đã kinh động, Lam Quỷ có tội</w:t>
      </w:r>
    </w:p>
    <w:p>
      <w:r>
        <w:t>Thanh âm tràn ngập từ tính, không nghĩ tới trung niên nhân này vừa mở miệng là thanh âm như vậy, làm cho người ta cảm thấy thoải mái. Quả thực cách biệt một trời một vực với gia hỏa cả người đen kịt kia, hoàn toàn không thể đánh đồng.</w:t>
      </w:r>
    </w:p>
    <w:p>
      <w:r>
        <w:t>Canh hai, mong các vị ủng hộ ta, không nhắc đến thái giám nữa, sẽ không có chuyện thái giám làm.</w:t>
      </w:r>
    </w:p>
    <w:p/>
    <w:p>
      <w:r>
        <w:t>Mùng một trăm mười bảy điểm hỏa diễm</w:t>
      </w:r>
    </w:p>
    <w:p>
      <w:r>
        <w:t>Quỷ mẫu Hoàng tuyền Quỷ giản</w:t>
      </w:r>
    </w:p>
    <w:p>
      <w:r>
        <w:t>Triệu Vô Tà núp trong bóng tối toàn thân chấn động, sau đó càng thêm cẩn thận, hoàn toàn thu lại khí tức của mình. Bởi vì đồ vật phía sau mấy chữ kia đại biểu quá mạnh mẽ, Triệu Vô Tà không thể không làm như thế. Lúc ở Đông Lâm thành, Trịnh Phương đã từng giới thiệu với Triệu Vô Tà một ít thế lực mạnh mẽ trên Thiên Vân đại lục.</w:t>
      </w:r>
    </w:p>
    <w:p>
      <w:r>
        <w:t>Ngoại trừ Tiên Ma lưỡng đạo, còn có Yêu tộc. Mặt khác, phía tây có một ít tu sĩ tu Phật đạo, chính là một loại thần thông rất kỳ lạ, mượn dùng tín ngưỡng chi lực, chỗ cao thâm không thua gì thần thông Tiên Ma. Mà một số nơi thần bí, cũng tồn tại một ít thế lực cường đại.</w:t>
      </w:r>
    </w:p>
    <w:p>
      <w:r>
        <w:t>Hoàng Tuyền Quỷ Giản là một trong số đó. Nghe đồn đại lục Thiên Vân có một chỗ gọi là Hoàng Tuyền Quỷ Giản. Bên trong giống như Minh Ngục, chỉ có quỷ hồn có thể đi vào, nếu có người đi vào thì tuyệt đối không may mắn thoát khỏi. Hoàng Tuyền Quỷ Giản tồn tại không biết bao lâu, nghe đồn đối với môn phái lâu đời nhất trong hai đạo Tiên 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