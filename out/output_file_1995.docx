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Ở phía trên ma kình vực sâu, Triệu Vô Tà đang cười to bỗng nhiên há mồm phun ra một ngụm máu lớn màu đỏ thẫm, màu đỏ lập tức dính lên vạt áo của hắn. Sắc mặt gã này cũng trở nên tái nhợt, nếu như không có Tam Nương đỡ thì chỉ sợ thân hình của gã đã xụi lơ trên lưng của Ma Hàn rồi.</w:t>
      </w:r>
    </w:p>
    <w:p>
      <w:r>
        <w:t>Miệng cười và phẫn nộ hận lan đồng thời xuất hiện ở trên mặt hắn Bặc. Vừa rồi Ngô Ngô cũng biết được sau khi ba khối tinh vực kia hạ xuống, trong cơ thể Triệu Vô Tà đã dầu hết đèn tắt. Thế nhưng không nghĩ tới lại dẫn tới một đám tu sĩ Nguyên Anh, tên này tinh ranh tính toán, tại thời điểm cuối cùng mạo hiểm dẫn đến khỏa tinh thần thứ tư của vực ngoại tinh vực.</w:t>
      </w:r>
    </w:p>
    <w:p>
      <w:r>
        <w:t>Dùng thủ đoạn lôi đình diệt sát tên tu sĩ ma đạo kia, giết gà bắt khỉ, hoàn toàn chấn nhiếp được tên tu sĩ Nguyên Anh còn lại. Cũng là như vậy, Triệu Vô Tà mới có thể mang theo Tam Nương rời khỏi nơi đó. Nếu không, mười mấy tu sĩ Nguyên Anh kia, mỗi người đều là đèn đã cạn dầu. Một khi đã huýt sáo thì Triệu Vô Tà có ba đầu sáu tay, chết cũng rất khó coi.</w:t>
      </w:r>
    </w:p>
    <w:p>
      <w:r>
        <w:t>Thương thế của thiếu gia</w:t>
      </w:r>
    </w:p>
    <w:p>
      <w:r>
        <w:t>Tam nương vẫn luôn ở phía sau Triệu Vô Tà, hiểu rất rõ tình huống của Triệu Vô Tà. Hiện tại thoát hiểm, vừa thấy Triệu Vô Tà hộc máu, nàng lập tức đi tới đỡ Triệu Vô Tà dậy. Trên dung nhan tuyệt mỹ lộ vẻ lo lắng, hành vi của Triệu Vô Tà vừa rồi tuy đã nằm trong kế hoạch của nàng, nhưng theo Tam Nương nhận định.</w:t>
      </w:r>
    </w:p>
    <w:p>
      <w:r>
        <w:t>Quả thực là mạo hiểm vô cùng, chỉ cần hơi xuất hiện chút sai lầm thì kết cục chắc chắn phải chết.</w:t>
      </w:r>
    </w:p>
    <w:p>
      <w:r>
        <w:t>Khụ khụ không sao, đại lục Thiên Vân này cũng không có kẻ nào có bản lĩnh muốn mạng thiếu gia nhà ngươi. Những người đó, ngay xách giày cho thiếu gia cũng không xứng. Một đám phế vật mà thôi.</w:t>
      </w:r>
    </w:p>
    <w:p>
      <w:r>
        <w:t>Đám phế vật Triệu Vô Tà lúc này cũng rất phù hợp với dáng vẻ phế vật, không nói một lời trở về tông môn của mình. Cũng như tính toán trong lòng Triệu Vô Tà, sinh ra cảm giác sợ hãi đối với Triệu Vô Tà. Sau khi về sơn môn, cũng đều truyền lời, để đồ tử đồ tôn của mình không nên trêu chọc Triệu Vô Tà.</w:t>
      </w:r>
    </w:p>
    <w:p>
      <w:r>
        <w:t>Hung danh của tên này đã rất thịnh, cũng không quan tâm đến điều này. Tuy nhiên không biết vì lý do gì mà đám tu sĩ Nguyên Anh Kỳ kia lại giống như đã hẹn trước, không có đem thần thông Ngoại Tinh Thần của Triệu Vô Tà nói ra. Hiện tại ở Thiên Vân Đại Lục, có không ít người đều hận Triệu Vô Tà thấu xương, nhưng lại trở ngại thằng nhãi này mạnh mẽ và âm hiểm không làm gì được hắn.</w:t>
      </w:r>
    </w:p>
    <w:p>
      <w:r>
        <w:t>Thâm Uyên Ma Kình ở trên không bay một lúc lâu, Triệu Vô Tà liền ngồi xếp bằng trên lưng của ma kình, tùy ý cho cuồng phong quét trên không trung. Thân thể của hắn giống như một tòa núi cao, lù lù bất động, ở trước người hắn nhân trùng chung kiếm không ngừng tràn ra huyết hồng khí tức. Hướng vào trong cơ thể Triệu Vô Tà chui vào, lần này Triệu Vô Tà liên tục trọng thương, cho đến bây giờ đã chữa thương trọn vẹn ba ngày.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