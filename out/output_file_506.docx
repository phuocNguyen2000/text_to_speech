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Không sai biệt lắm </w:t>
      </w:r>
    </w:p>
    <w:p>
      <w:r>
        <w:t>Lẳng lặng nhìn Bích Huyết Trường Đằng đang bay múa trước mắt, Chu Giác bỗng lẩm bẩm nói, kiện Linh Khí vốn luôn ngăn cản công kích của Bích Huyết Trường Đằng trước mặt chợt lóe lên rồi biến mất không thấy gì nữa. Sau đó thân hình Chu Giác đột nhiên tiến lên phía trước, khí tức thuộc về Chu Giác hắn bùng phát, quân lâm thiên hạ đạo Đế Hoàng.</w:t>
      </w:r>
    </w:p>
    <w:p>
      <w:r>
        <w:t>Long bào tung bay, ngự tỷ nho nhỏ nhưng tràn ngập long khí xuất hiện ở trong tay Chu Giác, uy thế vô biên ầm ầm dâng lên. Loại khí thế này chỉ thuộc về Chu Giác hắn, sau khi khí tức bộc phát thậm chí còn cảm nhận được ở các đại gia tộc bên ngoài rừng rậm.</w:t>
      </w:r>
    </w:p>
    <w:p>
      <w:r>
        <w:t>Chu huynh, có người nối nghiệp nha.</w:t>
      </w:r>
    </w:p>
    <w:p>
      <w:r>
        <w:t>Lục gia vẫn luôn rất trầm mặc bỗng nhiên mở miệng nói một câu, tất cả mọi người đều biết hắn nói tới ai, bởi vì loại khí tức đó chỉ có người Chu gia mới có. Chỉ có Đế Hoàng chi đạo độc đáo, thoát thai thế tục giới lại không để cho những Ma đạo gia tộc đã truyền thừa vạn năm một chút nào. Vào thời khắc này, gia chủ Ma đạo gia tộc mới phát hiện, không biết khi nào, Chu gia với tư cách một trong ngũ đại gia tộc sớm đã được tiếp nhận.</w:t>
      </w:r>
    </w:p>
    <w:p>
      <w:r>
        <w:t>Ha ha, Lục lão ca khen rồi, Giác nhi còn cần lịch luyện. Trái lại đứa nhỏ Lục Hàn này, tài năng ngút trời a.</w:t>
      </w:r>
    </w:p>
    <w:p>
      <w:r>
        <w:t>Gia chủ Lục gia hiển nhiên không có ý tứ lấy lòng với gia chủ Chu gia, chỉ cười khẽ một chút rồi không nói gì nữa. Gia chủ Chu gia mặc long bào cũng không để ý, mà là mỉm cười nhìn vào chỗ sâu trong rừng rậm.</w:t>
      </w:r>
    </w:p>
    <w:p>
      <w:r>
        <w:t>Lúc này, trong mảnh đất trống kia, tràng diện đã xảy ra biến đổi lớn.</w:t>
      </w:r>
    </w:p>
    <w:p>
      <w:r>
        <w:t>Sau khi khí tức của Chu Giác bộc phát, tất cả mọi người đều kinh ngạc nhìn hắn, trong đó đặc biệt là Triệu Vô Tà và Lục Hàn kinh ngạc nhất. Cảnh giới của hai người là gần nhất, đó chính là hình thành thế của chính mình, sắp tiến giai đến cảnh giới Kết Đan Tông Sư. Trước đó hai người đã gặp Nam Cung Vọng, bởi vì đốn ngộ mà thiếu chút nữa vượt qua hai người tấn chức Kết Đan Tông Sư, nhưng cuối cùng bị hai người liên thủ bóp chết từ trong trứng nước.</w:t>
      </w:r>
    </w:p>
    <w:p>
      <w:r>
        <w:t>Nhưng mà cảm ứng khí thế của Chu Giác bộc phát trước mắt, rõ ràng giống như lúc trước Nam Cung Vọng, cảnh giới đã hoàn toàn giống với hai người Triệu Vô Tà. Chỉ cần tìm một chỗ an tĩnh tu luyện một đoạn thời gian, một năm, hai năm, trong vòng mười năm nhất định có thể tấn thăng lên cấp bậc Kết Đan Tông sư.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