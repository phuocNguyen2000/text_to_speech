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Con huyết trùng thứ hai trăm hai mươi tám, thứ hai mươi tám.</w:t>
      </w:r>
    </w:p>
    <w:p>
      <w:r>
        <w:t>Trên không trung bỗng nhiên xuất hiện một mảnh lưới điện to lớn, dài hẹp nối liền cùng một chỗ với con mãng xà to lớn, lôi quang bùng lên, trùm tới Triệu Vô Tà. Uy thế vô biên, tấm lôi võng này uy thế quá mức cường đại một chút, thanh âm sấm sét đùng đùng loạn hưởng kia thậm chí át cả tiếng yêu thú gào thét bên ngoài lôi trì.</w:t>
      </w:r>
    </w:p>
    <w:p>
      <w:r>
        <w:t>Gần như cùng lúc đó, một thanh phi kiếm từ trong tay lôi vân bay ra cũng đã đến chỗ ngực Triệu Vô Tà. Không có đường lui, nếu Triệu Vô Tà lựa chọn tránh đi chuôi phi kiếm này, nhất định sẽ bị lôi điện quỷ dị mạnh mẽ kia vừa mới ở. Không cần nhìn cái khác, chỉ riêng khí tức trên bầu trời đè xuống đủ để chứng minh tấm lôi võng này không phải thứ tốt lành gì. Ít nhất đối với Triệu Vô Tà mà nói là như vậy.</w:t>
      </w:r>
    </w:p>
    <w:p>
      <w:r>
        <w:t>Vừa ra tay chính là phải giết, Triệu Vô Tà lúc này vẫn còn thời gian dùng ánh mắt tán thưởng nhìn thoáng qua Lôi Vân. Thất trưởng lão của Thần Tiêu Đạo Tông này, không hổ danh là tu sĩ thiên tài, ra tay tuy rằng quang minh chính đại. Nhưng điểm tàn nhẫn trong đó không thua kém bất cứ một tông sư ma đạo nào.</w:t>
      </w:r>
    </w:p>
    <w:p>
      <w:r>
        <w:t>Trên mặt Triệu Vô Tà không hiện lên chút cảm xúc nào, giống như vẫn còn đắm chìm trong chén kiếm của con người kia, ngón tay thẳng tắp gõ xuống mũi kiếm. Lúc ngón tay vuốt lên mũi kiếm huyết hồng, huyết quang nồng đậm phát ra, Triệu Vô Tà đã hành động.</w:t>
      </w:r>
    </w:p>
    <w:p>
      <w:r>
        <w:t>Ra tay, mũi kiếm huyết hồng đột nhiên giơ lên, bổ xuống lôi võng từ đỉnh đầu rơi xuống. Nhưng một khắc kiếm động, ngón tay Triệu Vô Tà cũng động, hai ngón tay chậm rãi vươn ra, vậy mà kẹp vào ngực mình.</w:t>
      </w:r>
    </w:p>
    <w:p>
      <w:r>
        <w:t>Song phương đang xem cuộc chiến đều trợn tròn hai mắt, nhìn thấy hết thảy sự việc khó tin, Triệu Vô Tà vậy mà dùng ngón tay kẹp lấy một kiện thượng phẩm huyền khí Lôi thuộc tính, lực công kích thậm chí mạnh mẽ đến cực điểm. Đừng nói là dùng ngón tay ngăn cản. Cho dù bị kiếm kia nhẹ nhàng cọ xát một chút, người tu vi không cao lập tức sẽ bị lôi pháp thiêu đốt, ngay cả tâm thần cũng không chạy thoát được, trong nháy mắt sẽ bỏ mình.</w:t>
      </w:r>
    </w:p>
    <w:p>
      <w:r>
        <w:t>Cho dù tu vi của Triệu Vô Tà cao thâm, nhưng còn chưa tới trình độ dùng ngón tay đi kẹp huyền khí thượng phẩm, chỉ sợ cường giả Nguyên Anh cũng chưa chắc có thể làm được điều này. Lôi Vân trông thấy hành động của Triệu Vô Tà, khóe miệng nhất thời xuất hiện vẻ cười lạnh. Thân hình sắp cử động của tấm lưới liền ngừng lại. Hắn đã có thể khẳng định, gã thanh niên cực kỳ cuồng vọng trước mặt này hẳn phải chết không thể nghi ngờ.</w:t>
      </w:r>
    </w:p>
    <w:p>
      <w:r>
        <w:t>Không chỉ là hắn, trên mặt mấy vạn tu sĩ Thần Tiêu Đạo Tông kia đều xuất hiện ý cười, dùng ngón tay thân thể đón lấy một thanh thượng phẩm huyền khí. Cho dù có loại cường giả này, nhưng cũng tuyệt đối không phải thanh niên hai chân trần kia. Nghĩ đến trận chiến này thua, Thiên Lang Điện liền muốn lui quân, những đệ tử này trong lòng đều cao hứng hẳn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