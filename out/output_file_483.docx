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không thể không nhắm mắt lại, nửa ngày sau, Triệu Vô Tà lại nhìn lần nữa. Vòng tay màu trắng bạc đã khôi phục bình thường, ánh sáng nhàn nhạt vẫn như trước, chỉ là khí tức càng thêm mịt mờ. Vô chủ chi vật, vòng tay này đã biến thành vật vô chủ, ai cũng có thể nhỏ máu vào vòng tay trữ vật.</w:t>
      </w:r>
    </w:p>
    <w:p>
      <w:r>
        <w:t>Thần thức đột nhiên tiến vào, trong đầu Triệu Vô Tà hết thảy đều hiện lên. Chớp mắt, toàn bộ những gì Triệu Vô Tà đã biết rõ.</w:t>
      </w:r>
    </w:p>
    <w:p>
      <w:r>
        <w:t>Mang theo ý cười hài lòng rời khỏi thần niệm, cũng không nhỏ máu nhận chủ, chỉ là tâm niệm vừa động. Một đoàn quang mang xuất hiện trước mặt Triệu Vô Tà, một đoàn quang mang trong đó là năm khối lệnh bài, trên lệnh bài hiện ra các con số khác nhau. Mà những quang mang khác lại là một khối đá tản ra kim quang, một cái bình chứa chất lỏng óng ánh.</w:t>
      </w:r>
    </w:p>
    <w:p>
      <w:r>
        <w:t>Trên Chung Hoàn Vô Cấu sáng lên hào quang, ba món đồ kia đều biến mất, khóe miệng Triệu Vô Tà lộ ra ý cười. Hắn thu hồi vòng tay màu trắng bạc, đồ vật bên trong đều không động đậy. Hắn vuốt nhẹ Vạn Độc Cổ Phiên trên cổ tay một cái, lại dùng ngón tay búng ra lưỡi kiếm của Nhân Cổ Kiếm.</w:t>
      </w:r>
    </w:p>
    <w:p>
      <w:r>
        <w:t>Trong đầu Triệu Vô Tà không khỏi hiện lên một hình ảnh, thời đại Thiên Nguyệt cổ, quần tiên chiến đấu pháp ở thế giới Ma đạo, một đám cường giả đặc thù đứng ở phía sau Xi Vưu Ma Tôn. Một vu sư cầm một lá cờ dài trăm trượng, trong lá cờ nghìn vạn khí tức lăn lộn, mặt lá cờ lay động một chút. Nhất thời ngàn vạn cổ trùng từ trong lá cờ xuất hiện, cắn nuốt không trung vô số tiên thần, không thể ngăn cản.</w:t>
      </w:r>
    </w:p>
    <w:p>
      <w:r>
        <w:t>Lại có một vu sư tay cầm một thanh trường kiếm toàn thân đỏ như máu, trên thân kiếm tràn đầy huyết trùng vặn vẹo, mang theo khí tức Man Hoang quỷ dị. Trường kiếm vung lên một phen, một trăm con nhân trùng cổ chen chúc ra, sau khi nhân cổ rời kiếm nhất thời biến thành lớn như ngọn núi, lao vào trong đám đông tiên thần, các tiên thần vốn còn uy phong cực kỳ nhìn thấy bọn huyết trùng này toàn bộ bỏ chạy nhanh chóng, nhưng vẫn bị bắt kịp cắn nuốt sạch sẽ.</w:t>
      </w:r>
    </w:p>
    <w:p>
      <w:r>
        <w:t>Khi đó, ma trưởng đạo tiêu, các cổ vu sư.</w:t>
      </w:r>
    </w:p>
    <w:p>
      <w:r>
        <w:t>Vuốt ve hai kiện cổ khí, Triệu Vô Tà ánh mắt dần dần trở nên thanh minh, thở nhẹ một hơi. Thời đại thượng cổ Xi Vưu Ma Tôn, các cổ vu sư tuyệt đối là cường giả khiến toàn bộ tiên thần đều sợ hãi không thôi, bọn họ nuôi dưỡng vạn ngàn cổ trùng. Cướp đoạt thiên địa tinh hoa, đối kháng thiên phạt, giết tiên diệt thần, thậm chí viết cổ kinh ba đại cổ trùng nghịch thiên như vậy, thiên địa nhân, tu luyện đến cảnh giới tối nhất thậm chí có thể hủy thiên diệt địa.</w:t>
      </w:r>
    </w:p>
    <w:p>
      <w:r>
        <w:t>Đáng tiếc đến cuối cùng, không biết vì nguyên nhân gì, cổ vu sư cuối cùng biến mất ở trong dòng sông Thời Gian.</w:t>
      </w:r>
    </w:p>
    <w:p>
      <w:r>
        <w:t>Được rồi, đã như vậy, cứ để cho ta ở thế giới này tái hiện uy danh cổ vu sư. Ta muốn dùng ngàn vạn cổ trùng, lấy danh nghĩa cổ ma của ta, ha ha 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