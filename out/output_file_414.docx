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Trịnh Nguyên Bá chân to đạp tới, hắn ta dường như không chịu ảnh hưởng của áp lực khủng bố, lại cố ý đi chậm như vậy. Chân đạp trên mặt đất tạo ra tiếng vang thật lớn, vang lên trong lòng Trịnh Phương như tiếng trống, hắn ta kinh ngạc nhìn chiến cuộc đột nhiên thay đổi. Kinh ngạc nhìn Trịnh Nguyên Bá chậm rãi đi về phía Triệu Vô Tà, sợ sau một khắc Trịnh Nguyên Bá đã hạ sát thủ rồi.</w:t>
      </w:r>
    </w:p>
    <w:p>
      <w:r>
        <w:t>Triệu Vô Tà vẫn đang nửa quỳ trên mặt đất, nhưng khi trông thấy Trịnh Nguyên Bá đang chậm rãi đi tới thì trên mặt bỗng nhiên nổi hung. Trên người đột nhiên sáng lên quang mang nồng đậm, ma nguyên cuồng bạo bắt đầu khởi động, sắc mặt Triệu Vô Tà đỏ lên.</w:t>
      </w:r>
    </w:p>
    <w:p>
      <w:r>
        <w:t xml:space="preserve">Phốc </w:t>
      </w:r>
    </w:p>
    <w:p>
      <w:r>
        <w:t>Một ngụm máu lớn phun ra, Triệu Vô Tà cưỡng ép nghịch chuyển một đường kinh mạch, dùng cái giá bị thương để đổi lấy một lượng lớn ma nguyên. Lập tức tiếng rên rỉ của xương cốt lại vang lên, nhưng Triệu Vô Tà vẫn dùng khí thế sét đánh không kịp bưng tai giơ đầu gối lên.</w:t>
      </w:r>
    </w:p>
    <w:p>
      <w:r>
        <w:t>Trông thấy Triệu Vô Tà bị thương thà rằng cũng không muốn quỳ gối trước mặt Trịnh Nguyên Bá, trong lòng Trịnh Phương bỗng nhiên có thêm một chút cảm giác kỳ dị, giống như là kính nể. Rất khó tưởng tượng, người trong Ma đạo luôn luôn ngoan độc vô tình, người được bọn họ kính nể cũng không nhiều.</w:t>
      </w:r>
    </w:p>
    <w:p>
      <w:r>
        <w:t>Không chỉ có Trịnh Phương, xa xa giữa trời cao, có ba bóng người lơ lửng. Trong đó có một đại hán trung niên thấy Triệu Vô Tà bị thương cũng muốn đứng lên, trong miệng không khỏi kinh ngạc nói: Tiểu tử này có chút thú vị.</w:t>
      </w:r>
    </w:p>
    <w:p>
      <w:r>
        <w:t>Hừ vẫn không biết tốt xấu.</w:t>
      </w:r>
    </w:p>
    <w:p>
      <w:r>
        <w:t>Người đàn ông tiếp lời là một người có khuôn mặt hung hãn, là nhị trưởng lão nóng tính nhất trong tam đại trưởng lão, vẫn còn chú ý đến chuyện lúc trước Triệu Vô Tà cự tuyệt ba người bọn họ.</w:t>
      </w:r>
    </w:p>
    <w:p>
      <w:r>
        <w:t>Đại trưởng lão râu quai nón uy nghiêm nhất trong ba người lại không nói gì, mà là dùng ánh mắt kỳ dị nhìn Triệu Vô Tà khóe miệng còn lưu lại vết máu, không biết đang suy nghĩ gì.</w:t>
      </w:r>
    </w:p>
    <w:p>
      <w:r>
        <w:t>Tiểu tử, chỉ cần ngươi quỳ xuống đất cầu xin tha thứ, ta sẽ bỏ qua cho ngươi.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