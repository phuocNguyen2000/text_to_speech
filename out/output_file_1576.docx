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 La công tử trong lòng bất đắc dĩ, bất quá hắn đã liệt Triệu Vô Tà vào hàng ngũ cường giả tuyệt thế của Thiên Vân đại lục, cung kính như vậy nhưng cũng không thể nói gì hơn.</w:t>
      </w:r>
    </w:p>
    <w:p>
      <w:r>
        <w:t>Sư tôn Ma La Ma Đế của ngươi là một trong sáu đại Ma Đế. Vậy ngươi cũng nhất định nhận thức bà nương Vong Tình Ma Đế kia, ngươi thay ta chuyển cáo một tiếng. Nói về tiểu tử năm đó xâm nhập vào Vong Tình Động Thiên của bà ta, bị ông ta ném vào Thâm Uyên, lập tức sẽ đi tìm bà ta. Để báo ân huệ năm đó, hiện tại, ngươi có thể đi rồi.</w:t>
      </w:r>
    </w:p>
    <w:p>
      <w:r>
        <w:t>Ma La công tử tự nghĩ công phu trấn tĩnh của mình không phải tu sĩ bình thường có thể so sánh được, nhưng lúc này hắn đối mặt với Triệu Vô Tà lại nhiều lần sợ hãi thất sắc. Không phải công phu trấn tĩnh của hắn ta lui bước mà là mỗi lần Triệu Vô Tà nói ra đều khiến người ta kinh ngạc khó hiểu. Không ai ngờ thanh niên đáng sợ trước mắt này lại từng gặp Vong Tình Ma Đế.</w:t>
      </w:r>
    </w:p>
    <w:p>
      <w:r>
        <w:t>Nhưng chân chính làm cho Ma La công tử kinh ngạc chính là ý trong lời nói của Triệu Vô Tà. Nhị tà nói năm đó hắn từng xông vào Vong Tình Động Thiên, còn bị Vong Tình Ma Đế ném bảy lạy Hóa Tình Thâm Uyên. Nghe giọng điệu này, nói cách khác Triệu Vô Tà năm đó tu vi không cao. Nếu không cũng sẽ không dễ dàng bị Vong Tình Ma Đế bắt sau đó ném vào trong Vong Tình động thiên.</w:t>
      </w:r>
    </w:p>
    <w:p>
      <w:r>
        <w:t>Thế nhưng mới qua bao nhiêu năm, Triệu Vô Tà bây giờ đã là tồn tại đáng sợ như vậy. Ma La công tử tuy không biết chiến lực chân chính của Triệu Vô Tà, nhưng ít ra cũng là tồn tại tương tự như Vong Tình Ma Đế.</w:t>
      </w:r>
    </w:p>
    <w:p>
      <w:r>
        <w:t>Cưỡng ép đè xuống khiếp sợ trong lòng, thân hình Ma La công tử chuyển qua, không hề do dự. Hóa thành một đạo độn quang gột rửa hắc quang biến mất cuối chân trời, ở phía sau hắn, một mảng lớn hắc quang chăm chú đuổi theo. Cũng biến mất ở chân trời, lần này Triệu Vô Tà cũng không mở miệng nói bọn họ lưu lại.</w:t>
      </w:r>
    </w:p>
    <w:p>
      <w:r>
        <w:t>Trên mặt cười nhạt, bỗng nhiên quay đầu nói với lão tổ tông sáu nhà kia: Lục đạo hữu, vô tà bỗng nhiên nhớ tới còn có chút việc vặt quấn thân. Lại không tiện đi quấy rầy. Vậy liền cáo từ.</w:t>
      </w:r>
    </w:p>
    <w:p>
      <w:r>
        <w:t>Triệu Vô Tà nói đi là đi, không chút do dự, trực tiếp hóa thành một đạo huyết ảnh, vặn vẹo trong không trung, kéo dài ra., Ngay lập tức biến mất ở cửa không gian, trong thành Hoàng Kim của Chu gia ngày xưa, giờ phút này lại có một đoàn sáu tu sĩ. Triệu Vô Tà tạo thành tất cả những chuyện này đều đã biến mất, không phải thuấn di, nhưng vào lúc này, độn quang cùng thuấn di của hắn cũng không kém là bao, chớp mắt cũng đã bay vút qua vạn dặm. Hướng tới nơi xa xa mà đi.</w:t>
      </w:r>
    </w:p>
    <w:p>
      <w:r>
        <w:t>Thiếu tông chủ, cấm chế kia xem ra chính là cấm chế thượng cổ. Không biết tông chủ có thể ban cho ta phương pháp phá cấm không.</w:t>
      </w:r>
    </w:p>
    <w:p>
      <w:r>
        <w:t>Vẫn như cũ ở sâu trong mây trắng, một cái bóng màu đen vô cùng to lớn xuyên thẳng qua, hướng vạn dặm mà đi. Ở trên lưng bóng đen kia, một đám tu sĩ như chúng tinh vây một thanh niên tu sĩ tướng mạo thô to mở rộng ở giữa, lúc này trong tay thanh niên này đang chơi đùa cái vòng kim quang lóng lánh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