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Ở bên cạnh Hạo Nhiên Kiếm Tôn, mấy cường giả tuyệt thế lúc này đã nổi giận. Ra tay lớn tiếng, là cường giả tuyệt thế của Ngũ Hành tông. Ngàn năm trước gọi là lão quái Ngũ Hành, tính tình quái dị, lại là một trong những hảo hữu của Hạo Nhiên Kiếm Tôn. Một vòng tròn gồm năm loại màu sắc, khí thế to lớn dâng lên. Linh khí trong phần mộ Nguyên Anh đột nhiên biến hóa.</w:t>
      </w:r>
    </w:p>
    <w:p>
      <w:r>
        <w:t>Sự sôi trào hoàn toàn sôi trào, ngũ sắc viên luân kia dâng lên. Ngũ hành linh khí vô cùng nồng đậm phát ra, đem nguyên anh phần mộ bởi vì những tu sĩ kia chết mà xuất hiện linh khí mà bạo loạn lên. Bên trong phần mộ Nguyên Anh không có một điểm linh khí. Nhưng là những tu sĩ kia bỏ mình, linh khí ẩn chứa trong thi thể liền tiêu tán ở không trung.</w:t>
      </w:r>
    </w:p>
    <w:p>
      <w:r>
        <w:t>Hiện tại lão quái Ngũ Hành lấy ra binh khí của mình, viên luân ngũ sắc kia chính là trấn tông chi bảo của Ngũ Hành tông. Ngũ Hành Linh Luân, thượng phẩm tiên khí. Uy lực của nó mạnh hơn gấp nhiều so với việc Triệu Vô Tà đã từng gặp qua. Ngay sau khi xuất hiện, ngũ hành linh khí bạo loạn trong không trung hình thành năm vòng xoáy ngũ sắc bao vây Hạo Nhiên Kiếm Tôn và mấy người ở trong đó.</w:t>
      </w:r>
    </w:p>
    <w:p>
      <w:r>
        <w:t>Ngũ Hành lại tới</w:t>
      </w:r>
    </w:p>
    <w:p>
      <w:r>
        <w:t>Trận pháp rất đơn giản, tu sĩ Ngũ Hành tông cũng có thể bày ra loại trận pháp này, bất quá lúc này bày ra trận pháp chính là cường giả của Ngũ Hành lão quái ngàn năm trước. Trận nhãn vẫn là trấn tông chi bảo của Ngũ Hành tông. Ngũ hành linh luân uy lực không thể tưởng tượng nổi, không gian bị xoắn vặn vẹo lại, sau khi những khe hở kia xuất hiện, hư không loạn lưu liền bị phong ấn trở lại.</w:t>
      </w:r>
    </w:p>
    <w:p>
      <w:r>
        <w:t>Ngũ Hành Tông mặc dù trong thập đại môn phái của Tiên đạo, thực lực cũng chỉ mạnh mẽ hơn Khí Tông yếu nhất một chút. Nhưng vị lão quái Ngũ Hành này tính tình quái dị, thực lực lại mạnh mẽ hơn rất nhiều. Ít nhất cũng không yếu hơn vị Thú Vương của Ngự Thú Tông kia, Ngũ Hành Trận đơn giản vừa bố trí xong, uy thế khổng lồ khiến tất cả mọi người đều phải ghé mắt nhìn.</w:t>
      </w:r>
    </w:p>
    <w:p>
      <w:r>
        <w:t>Triệu Vô Tà nhìn chăm chú vào Ngũ Hành Lão Quái đang bố trí Ngũ Hành Trận trên không trung, năm vòng xoáy năm màu kia. Trong mắt Triệu Vô Tà liên tục lóe lên ánh sáng kỳ lạ. Tuy Ngũ Hành Trận rất đơn giản nhưng Ngũ Hành Trận lúc này trên không trung, Triệu Vô Tà lại dám khẳng định. Uy lực mạnh mẽ hơn trận pháp mà hắn dùng để thủ hộ Thiên Lý Huyết Trì. Trong đôi mắt đỏ tươi của Mặc Sửu Thú lóe lên ánh sáng, linh trí tuy rằng không cao.</w:t>
      </w:r>
    </w:p>
    <w:p>
      <w:r>
        <w:t>Nhưng lực cảm ứng sẽ không thua những tuyệt thế cường giả Đại viên mãn kia, cảm ứng được uy hiếp. Mặc Sửu thú vậy mà gào thét ngưng trệ trên không trung.</w:t>
      </w:r>
    </w:p>
    <w:p>
      <w:r>
        <w:t>Nhục tu càn quét, trong hư không phía trước vòng xoáy ngũ sắc, một khe hở cực lớn xuất hiện. Lực hút không gì sánh được sản sinh, dĩ nhiên là hướng tới năm vòng xoáy kia. Linh trí không cao, bản năng chém giết chiến đấu đã bị khắc ở huyết mạch.</w:t>
      </w:r>
    </w:p>
    <w:p>
      <w:r>
        <w:t>Dứt khoát hai mươi hai lần nghiền nát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