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Ngoại trừ ba người kia, phía dưới sơn môn còn sót lại mấy tên đệ tử tu vi không tệ, sau khi nhìn thấy thảm trạng thê thảm của chưởng môn nhà mình, đều vô cùng tức giận, lại càng vô cùng căm hận Triệu Đan tà chúng ma đầu, biết rõ dưới mọi người tuyệt không có chuyện gì còn sống sót, vậy mà đều là mặt hiện lên hồng triều liều mạng tích tụ chân nguyên.</w:t>
      </w:r>
    </w:p>
    <w:p>
      <w:r>
        <w:t>Nực cười cười ha ha.</w:t>
      </w:r>
    </w:p>
    <w:p>
      <w:r>
        <w:t>Triệu Vô Tà vẫn giữ bộ dáng ma đầu, không thèm để ý mấy người đang giãy giụa trong vạn con muỗi cắn xé phía dưới, cười điên cuồng vang vọng giữa không trung.</w:t>
      </w:r>
    </w:p>
    <w:p>
      <w:r>
        <w:t>Dù sao thì các ngươi đều phải chết, làm một số chuyện tốt cống hiến cho bổn tọa một ít chỗ tốt. Nhất là ba vị kia, máu huyết trong cơ thể các ngươi còn có Hồn phách bổn tọa, đều phải lấy hết.</w:t>
      </w:r>
    </w:p>
    <w:p>
      <w:r>
        <w:t>Triệu Vô Tà đột nhiên dừng lại, sau đó trên mặt xuất hiện vẻ dữ tợn, bàn tay bỗng nhiên vươn ra cầm lấy Nhân Trùng Kiếm đang cắm phía trên thi thể lão giả râu bạc trắng kia.</w:t>
      </w:r>
    </w:p>
    <w:p>
      <w:r>
        <w:t xml:space="preserve">Xuy xuy, Xèo xèo </w:t>
      </w:r>
    </w:p>
    <w:p>
      <w:r>
        <w:t>Thanh âm làm da đầu người ta tê dại vang lên trong lúc Triệu Vô Tà rút Nhân Trùng trong thi thể lão giả râu bạc trắng ra, vô cùng chói tai., Nhưng âm thanh kia lại không chút trở ngại truyền vào trong đầu mỗi người. Quả thực giống như ma âm bình thường, xuyên vào trong óc, những người trong sơn môn đều cảm giác tim đập mạnh, sau đó bỗng sinh ra cảm giác sợ hãi, tất cả ánh mắt đều nhìn về phía thi thể lão giả râu bạc trắng kia.</w:t>
      </w:r>
    </w:p>
    <w:p>
      <w:r>
        <w:t>Xuy xuy xuy xuy</w:t>
      </w:r>
    </w:p>
    <w:p>
      <w:r>
        <w:t>Thanh âm này vẫn vang lên như cũ, bàn tay Triệu Vô Tà nắm chặt nhân trùng chén kiếm, chậm rãi hướng bên ngoài rút ra. Một màn kinh khủng đã xảy ra ngay lúc này. Không hề kiêng kị chút nào, Triệu Vô Tà gần như là cười dữ tợn rút ra Nhân Trùng chén kiếm.</w:t>
      </w:r>
    </w:p>
    <w:p>
      <w:r>
        <w:t>Tê chỉ têà..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