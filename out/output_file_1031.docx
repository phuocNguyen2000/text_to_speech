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không gian trận pháp sụp đổ, vậy có nghĩa là toàn bộ trận pháp.</w:t>
      </w:r>
    </w:p>
    <w:p>
      <w:r>
        <w:t>Cuối cùng rối rắm chia sẻ, liếc mắt cho tam thập tam bao đánh cược.</w:t>
      </w:r>
    </w:p>
    <w:p>
      <w:r>
        <w:t>Pháp bị phá vỡ. Hoa Thần cốc tuy là môn phái trung đẳng, hơn nữa bình thường được Thần Tiêu Đạo Tông che chở, kiếm được không ít chỗ tốt. Trong cốc cũng có không ít cao thủ. Nhưng lão giả áo đen lại chỉ huy bầy rắn khắc chế nữ tu của Hoa Thần cốc.</w:t>
      </w:r>
    </w:p>
    <w:p>
      <w:r>
        <w:t>Bởi vì khí dâm tà do Hắc Lân Hoàn Xà phát ra, đám nữ tu căn bản là không ngăn được, chỉ cần bị thứ dâm tà khí kia động ba dục niệm trong cơ thể. Đến lúc đó phải mặc cho bộ tộc Hắc Lân Hoàn Xà chém giết chà đạp, tai ương ngập đầu., Nếu như đàn rắn Hắc Lân Hoàn thoát ly trận pháp, đối với Hoa Thần cốc mà nói lập tức phải đối mặt tai ương ngập đầu. Năm đó lão giả áo đen mới tiến vào thành thục, tu vi như Kết Đan sơ, rời khỏi mười vạn đại sơn rèn luyện. Đụng phải lúc đó cũng là cốc chủ Hoa Thần cốc Kết Đan sơ kỳ., Dâm tâm liền nổi lên, sau khi động thủ kết quả thiếu chút nữa đắc thủ. Nếu không phải đụng phải Thiếu tông chủ Thần Tiêu Đạo Tông thì khi đó cũng đi ra ngoài rèn luyện, lúc này ra tay phế bỏ một nửa tu vi của lão giả áo đen, nếu không phải lão giả áo đen nắm được cơ hội trốn đi thật nhanh, nói không chừng lão đã chết từ lâu rồi, làm gì còn có lần trả thù này nữa.</w:t>
      </w:r>
    </w:p>
    <w:p>
      <w:r>
        <w:t>Nhưng cũng nói lên dâm tà chi khí do Hắc Lân Hoàn Xà tản mát ra lại là khắc chế công pháp Hoa Thần cốc, nếu bầy rắn thật sự thoát ly trận pháp, Hoa Thần cốc sẽ xong đời.</w:t>
      </w:r>
    </w:p>
    <w:p>
      <w:r>
        <w:t>Bành bành</w:t>
      </w:r>
    </w:p>
    <w:p>
      <w:r>
        <w:t>Hư không bị va chạm kịch liệt, tiếng nổ vang lên không ngừng, gợn sóng như gợn nước nhộn nhạo không ngớt. Tựa hồ không gian trận pháp này sau một khắc sẽ bị nghiền nát, tai ương ngập đầu của Hoa Thần cốc cũng ngay tại trước mắt. Miệng rắn của lão giả áo đen mở ra, phun ra tiếng cười tràn ngập dâm tà, đồng thời thân hình còn đang vặn vẹo oanh lên trên hư không.</w:t>
      </w:r>
    </w:p>
    <w:p>
      <w:r>
        <w:t>Một đám súc sinh đáng ghét vốn Hoa Táng sẽ làm bẩn Hoa Hải của Hoa Thần cốc ta, nhưng bây giờ đều đi chết đi Hoa Táng.</w:t>
      </w:r>
    </w:p>
    <w:p>
      <w:r>
        <w:t>Vẫn là thanh âm đó, trong trẻo nhưng lạnh lùng như băng trong bầu trời cằn cỗi, đông lạnh đến tận xương cốt. Thân ảnh vô cùng mỹ lệ xuất hiện trong hư không, lơ lửng trước bản thể lão giả áo đen. Ánh mắt lạnh như băng nhìn chằm chằm vào mắt rắn đầy dâm khí của lão giả áo đen.</w:t>
      </w:r>
    </w:p>
    <w:p>
      <w:r>
        <w:t>Không có chút dấu hiệu nào báo trước, trong không gian trận pháp bật nát. Nhưng xem vẻ kinh hãi trong mắt xà của lão giả áo đen, rất hiển nhiên, hư không sụp đổ cũng không phải là nó và bầy rắn làm ra, mà là trận pháp không gian tự sụp đổ.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