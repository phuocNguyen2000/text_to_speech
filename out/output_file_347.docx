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một tiếng, nhưng lần này khác, sắc mặt những nữ tu kia đều buông lỏng. Ám đạo thần diệu, lần này tiếng chuông dường như có tác dụng thư giãn tâm thần, khác xa tiếng chuông lúc trước.</w:t>
      </w:r>
    </w:p>
    <w:p>
      <w:r>
        <w:t>Nhưng không ai chú ý tới, một quầng đỏ máu chậm rãi từ trong vòng chuông thẩm thấu vào trong Vô Cấu Chung. Không ngờ trước đây hấp thu tinh huyết sinh hồn không phải Vô Cấu Chung mà là Vô Cấu Chung Hoàn. Vong Tình Ma Đế cong ngón tay búng ra, lập tức đánh tan quầng đỏ máu kia.</w:t>
      </w:r>
    </w:p>
    <w:p>
      <w:r>
        <w:t xml:space="preserve">Ồ </w:t>
      </w:r>
    </w:p>
    <w:p>
      <w:r>
        <w:t>Dù sao cao thủ ma đạo Nguyên Anh trung kỳ, lập tức phát hiện không đúng, sợi tơ máu vốn đã biến mất lại xuất hiện. Lần này càng thêm đáng sợ, trực tiếp phủ kín toàn bộ thân chuông bạch ngọc.</w:t>
      </w:r>
    </w:p>
    <w:p>
      <w:r>
        <w:t>Ma nguyên bùng lên, Vong Tình Ma Đế trực tiếp trút ma nguyên trong cơ thể mình vào trong Vô Cấu Chung, muốn trấn áp hắn. Lúc này trong đôi mắt không chút tình cảm của nàng rốt cuộc xuất hiện vẻ dữ tợn, bị một vật vô chủ đùa bỡn, Vong Tình Ma Đế tức giận.</w:t>
      </w:r>
    </w:p>
    <w:p>
      <w:r>
        <w:t>Rầm</w:t>
      </w:r>
    </w:p>
    <w:p>
      <w:r>
        <w:t>Như một sợi dây đứt đoạn sau khi kéo quá nhanh, vòng chuông đen kịt trên Vô Cấu Chung đỉnh đột nhiên đứt gãy, tách khỏi Vô Cấu Chung. Sau đó dưới một luồng sáng đỏ như máu đẩy ra, gần như thuấn di biến mất không thấy đâu, ngay cả Vong Tình Ma Đế cũng kịp thấy một bóng đen biến mất nơi chân trời.</w:t>
      </w:r>
    </w:p>
    <w:p>
      <w:r>
        <w:t>Vong Tình Ma Đế nổi giận, con ngươi thanh lãnh phun ra hào quang bạo nộ, không ngờ đường đường một Ma Đế lại bị một cái chung hoàn nho nhỏ đùa bỡn. Đầu tiên là cắn nuốt trăm vạn phàm nhân tinh huyết., Sau đó mới xuất hiện sau Vô Cấu Chung, mượn máu huyết của trăm vạn phàm nhân kia bỏ chạy. Nếu không biết Vô Cấu chỉ là một món ma bảo, còn là Vô Chủ Ma Bảo lặng lẽ ngàn năm, Vong Tình Ma Đế còn tưởng hắn là một tu sĩ đang trêu đùa mình.</w:t>
      </w:r>
    </w:p>
    <w:p>
      <w:r>
        <w:t>Trong lòng đất, một bóng người nhanh chóng bỏ chạy về phía xa, mũi kiếm Hắc Lũng Ma Kiếm nhanh chóng xoay tròn. Từ lúc Vong Tình Ma Đế cùng Vụ Nô xuất hiện, Triệu Vô Tà đã bỏ qua ý nghĩ cướp đoạt Vô Cấu chung, mà liều mạng chạy trốn. Đối mặt với hai gã biến thái Nguyên Anh kỳ, suy nghĩ lúc trước của Triệu Vô Tà cực kỳ buồn cười, cho nên hắn rất không có tôn nghiêm bỏ chạy.</w:t>
      </w:r>
    </w:p>
    <w:p>
      <w:r>
        <w:t>Bây giờ đã cách Vô Cấu cốc mấy ngàn dặm, hẳn là không có nguy hiểm, Triệu Vô Tà trong lòng đất đột nhiên lao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