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Đầu tiên, một trăm sáu mươi sáu chương thứ nhất, tiếng tăm, Thiên Lang</w:t>
      </w:r>
    </w:p>
    <w:p>
      <w:r>
        <w:t>Nhị Vô Tà ở trong hắc và điểm, tầng hắc khí vẫn tràn ngập quay cuồng như trước, nhìn về phía Bất Châu có cái gì, chỉ có thể cảm nhận được một cỗ khí tức hoàn toàn không thuộc về nhân loại. Sau khi dung hợp tinh huyết, Triệu Vô Tà chỉ cần che lấp hắc khí là có thể dễ dàng dung nhập vào thế giới thuộc về yêu thú trong mười vạn ngọn núi lớn.</w:t>
      </w:r>
    </w:p>
    <w:p>
      <w:r>
        <w:t>Khách quý sao?</w:t>
      </w:r>
    </w:p>
    <w:p>
      <w:r>
        <w:t>Di chuyển ánh mắt, chuyển qua người đại hán cầm đầu. Trong ánh mắt mang theo ý vị không rõ, lúc này vị đại hán kia, chính là bị thanh âm trong lệnh bài kia gọi là người của Mộc chấp sự. Trên mặt ngoại trừ kinh hãi hay là kinh hãi, hắn không thể tin được những chuyện vừa mới phát sinh, thanh âm từ trong Thiên Lang lệnh màu xanh truyền ra.</w:t>
      </w:r>
    </w:p>
    <w:p>
      <w:r>
        <w:t>Là Chấp pháp trưởng lão, có địa vị gần với điện chủ Chấp pháp trưởng lão ở Thiên Lang điện, tu vi đã đạt đến Kết Đan Đại viên mãn khủng bố. Một chân đã bước vào cảnh giới Nguyên Anh kỳ, nhưng yêu thú Thiên Lang điện đều cho rằng, Chấp pháp trưởng lão dưới Nguyên Anh kỳ căn bản không có đối thủ.</w:t>
      </w:r>
    </w:p>
    <w:p>
      <w:r>
        <w:t>Cuối cùng hai tay nhau lần lượt đọc bí thuật 187.</w:t>
      </w:r>
    </w:p>
    <w:p>
      <w:r>
        <w:t>Là hôm nay. Yêu thú thần bí trước mắt này vẫn luôn bao phủ trong hắc khí, lại giống như đang chiếm thượng phong trong lúc chiến đấu cùng Chấp pháp trưởng lão.</w:t>
      </w:r>
    </w:p>
    <w:p>
      <w:r>
        <w:t>Áp chế khí thế của Chấp pháp trưởng lão, còn đánh nát Thiên Lang lệnh. Sắc mặt Mộc Chấp sự dại ra trong thời gian mấy hơi thở, bất quá giống như nhớ tới cái gì, sắc mặt vội vàng tập trung lại, thân hình khẽ động, xuất hiện ở trước mặt Triệu Vô Tà.</w:t>
      </w:r>
    </w:p>
    <w:p>
      <w:r>
        <w:t>Hắn ta nhẹ nhàng khom người nói: Bá chủ của đầm đen trong chín vạn dặm, mời chấp pháp trưởng lão của điện ta cho mời.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