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hố to kia đột nhiên bị rót vào nhiều máu như vậy vào, nhất thời cùng sương mù trong hố kia giao hội cùng một chỗ, sau đó là huyết quang đại phóng. Huyết quang chói mắt dần dần tràn ra cái hố to nọ, chậm rãi hướng bầu trời vọt tới, chỉ là vô cùng chậm chạp. Thời gian nhanh chóng trôi qua, đã qua trọn vẹn một canh giờ, nhưng vẫn như cũ cái hố to này còn chưa nạp đầy.</w:t>
      </w:r>
    </w:p>
    <w:p>
      <w:r>
        <w:t>Lúc này trên mặt Triệu Vô Tà lộ ra ý cười, ánh mắt lạnh lùng kia cũng dần dần biến mất. Nhìn về phía Độc Long tứ thú ánh mắt nhiều hơn một tia tán thưởng, miệng thú to lớn vẫn mở ra, máu tươi bên trong vẫn không ngừng chảy xuống.</w:t>
      </w:r>
    </w:p>
    <w:p>
      <w:r>
        <w:t>Nụ cười đột nhiên thu lại, cổ tay Triệu Vô Tà chuyển động, năm ngón tay nắm chặt đại phiên đang lao tới. Vạn Độc Huyết Phiên vẫn luôn lơ lửng phía sau Triệu Vô Tà, bây giờ Triệu Vô Tà duỗi tay một cái đã cầm lấy đại phiên vào tay. Hai mắt nhắm nghiền, dường như đã chìm đắm vào trong cảnh giới nào đó.</w:t>
      </w:r>
    </w:p>
    <w:p>
      <w:r>
        <w:t>Huyết trì đã thành phiên tụ vạn cốc xá</w:t>
      </w:r>
    </w:p>
    <w:p>
      <w:r>
        <w:t>Khóe miệng Triệu Vô Tà khẽ động, mỗi âm tiếng cực kỳ kỳ dị từ trong miệng hắn phát ra, những tiếng thì thào vô cùng xa lạ vang lên trong không gian này. Giống hệt ruồi, thế nhưng lực lượng ẩn chứa trong đó so với con ruồi lớn hơn không biết bao nhiêu lần. Những âm tiết kia vừa nghe thì chưa có gì, nhưng sau một thời gian, lại cảm giác khí huyết toàn thân chuyển động, tựa hồ như muốn thoát ra khỏi cơ thể.</w:t>
      </w:r>
    </w:p>
    <w:p>
      <w:r>
        <w:t>Nơi đây ngoại trừ Triệu Vô Tà ra thì chỉ còn lại Độc Long tứ thú. Bốn cái miệng thú mở ra trọn vẹn hai canh giờ, kể cả là thân thể mạnh mẽ của bọn chúng cũng cảm thấy mệt mỏi rã rời. Nhưng chính thức sự mệt mỏi lại là tâm thần của chúng nó. Dùng một canh giờ, bốn thú đã tàn sát toàn bộ đầm lầy trong phạm vi vạn dặm quanh đây một lần.</w:t>
      </w:r>
    </w:p>
    <w:p>
      <w:r>
        <w:t>Bốn con thú không biết đã giết bao nhiêu độc trùng yêu thú, những độc trùng yêu thú chết dưới móng vuốt chúng nó đều bị chúng nó thu hút hết tinh huyết nguyên khí trong thi thể. Sau đó trong vòng hai canh giờ, toàn bộ chúng đều phun tới hố lớn ở trung tâm, trong lòng tứ thú đều dâng lên một cảm giác mệt mỏi.</w:t>
      </w:r>
    </w:p>
    <w:p>
      <w:r>
        <w:t>Huyết trì lúc này đã hoàn toàn thay đổi, bên trong cũng không thể tìm thấy sương mù. Vẫn như trước không phải là hố to sâu bao nhiêu, bên trong đầy máu đỏ, cực kỳ chói mắt. Huyết thủy kia cũng thuần túy, vậy mà ngay cả một chút thi thể chi tàn cũng không tìm thấy. Máu tươi, không còn vật gì khác.</w:t>
      </w:r>
    </w:p>
    <w:p>
      <w:r>
        <w:t>Ngay khoảnh khắc cái hố máu kia được rót đầy, ầm ầm tăng vọt, bỗng chốc đã vượt qua sự phong tỏa của sương mù. Sau đó bay thẳng lên trời cao, phá mở một lỗ thủng dày đặc đám mây. Cùng lúc đó, cổ tay Triệu Vô Tà chấn động, lá cờ phướn màu xám tro bị hắn ném mạnh ra ngoài., Một đóa hoa sen màu đen hiện ra yêu dị vô cùng, hôi quang lưu chuyển trên đóa hoa sen màu đen kia, trên mặt lá cờ ngoại trừ đóa hoa sen màu đen kia ra, đều là một mảnh u ám, thấy không rõ bên trong có gì, huyễn ảnh rậm rạp, quỷ dị vô cùng.</w:t>
      </w:r>
    </w:p>
    <w:p>
      <w:r>
        <w:t xml:space="preserve">Rầm rầm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