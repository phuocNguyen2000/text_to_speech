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rống hoàn toàn không giống tiếng người xuất hiện, cuối cùng từ trong mặt cờ đi ra, không ngờ lại là một đầu thị âm địa long. Bàng Nhiên thân hình to đến mấy trăm trượng, trôi nổi cùng một chỗ. Chỉ là mắt thú kia chuyển động vài cái, đã làm cho ba vị tu sĩ Nguyên Anh kỳ của Thượng Quan gia kinh hãi thất sắc, khí tức của vài đầu yêu thú dung hợp lại không thua gì một cường giả Nguyên Anh.</w:t>
      </w:r>
    </w:p>
    <w:p>
      <w:r>
        <w:t>Triệu Vô Tà, ngươi thật sự không sợ chết sao.</w:t>
      </w:r>
    </w:p>
    <w:p>
      <w:r>
        <w:t>Người nói chính là vị Đại trưởng lão của Thượng Quan gia, Thượng Quan Dịch, cường giả trong Tiên Đạo Thập Đại Môn môn chủ. Nhưng lúc này vị bá chủ hai mắt đỏ như máu nhìn Triệu Vô Tà. Thượng Quan gia quả thực đã gặp tai bay vạ gió, vốn đang yên đang lành cũng không đi trêu chọc ai.</w:t>
      </w:r>
    </w:p>
    <w:p>
      <w:r>
        <w:t>Ai lại nghĩ tới thằng nhãi Triệu Vô Tà này lại có thù tất báo như vậy, vì một chút thù oán nhỏ mà tới tận nhà, muốn diệt cả nhà người ta chứ. Nếu không phải thanh danh Triệu Vô Tà quá kém thì, Thượng Quan Dịch cũng sẽ không ngay từ đầu đã bày ra tư thế liều mạng cùng Triệu Vô Tà. Bản thân Triệu Vô Tà cũng không biết, thanh danh của hắn bây giờ thật đúng là không có mấy người, ma đầu có qua. Động một chút là diệt cả nhà người ta, hơn nữa dùng thủ đoạn cũng không chút nào quang minh, hơn phân nửa đều là tính kế.</w:t>
      </w:r>
    </w:p>
    <w:p>
      <w:r>
        <w:t>Thượng Quan gia là gia tộc Tiên Đạo, hiểu rất rõ lúc trước Triệu Vô Tà ở trong phạm vi thế lực của Thần Tiêu Đạo Tông, làm thế nào lại diệt sạch môn phái Tiên Đạo kia. Vừa rồi Triệu Vô Tà vừa tới đã ném Nhân Trùng Tử Phủ xuống, giết chóc bừa bãi. Người của Thượng Quan gia đều biết Triệu Vô Tà quá độc ác.</w:t>
      </w:r>
    </w:p>
    <w:p>
      <w:r>
        <w:t>Ngay cả Thượng Quan Dịch cũng cố gắng bỏ qua sự sợ hãi trong lòng, cứng rắn đối kháng với Triệu Vô Tà. Chẳng qua sau khi Triệu Vô Tà thả ra Vạn Độc Quán Phiên, trong lòng y cũng cảm thấy hoảng sợ. Hiện giờ tu sĩ ở Thiên Vân Đại Lục đều biết trên người tên này có hai loại hung khí tuyệt thế. Hung sát vô biên, trong khoảnh khắc đã giết một ngàn vạn người, căn bản là không nói chơi được.</w:t>
      </w:r>
    </w:p>
    <w:p>
      <w:r>
        <w:t>Nào biết rằng lời uy hiếp của Thượng Quan Dịch vừa ra khỏi miệng, sắc mặt Triệu Vô Tà càng thêm lạnh lùng nghiêm nghị, ma tính của hắn lại nổi lên. Hôm nay mặc kệ là ai ngăn lại, hắn đều phải diệt Thượng Quan gia.</w:t>
      </w:r>
    </w:p>
    <w:p>
      <w:r>
        <w:t>Phía dưới hoàn toàn rối loạn, chỉ là hai thanh hung khí tuyệt thế, toàn bộ Thượng Quan gia liền mất đi lực lượng phản kháng. Thấy cảnh tượng phía dưới, ba vị tu sĩ Nguyên Anh kỳ của Thượng Quan gia run rẩy trong lòng. Thượng Quan Dịch càng mặt xám như tro tàn, phía dưới Nhân Chung Kiếm cùng Vạn Độc Bát Phiên tựa như đang tranh đoạt thức ăn vậy.</w:t>
      </w:r>
    </w:p>
    <w:p>
      <w:r>
        <w:t>Tràng tai lướt qua chỗ nào, không còn lại chút gì.</w:t>
      </w:r>
    </w:p>
    <w:p>
      <w:r>
        <w:t>Huyết sát lướt qua, bộ xương khô biến thành từng mảnh.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