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Trên khuôn mặt anh tuấn của Lục Hàn xuất hiện một tia tàn nhẫn, thân hình bỗng nhiên dừng lại, huyết quang vờn quanh trên người chậm rãi biến mất. Lộ ra thân hình của Lục Hàn, sắc mặt trầm tĩnh nhìn hơn mười đạo độn quang đang nhanh chóng tiếp cận.</w:t>
      </w:r>
    </w:p>
    <w:p>
      <w:r>
        <w:t>Ha ha ha, Thiếu chủ đại nhân, như thế nào lại không chạy trốn. Bổn trưởng lão còn muốn, nếu thiếu chủ tăng tốc độn đầu nhanh một chút, bổn trưởng lão sẽ không đuổi theo. Không nghĩ tới thiếu chủ có thể dừng lại, làm cho thuộc ta rất là giật mình.</w:t>
      </w:r>
    </w:p>
    <w:p>
      <w:r>
        <w:t>Người chưa đến, thanh âm âm âm dương quái khí đã xuất hiện ở không trung. Mấy chục đạo độn quang chớp mắt từ xa xa phóng tới, bất quá chỉ chốc lát đã xuất hiện ở trước mặt Lục Hàn. Ở phía trước một đạo độn quang toả ra quang mang, lộ ra một trung niên nhân thân hình hèn mọn bỉ ổi như chuột.</w:t>
      </w:r>
    </w:p>
    <w:p>
      <w:r>
        <w:t>Lưu Thử, là ai cho Lưu gia lá gan lớn như vậy nói đi.</w:t>
      </w:r>
    </w:p>
    <w:p>
      <w:r>
        <w:t>Trên mặt Lục Hàn tràn đầy vẻ tàn khốc, trên người cũng mơ hồ truyền ra sát khí lạnh lẽo vô cùng, giống như tiện tay đều sẽ ra tay. Đôi mắt ngôi sao nheo lại, ánh mắt vô cùng hàn lãnh nhìn về phía trung niên nhân giống như chuột.</w:t>
      </w:r>
    </w:p>
    <w:p>
      <w:r>
        <w:t>Hắc hắc, thiếu chủ đại nhân, xin hãy tha thứ cho thuộc hạ mạo phạm. Chim khôn chọn cây nghỉ ngơi, Lưu gia ta cũng là bất đắc dĩ. Kính xin thiếu chủ đại nhân tha thứ một chút, theo thuộc hạ trở về đi.</w:t>
      </w:r>
    </w:p>
    <w:p>
      <w:r>
        <w:t>Ha ha ha, ta đã sớm nói với phụ thân, người Lưu gia đều là lòng lang dạ sói. Phụ thân không nghe, vô duyên vô cớ nuôi một con sói mắt trắng. Lưu Thử, không cần ta phải đoán, chủ nhân mới của ngươi hẳn là súc sinh Chu gia ha ha. Quả nhiên là một ổ rắn chuột, chật vật vi gian. Chim khôn chọn cành mà chết chẳng qua là một lão cẩu chó lắc đuôi ăn xin, ha ha ha ha ha ha ha.</w:t>
      </w:r>
    </w:p>
    <w:p>
      <w:r>
        <w:t>Không trung, Lục Hàn giống như nghe được câu cười hay nhất thế gian, cất tiếng cười ha hả. Lời nói ra, người trung niên nghe tướng mạo giống như chuột con mắt muốn phun lửa ra.</w:t>
      </w:r>
    </w:p>
    <w:p/>
    <w:p>
      <w:r>
        <w:t>Chương thứ hai trăm năm mươi mốt Lưu gia bị diệt.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