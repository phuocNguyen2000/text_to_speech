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giữa huyết trì, mặt cờ trong chén bỗng nhiên biến đổi, những huyết sắc nồng đậm bên trong xuất hiện rất nhiều đồ vật khác. Mặt phiên quay cuồng, tựa hồ đem một không gian khác bày ra trước mặt Triệu Vô Tà.</w:t>
      </w:r>
    </w:p>
    <w:p>
      <w:r>
        <w:t>Hơn mười cái bóng đung đưa trong đó, khí tức Yêu thú hiển hiện ở trong đó.</w:t>
      </w:r>
    </w:p>
    <w:p>
      <w:r>
        <w:t>Khóe miệng Triệu Vô Tà lộ ra ý cười, mở ra mắt chén, âm dương nhị khí riêng mình xoay tròn ở trong hai con ngươi. lẳng lặng nhìn thoáng qua Tử Liêm Phiên đã hoàn toàn biến thành đỏ thẫm, nhìn thoáng qua mấy chục đạo ảo ảnh của Tiếu Phiên đang bốc lên. Ánh mắt di chuyển, trong vòng ngàn dặm một trăm lẻ tám đạo cột khí huyết hồng xuất hiện ở trong con ngươi hắn.</w:t>
      </w:r>
    </w:p>
    <w:p>
      <w:r>
        <w:t>Trong giây lát, ngay sau đó, khí thế toàn thân hắn lập tức biến đổi, lực lượng làm người ta khiếp đảm trong nháy mắt xuất hiện trong không gian này.</w:t>
      </w:r>
    </w:p>
    <w:p>
      <w:r>
        <w:t>Nhỏ nhãn thấm nhuần ba giờ</w:t>
      </w:r>
    </w:p>
    <w:p>
      <w:r>
        <w:t>Lời còn chưa dứt, hai mắt Triệu Vô Tà đột nhiên biến hóa, Âm Dương nhị khí từ trong hai con ngươi chảy ra. Sau đó đụng vào huyệt khiếu giữa hai mắt, hắc bạch âm dương nhị khí rốt cục quấn vào nhau.</w:t>
      </w:r>
    </w:p>
    <w:p>
      <w:r>
        <w:t>Âm dương nhị khí quấn lấy nhau, đều xuất hiện ở trong hai con ngươi. Âm dương giao hội, dung hợp cùng một chỗ, lực lượng huyền ảo từ trong mắt Triệu Vô Tà phát ra. Huyền ảo đến cực điểm, đồng thời khiến người ta tim đập nhanh, lực lượng này thực sự quá huyền ảo. Dường như chỉ cần tiếp xúc một chút lực lượng này sẽ bị lực lượng này chôn vùi tất cả. Ngay khoảnh khắc lực lượng này xuất hiện, bầu trời cũng xuất hiện biến hóa.</w:t>
      </w:r>
    </w:p>
    <w:p>
      <w:r>
        <w:t xml:space="preserve">Ầm ầm ầm </w:t>
      </w:r>
    </w:p>
    <w:p>
      <w:r>
        <w:t>Tiếng sấm nổ vang khắp bầu trời, một đám mây đen đột nhiên xuất hiện trên đỉnh đầu Triệu Vô Tà, một chút dấu hiệu cũng không có, cứ như vậy mà xuất hiện trên đỉnh đầu Triệu Vô Tà. Vô số lôi điện màu tím xuyên thẳng qua mây đen lóe lên, những tia sét kia giống như những con mãng xà điện khổng lồ dữ tợn vô cùng.</w:t>
      </w:r>
    </w:p>
    <w:p>
      <w:r>
        <w:t>Thiên biến, đóa mây đen đột nhiên xuất hiện trên bầu trời kia, bên trong ẩn chứa lượng lớn dịch kích thước không phải sinh linh bình thường có thể có được. Trong vòng vạn dặm, tất cả sinh linh trong đầm lầy vạn dặm đều cảm thấy run rẩy trong lòng. Sau đó áp lực cực lớn trên người liền xuất hiện, áp lực đủ để bọn chúng bạo thể mà chết, tuy nhiên luồng áp lực này tựa hồ cũng không phải là nhằm vào những sinh linh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