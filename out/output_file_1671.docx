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Còn có Thải Vân tước giá, còn có người trên xe Thải Vân tước.</w:t>
      </w:r>
    </w:p>
    <w:p>
      <w:r>
        <w:t>Lão tổ tông Quy Long tông, Huyết Ảnh trong võng môn phái chính là lão tổ tông Quy Long tông, vẫn luôn giấu trên bầu trời Thải Vân tước giá, một cái chén nhân trùng cảnh giới Nguyên Anh, nếu một lòng che giấu. Cho dù là Vong Tình Ma Đế cũng không phát hiện được, vừa ra tay đã mạnh mẽ bắt Thải Vân tước đi, Hồng Trần tiên tử bất quá chỉ là Kết Đan đại viên mãn mà thôi.</w:t>
      </w:r>
    </w:p>
    <w:p>
      <w:r>
        <w:t>Nguyên Anh kỳ nhân trùng ra tay, nàng cho dù chết cũng không phản kháng được. Trông thấy Thải Vân tước giá biến mất, khóe miệng Triệu Vô Tà nở nụ cười sảng khoái. Lúc trước cũng có một màn như vậy. Chẳng qua lúc đầu là Triệu Vô Tà định bỏ chạy, đáng tiếc bị Hồng Trần tiên tử một chưởng đánh trở về. Mặc dù biết lúc trước cho dù Hồng Trần tiên tử không làm như vậy, nàng cũng không thể đào tẩu, nhưng trong lòng vẫn không nhịn được muốn trả thù một phen.</w:t>
      </w:r>
    </w:p>
    <w:p>
      <w:r>
        <w:t>Hiện tại vẫn quyết, vậy là được.</w:t>
      </w:r>
    </w:p>
    <w:p>
      <w:r>
        <w:t>Bành</w:t>
      </w:r>
    </w:p>
    <w:p>
      <w:r>
        <w:t>Một tiếng nổ mạnh vang lên, chúng sinh pháp tướng trận kia kiên trì không được bao lâu đã bị đánh bay ra ngoài, Vong Tình Ma Đế không chút cảm tình nhìn hắn. Thải Vân tước giá bị bắt đi, nàng trước tiên đã biết, thế nhưng bị trận pháp của Triệu Vô Tà làm chậm trễ một chút. Hồng Trần tiên tử, đã rơi vào trong tay Triệu Vô Tà.</w:t>
      </w:r>
    </w:p>
    <w:p>
      <w:r>
        <w:t xml:space="preserve">Muốn chết </w:t>
      </w:r>
    </w:p>
    <w:p>
      <w:r>
        <w:t>Là thanh âm của Vong Tình Ma Đế, lần này Triệu Vô Tà cảm giác được tâm tình của Vong Tình Ma Đế, sát ý. Còn mạnh mẽ hơn sát ý do Vụ Nô bộc phát ra, quả thực là phô thiên cái địa. Mỗi một góc đều tràn ngập sát ý của Vong Tình Ma Đế, nhiệt độ trong không khí thoáng cái đã rơi xuống mức đáng sợ vô cùng.</w:t>
      </w:r>
    </w:p>
    <w:p>
      <w:r>
        <w:t>Nhìn thấy Vong Tình Ma Đế như thế, trên mặt Triệu Vô Tà lại hiện ra nụ cười cực kỳ đắc ý, đang chuẩn bị mở miệng cười nhạo vài câu, lời đến bên miệng bỗng nhiên biến sắc, trong lòng lập tức lộp bộp một chút rồi cũng bất chấp mọi chuyện, lời chế giễu lập tức bị hắn nuốt trở lại, thân hình chợt lóe muốn bỏ chạy.</w:t>
      </w:r>
    </w:p>
    <w:p>
      <w:r>
        <w:t>Nhưng vào lúc này, hai bên, cường giả Nguyên Anh tràn ngập sát ý bỗng nhiên xuất hiện trước mặt Triệu Vô Tà. Một bên là cường giả Nguyên Anh trung kỳ tay cầm trường đao, đột nhiên xuất hiện một cường giả Nguyên Anh kỳ tay cầm trường cung, cũng là khôi lỗi. Hai người lúc này trong hốc mắt bắn ra ánh mắt cũng tràn ngập sát 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