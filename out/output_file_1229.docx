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Không chết không được.</w:t>
      </w:r>
    </w:p>
    <w:p>
      <w:r>
        <w:t>Lão giả mày kiếm cùng hán tử gầy gò kia còn chưa ra tay, cũng không mở miệng. Thanh kỳ đứng ở hàng đầu đột nhiên mở miệng, một chữ cuối cùng từ trong miệng hắn bắn ra. Sát khí nồng đậm hóa thành sóng triều cuồn cuộn, tràn qua lôi trì, ưu diêu lôi chấn động mà đi lục lôi trì lần nữa bị quấy, biểu thị uy thế của cường giả anh chỉ cần trải qua sự điêu luyện, chỉ một câu nói có thể khiến lôi trì bạo loạn.</w:t>
      </w:r>
    </w:p>
    <w:p>
      <w:r>
        <w:t xml:space="preserve">Không chết không thôi </w:t>
      </w:r>
    </w:p>
    <w:p>
      <w:r>
        <w:t>Nhìn thẳng Thanh Kỳ, Lôi Thần trả lời từng chữ một. Dưới ánh mắt của hắn, Lôi Quang bên trong Lôi Trì bùng nổ, vậy mà ngăn lại sát khí bạo liệt của Thanh Kỳ. Một phen lôi quang phun trào, sát khí như thủy triều nồng đậm như vậy mà lại dựa theo đường cũ quay về.</w:t>
      </w:r>
    </w:p>
    <w:p>
      <w:r>
        <w:t>Chiến</w:t>
      </w:r>
    </w:p>
    <w:p>
      <w:r>
        <w:t>Chiến</w:t>
      </w:r>
    </w:p>
    <w:p>
      <w:r>
        <w:t>Giống như đại địch sinh tử vậy, Thanh kỳ hừ lạnh một tiếng, sát khí giống như thủy triều hóa thành điểm điểm huyết quang tiêu tán. Nhưng mà hai đầu Lôi Trì nguyên bản một người một thú đồng thời động, Lôi Trì ngăn cách hai bên đột nhiên sinh ra một cỗ hấp lực, hút lão giả mày kiếm cùng hán tử gầy gò vào trong.</w:t>
      </w:r>
    </w:p>
    <w:p>
      <w:r>
        <w:t>Trong lôi trì, một không gian hình tròn thật lớn lập tức hình thành. Lôi quang quay quanh không gian này bắt đầu khởi động, lúc này lôi quang cực kỳ cuồng bạo, lực lượng cũng cường đại gấp mười lần bình thường. Bất kể là ai, đi vào cho dù không chết cũng phải lột da. Trong không gian hình tròn lúc này bỗng nhiên có thêm hai người.</w:t>
      </w:r>
    </w:p>
    <w:p/>
    <w:p>
      <w:r>
        <w:t>Lần này hai bên chia sẻ nhau nghiền nát xem bao lợi ích lợi hại của gang tấc ban đầu.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