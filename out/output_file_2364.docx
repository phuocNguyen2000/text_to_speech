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Loại tuyệt thế độc vật như Khuê Âm Điệt, sinh linh ô uế này mới có thể bình yên sinh tồn trong khí độc chướng. Nhưng muốn nó thu nạp lượng lớn độc khí này, chỉ sợ cũng không chịu nổi. Nhưng tên Triệu Vô Tà này vậy mà lại để cho cổ đài thu nạp trọn vẹn mười năm. Hơn nữa đem tất cả độc chướng đều luyện hóa thành vạn tà cổ khí, mỗi một luồng khí lưu mênh mông, có lẽ ẩn chứa độc tính cũng đủ độc chết trăm vị tu sĩ cấp bậc Hóa Thần đạo quân.</w:t>
      </w:r>
    </w:p>
    <w:p>
      <w:r>
        <w:t>Nhưng khi trông thấy những luồng khí lưu tối tăm mờ mịt này, trên mặt Triệu Vô Tà liền xuất hiện vẻ vui mừng, thần quang lóe lên rồi không thể kìm nén được nữa. Hắn há mồm khẽ hút, tất cả khí lưu mờ mịt đều đi vào trong miệng thằng nhãi này. Từng sợi từng sợi biến mất trong miệng nó.</w:t>
      </w:r>
    </w:p>
    <w:p>
      <w:r>
        <w:t>Nạp vạn tà tại bản thân, lấy bản thân làm cổ, luyện thành vô thượng Thiên Ma Thần Thông. Thần thông huyền ảo mạnh mẽ nhất trong Vạn Tà Cổ Thể, trong cổ kinh, thằng nhãi này vậy mà tu luyện ngay trước mặt tất cả sinh linh phụng hiến trên Đại Lục.</w:t>
      </w:r>
    </w:p>
    <w:p>
      <w:r>
        <w:t>Xì Ông rầm</w:t>
      </w:r>
    </w:p>
    <w:p>
      <w:r>
        <w:t>Một con quái vật khổng lồ trống rỗng xuất hiện trước mắt Triệu Vô Tà, nhìn thấy Triệu Vô Tà lập tức há cái miệng máu ra như muốn nuốt cả thiên địa, nhét toàn bộ khu vực Triệu Vô Tà vào trong miệng nó. Thế nhưng nó còn chưa kịp cảm nhận được trong miệng nó đã có một luồng sức mạnh cường hoành đến mức nó không cách nào phản kháng bỗng nhiên truyền đến.</w:t>
      </w:r>
    </w:p>
    <w:p>
      <w:r>
        <w:t xml:space="preserve">Oanh </w:t>
      </w:r>
    </w:p>
    <w:p>
      <w:r>
        <w:t>Xa xa chính là một ngọn núi cao, một ngọn núi độc tính, trên núi toàn là những thứ kịch độc ô uế. Cao tới vô cùng, Nga Nga, sương khói lượn lờ. Thế nhưng bỗng nhiên một con quái vật khổng lồ xuất hiện ở trên không trung của núi cao, sau khi nện xuống, cả ngọn núi độc đều biến mất, cả ngọn núi lớn màu xanh lục.</w:t>
      </w:r>
    </w:p>
    <w:p>
      <w:r>
        <w:t>Lần này dốc sức nghiền nát ba mươi cân bổi.</w:t>
      </w:r>
    </w:p>
    <w:p>
      <w:r>
        <w:t>Máu tươi chảy xuống, từng cái hố to xuất hiện, những sinh linh tránh thoát khỏi kiếp nạn hủy núi, chỉ cần bị một giọt máu màu xanh biếc nhiễm phải là chết không thể chết thêm lần nữa. Ngay cả hồn phách cũng chạy không thoát, bị độc tán.</w:t>
      </w:r>
    </w:p>
    <w:p>
      <w:r>
        <w:t xml:space="preserve">Cửu Âm trùng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