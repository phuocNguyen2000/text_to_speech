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Ầm ầm ầm </w:t>
      </w:r>
    </w:p>
    <w:p>
      <w:r>
        <w:t>Thanh âm nổ vang vẫn như cũ, những quỷ khí kia không có ý tứ ngừng lại, không ngừng phun trào. Cho dù vài lần phun trào, cũng có thể khiến một mảng lớn thiên lý sa rơi xuống, liên tiếp tước đi một mảng lớn hỏa diễm. Ở dưới ngọn núi, hỏa diễm rơi xuống đốt hết tất cả mặt đất, những cấm chế đó càng là lúc lam quỷ khởi động trận thế đã bị phá hư sạch sẽ.</w:t>
      </w:r>
    </w:p>
    <w:p>
      <w:r>
        <w:t>Nhưng nhìn thấy cảnh này trong lòng Triệu Vô Tà mắng chửi ầm lên, Hoàng Tuyền Quỷ Mẫu kia không biết đang có ý đồ gì, tuy rằng những quỷ khí kia rất mạnh. Dũng động, uy thế tạo thành cũng rất là kinh người, ít nhất cũng khiến cho cả tòa Sa Thần Hỏa đại trận trên trời biến thành một cái phế trận. Không có tác dụng gì, nhưng cứ như vậy, những ngọn lửa kia sẽ lãng phí vô ích.</w:t>
      </w:r>
    </w:p>
    <w:p>
      <w:r>
        <w:t>Phệ Nhật Trùng muốn tiến hóa đến thành thục cần cắn nuốt rất nhiều hỏa diễm, Sa Thần Hỏa ngút trời tuy không bằng Địa Phế Độc Hỏa nhưng cũng không khác lắm. Vừa lúc thích hợp để Phệ Nhật Trùng, nhưng mà bị Hoàng Tuyền Quỷ Mẫu làm như vậy, chỉ sợ không bao lâu nữa những hỏa diễm kia sẽ biến mất.</w:t>
      </w:r>
    </w:p>
    <w:p>
      <w:r>
        <w:t>Đang lúc Triệu Vô Tà âm thầm hùng hổ hổ, cục diện bỗng nhiên thay đổi, quỷ khí vốn còn đang phun trào bỗng nhiên dừng lại. Sau đó nó bắt đầu trở nên ngưng thực, mắt thường cũng có thể thấy được, bây giờ bắt đầu ngưng thực hơn. Từ xa nhìn lại, thật đúng là giống như một cái chuông lớn màu xám.</w:t>
      </w:r>
    </w:p>
    <w:p>
      <w:r>
        <w:t>Nhìn thấy một màn này, trên mặt trung niên nhân rốt cục biến sắc.</w:t>
      </w:r>
    </w:p>
    <w:p>
      <w:r>
        <w:t xml:space="preserve">Không tốt </w:t>
      </w:r>
    </w:p>
    <w:p>
      <w:r>
        <w:t>Vừa dứt lời, hắn liền muốn hành động, bất quá tựa hồ không kịp rồi. Một màn co rút đột nhiên từ trên đại chung kia đột nhiên xảy ra khiến người ta nghẹn họng nhìn trân trối, cả ngọn Sa Linh. Bị cái chuông lớn kia làm vỡ nát hoàn toàn, vô số đá vụn to lớn từ bầu trời rơi xuống.</w:t>
      </w:r>
    </w:p>
    <w:p>
      <w:r>
        <w:t>Giống như một bàn tay khổng lồ hung hăng bóp nát cả ngọn núi, cái chuông lớn kia hoàn toàn co chặt chính là như vậy, cả ngọn núi đều vỡ nát. Từ đỉnh núi bắt đầu, vô số đá đỏ cực lớn rơi xuống, ở giữa xen lẫn hỏa diễm kịch liệt thiêu đốt. Bầu trời lập tức trở nên một mảnh lửa đỏ, hoàn toàn bị ngọn lửa nhuộm đỏ.</w:t>
      </w:r>
    </w:p>
    <w:p>
      <w:r>
        <w:t>Nhưng khi đá vụn sắp rơi hết, hai cái bóng bay về phía bầu trời xa xa. Triệu Vô Tà liếc mắt một cái đã thấy được hai bóng người kia, chính là thần sắc giãy dụa trên mặt Lam Mị Nhi và Lam Mị Nhi đã biến mất. Thay vào đó là bi thương và quyết liệt, có lẽ thi triển bí pháp gì đó, Lam Mị Nhi hoàn toàn đuổi kịp độn tốc của Lam thần.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