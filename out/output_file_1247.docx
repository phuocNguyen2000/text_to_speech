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Ngày thứ hai mươi lăm, đánh tám người, chém giết, huyết phệ của đám trùng.</w:t>
      </w:r>
    </w:p>
    <w:p>
      <w:r>
        <w:t>Trước ngực là một lỗ hổng máu thịt lẫn lộn, trong không gian hình tròn, Triệu Vô Tà mặt không biểu tình ôm miệng vết thương trước ngực. Hắn chậm rãi đứng lên, quần áo vải bố đã sớm bị trưởng lão Lôi Phong kia một thương đánh thành mảnh nhỏ, lúc này Triệu Vô Tà cũng không có cả vật ẩn trong cơ thể.</w:t>
      </w:r>
    </w:p>
    <w:p>
      <w:r>
        <w:t>Tâm niệm vừa động, trên thân nhân trùng chén kiếm trong tay huyết quang lưu chuyển, huyết vụ biến mất lúc trước lại xuất hiện. Giống như dòng nước chảy xuôi, lưu chuyển toàn thân tại Triệu Vô Tà, một lát sau đã bao trùm thân thể của hắn ta. Huyết nhân, toàn thân đều bị huyết vụ bao trùm, nhìn qua thật không khác gì huyết nhân.</w:t>
      </w:r>
    </w:p>
    <w:p>
      <w:r>
        <w:t>Lúc này đến phiên mấy chục vạn yêu thú kia kinh hãi. Lúc trước uy thế của Triệu Vô Tà kinh người, hơn mười con yêu thú cũng biết Triệu Vô Tà - vị bá chủ mới của đầm đen chín vạn dặm này cũng không phải hạng người tầm thường. Vô cùng tàn nhẫn, quả thực không khác gì hung thú thật sự, phất tay một cái đã giết chết một môn phái, toàn bộ Vụ Ẩn Môn đều bị hắn ta lấy ra tế cờ.</w:t>
      </w:r>
    </w:p>
    <w:p>
      <w:r>
        <w:t>Thế nhưng không nghĩ tới, trưởng lão Thần Tiêu đạo tông tên gọi Lôi Phong kia vừa ra tay đã làm Triệu Vô Tà trọng thương, về phần đệ tử Thần Tiêu đạo tông. Lúc này trên mặt đều tràn ra hồng quang, chỉ cần trận này cũng thắng. Mấy chục vạn yêu thú vây khốn Thần Tiêu đạo tông phải tuân thủ ước định thối lui.</w:t>
      </w:r>
    </w:p>
    <w:p>
      <w:r>
        <w:t>Vút</w:t>
      </w:r>
    </w:p>
    <w:p>
      <w:r>
        <w:t>Tiếng thét làm màng nhĩ đau nhức đột nhiên vang lên. Triệu Vô Tà giương mắt nhìn lại, con ngươi co rút lại. Bên trong vẽ ra một mũi thương lấp lóe hàn quang, cán thương đen kịt giống như hắc long ra biển, mũi thương kia chính là miệng rồng nhe răng nanh dữ tợn, cắn về phía Triệu Vô Tà, một chút thời gian nghỉ ngơi cũng không có. Thân hình Triệu Vô Tà vừa bò dậy.</w:t>
      </w:r>
    </w:p>
    <w:p>
      <w:r>
        <w:t>Mũi thương kia đã điểm đến trước người Triệu Vô Tà. Lần này không phải ở ngực, mà là ngực. Tựa hồ là vì trả thù Triệu Vô Tà trước đó đánh lén, một thương này nhanh như sấm đánh, thẳng đến hậu tâm Triệu Vô Tà.</w:t>
      </w:r>
    </w:p>
    <w:p>
      <w:r>
        <w:t xml:space="preserve">Khụ khụ </w:t>
      </w:r>
    </w:p>
    <w:p>
      <w:r>
        <w:t>Cực lực áp chế thương thế trên ngực, ma nguyên trên người Triệu Vô Tà bùng lên, thân hình lập tức bạo lui. Khó khăn lắm tránh được một thương kia, một kích vô công, Lôi Phong vậy mà không hề có ý thu hồi mũi thương. Thân hình hắn chấn động theo Triệu Vô Tà, tóc dài phiêu tán, lộ ra khuôn mặt lôi phong dữ tợn.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