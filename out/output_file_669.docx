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Canh thứ nhất muộn hơn một chút còn có hai canh dâng lên. Thỉnh các vị kiên nhẫn chờ đợi.</w:t>
      </w:r>
    </w:p>
    <w:p/>
    <w:p>
      <w:r>
        <w:t>Đợt một trăm hai mươi tám chương thứ nhất, mười vạn ngọn núi lớn năm mươi vạn.</w:t>
      </w:r>
    </w:p>
    <w:p>
      <w:r>
        <w:t>Chẳng qua là thừa dịp Triệu Vô Tà nhìn thấy hai cái sừng dài trên đỉnh đầu Cự Xà mà ngây người, bóng dáng màu tím mới có thể từ trong Vạn Độc Cổ Phiên thoát ra, đợi Triệu Vô Tà phát giác thì thời gian kinh doanh cũng chậm mất rồi.</w:t>
      </w:r>
    </w:p>
    <w:p>
      <w:r>
        <w:t>Cái bóng màu tím kia đã chui vào bên trong thân thể cự xà đang dần dần ngưng thực, căn bản không kịp ngăn cản. Bất quá Triệu Vô Tà quay đầu lại nhìn thoáng qua Vạn Độc Cổ Phiên, bỗng nhiên nhoẻn miệng cười, cũng không thu hồi cổ phiên nữa mà đứng dưới cổ phiên lẳng lặng nhìn thân rắn to lớn kia.</w:t>
      </w:r>
    </w:p>
    <w:p>
      <w:r>
        <w:t>Được Triệu Vô Tà tương trợ, toàn bộ huyết nhục tinh hoa của rắn độc trong khe núi đều bị một cỗ gió nhẹ thổi đến bên trong sinh hồn của Cự Xà. Mà cơn gió kia không phải là vật tầm thường mà chính là một cơn gió nhẹ ngưng kết từ bên trong Vạn Độc Cổ Phiên ra, trong đó còn mang theo khí tức cổ phiên, đúng là có chỗ diệu dụng và huyền ảo.</w:t>
      </w:r>
    </w:p>
    <w:p>
      <w:r>
        <w:t>Bởi vì có nhiều máu thịt rắn độc tinh hoa như vậy, sinh hồn của con rắn khổng lồ này dần dần trở nên ngưng thực, sinh sôi nảy nở. Đây chính là diệu dụng của cơn gió nhẹ, có thể chỉ dựa vào một ít huyết nhục tinh hoa, đã tạo thành thân thể cho một con rắn lớn vô cùng mạnh mẽ. Cái diệu dụng này, quả thực không khác gì những thiên địa linh vật kia.</w:t>
      </w:r>
    </w:p>
    <w:p>
      <w:r>
        <w:t>Chỉ là, ở một vệt bóng dáng màu tím cuối cùng kia.</w:t>
      </w:r>
    </w:p>
    <w:p>
      <w:r>
        <w:t>Triệu Vô Tà dường như đã biết cái bóng màu tím kia là cái gì rồi, trong ánh mắt xuất hiện chút kỳ quái, vẻ mặt cũng có chút kỳ quái. Ánh mắt đặt trên thân con rắn to kia như đang mong đợi điều gì.</w:t>
      </w:r>
    </w:p>
    <w:p>
      <w:r>
        <w:t>Tê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