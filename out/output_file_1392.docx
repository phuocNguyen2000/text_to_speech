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đi!</w:t>
      </w:r>
    </w:p>
    <w:p>
      <w:r>
        <w:t>Triệu Vô Tà bỗng gào lên như dã thú, tóc dài sau lưng thật quỷ dị, yết hầu bỗng vang lên tiếng gầm càng khiến Triệu Vô Tà lúc này nhìn qua có vẻ rất không đúng.</w:t>
      </w:r>
    </w:p>
    <w:p>
      <w:r>
        <w:t>Động thủ.</w:t>
      </w:r>
    </w:p>
    <w:p>
      <w:r>
        <w:t>Không chỉ mười mấy tu sĩ đã gặp qua Triệu Vô Tà khủng bố mà còn có dự cảm không tốt. Ngay cả vị đại trưởng lão vẻ mặt hung hãn khí tức kia cũng cảm thấy bất an trong lòng. Hung danh của Triệu Vô Tà hắn ta biết, nhưng tất cả mọi người đều cho rằng đại quân yêu thú đã trở về, ai nghĩ tới người điên này lại trở về giết người.</w:t>
      </w:r>
    </w:p>
    <w:p>
      <w:r>
        <w:t>Mặc dù không biết tại sao, nhưng dù sao cũng là cường giả có thể tu luyện đến Kết Đan Đại viên mãn.</w:t>
      </w:r>
    </w:p>
    <w:p>
      <w:r>
        <w:t>Trong lòng vừa xuất hiện dự cảm nguy hiểm, hắn lập tức động thủ. Một thanh Lang Nha chùy cực lớn xuất hiện trong tay hắn, vô cùng to lớn, vừa xuất hiện trên không trung liền khiến người ta cảm giác kinh tâm động phách. Nó to như một cây cột lớn, bên trên dày đặc gai răng càng làm người ta sợ hãi.</w:t>
      </w:r>
    </w:p>
    <w:p>
      <w:r>
        <w:t>Tùy ý vung vẩy Lang Nha chùy, lập tức phát ra tiếng vù vù khủng bố, hư không như muốn vỡ ra. Những cuồng phong răng nanh đâm trong không khí, vốn hưng phấn vậy mà lập tức bị đâm rách, sau đó tiêu tán. Trung phẩm Huyền khí, lại là một kiện trung phẩm Huyền khí, không nghĩ tới Lang Nha chùy kinh khủng như vậy lại là một thanh trung phẩm Huyền khí.</w:t>
      </w:r>
    </w:p>
    <w:p>
      <w:r>
        <w:t>So với Huyền khí trung phẩm trong tay tu sĩ Kết Đan Đại viên mãn khác, trong tay đại trưởng lão Chính Nguyên tông cầm Lang Nha Chùy này thì kỳ dị hơn nhiều, ngoại trừ nhìn qua rất đáng sợ. Thế nhưng không thấy một tia bảo quang nào, chỉ có thể cảm nhận được mùi máu tanh từ Lang Nha Chùy mơ hồ truyền ra, chỉ là tầng khí huyết tinh kia bị một loại cấm chế Tiên đạo giam cầm, không phát ra được.</w:t>
      </w:r>
    </w:p>
    <w:p>
      <w:r>
        <w:t>Súc sinh, nhận lấy cái chết</w:t>
      </w:r>
    </w:p>
    <w:p>
      <w:r>
        <w:t>Hai tay nắm chặt Lang Nha chùy khủng bố vô cùng như cột sắt, cũng mặc kệ Triệu Vô Tà đang làm cái gì, không ngờ thân hình trong chớp mắt đã phóng về phía Triệu Vô Tà. Tu vi Triệu Vô Tà lộ ra ngoài là Kết Đan Đại viên mãn, cho nên vị đại trưởng lão này cũng thật sự cho rằng thực lực của Triệu Vô Tà cũng chỉ có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