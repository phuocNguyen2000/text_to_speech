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Trương Phượng Khâu, mãnh hổ tông ta rốt cuộc đắc tội ngươi như thế nào đây. Chỉ cần ngươi nói, chúng ta nhất định nhận lỗi. Sau này có Trương Phượng Khâu ngươi, nơi có chính tông của ngươi, mãnh Hổ tông ta đều phải nhượng bộ.</w:t>
      </w:r>
    </w:p>
    <w:p>
      <w:r>
        <w:t>Triệu Vô Tà thầm khen một tiếng, quả nhiên tráng hán này cũng không phải tu sĩ tầm thường. Tâm trí, mưu kế đều là thượng đẳng, sợ rằng ở Mãnh Hổ tông cũng là nhân vật có uy vọng cực cao. Chỉ có điều đáng tiếc, Trương Phượngâu rõ ràng không muốn thả cho bất cứ ai trong bọn họ.</w:t>
      </w:r>
    </w:p>
    <w:p>
      <w:r>
        <w:t>Ha ha ha không cần nói nhảm, hôm nay các ngươi nhất định phải chết.</w:t>
      </w:r>
    </w:p>
    <w:p>
      <w:r>
        <w:t>Sau khi nói xong, trường kiếm trong tay Phượng Khâu lập tức bay ra khỏi lòng bàn tay của hắn, bay vụt lên trên bầu trời, mặt khác mấy tu sĩ thấy hắn động thủ, cũng làm như vậy, năm thanh phi kiếm hào quang khác nhau biến mất trên bầu trời. Nhất thời sấm nổ vang lên, mặt đất vốn còn đang yên lặng đột nhiên bị bao phủ trong một mảng khí tức mạnh mẽ.</w:t>
      </w:r>
    </w:p>
    <w:p>
      <w:r>
        <w:t>Sự kiên cường dẻo dai, sắc bén, không cách nào phản kháng. Triệu Vô Tà thoáng cảm ứng một chút, sắc mặt cũng xuất hiện biến hóa, bao phủ mấy người của Mãnh Hổ tông rõ ràng là một cỗ kiếm thế. Là kiếm trận, hóa ra Ngũ Hành Kim Viêm đại trận này là một cái kiếm trận, không trách được lúc trận pháp còn chưa khởi động cũng không mở mắt. Lúc này vừa khởi động, mấy người bọn Mãnh Hổ tông lập tức cảm giác được trên bầu trời truyền đến áp lực rất mạnh.</w:t>
      </w:r>
    </w:p>
    <w:p>
      <w:r>
        <w:t>Grào Grao</w:t>
      </w:r>
    </w:p>
    <w:p>
      <w:r>
        <w:t>Tiếng hổ gầm bỗng nhiên vang lên, vài con hổ dữ sặc sỡ rống to lên. Mấy con hổ này không phải là mặt hàng bình thường, mà là bản mạng linh thú của mấy người Mãnh Hổ tông, từ nhỏ đã làm bạn. Có thể nói, mấy tráng hán cùng cha mẹ ruột đều không có con hổ thân. Bản thân những con hổ này đều có huyết thống yêu thú, cộng thêm mỗi ngày ăn tim người, có thể nói đã sớm lột xác thành yêu thú.</w:t>
      </w:r>
    </w:p>
    <w:p>
      <w:r>
        <w:t>Cuồng Huyết Hổ mà Triệu Vô Tà đã gặp qua có thể coi là lợi hại, nhưng gặp phải mấy con hổ này nhất định là phải cúi đầu xưng thần. Mãnh Hổ tông nổi tiếng về nuôi hổ, thực lực mạnh mẽ tễ thân trong môn phái cỡ trung vạn dặm quanh đây.</w:t>
      </w:r>
    </w:p>
    <w:p>
      <w:r>
        <w:t>Bị tiếng gầm rú của mãnh hổ bên dưới kích động, mấy tráng hán kia cũng đều phát cuồng, vứt bỏ sự sợ hãi đối với Ngũ Hành Kim Viêm đại trận, nhao nhao rống to xé y phục trên người, bộ lông cuồng dã dày đặc lộ ra, giống như dã thú.</w:t>
      </w:r>
    </w:p>
    <w:p>
      <w:r>
        <w:t>Grào Grao Grao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