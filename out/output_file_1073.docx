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kiếm va chạm vào nhau, cương kình lại tứ tán, thân hình lão giả lưng còng hung hăng văng ra ngoài. Vốn lão cũng không phải là đối thủ của Triệu Vô Tà, một là Kết Đan trung kỳ, một là Kết Đan trung kỳ đỉnh phong. Nhưng mà lão giả kia trước đó đã bị trận pháp cắn trả làm bị thương nặng, hai người đánh một trận, lão giả kia liền hoàn toàn ở thế hạ phong.</w:t>
      </w:r>
    </w:p>
    <w:p>
      <w:r>
        <w:t>Sư huynh.</w:t>
      </w:r>
    </w:p>
    <w:p>
      <w:r>
        <w:t>Trung niên nhân kia vừa thấy lão giả lưng còng kia hoàn toàn không phải là đối thủ của Triệu Vô Tà, trên thân phun trào quang mang chân nguyên liền muốn xông lên hỗ trợ, nhưng tại thời điểm thân hình lão khẽ động, tử quang mê huyễn lập tức chớp lên ở trước mắt hắn, mùi thơm cực kỳ mị hoặc bay tới, vẻ mặt nữ tử áo bào tím tươi cười xuất hiện trước mặt hắn.</w:t>
      </w:r>
    </w:p>
    <w:p>
      <w:r>
        <w:t>Vô Tà đệ đệ cũng không hy vọng có người quấy rầy hắn. Cho nên, ngươi đi chết đi.</w:t>
      </w:r>
    </w:p>
    <w:p>
      <w:r>
        <w:t>Quả nhiên là nhân vật còn tàn nhẫn hơn cả ma đầu, tử bào nữ tử lời còn chưa dứt, nụ cười trên mặt lập tức nguội đi. Sát khí tàn nhẫn xuyên thấu qua đôi mắt tàn khốc bắn thẳng vào trong đôi mắt trung niên nhân kia, làm hắn cả kinh rung động cả người.</w:t>
      </w:r>
    </w:p>
    <w:p>
      <w:r>
        <w:t>Sự khủng bố của nữ tử áo bào tím này hắn đã kiến thức qua, uy áp khủng bố của Kết Đan hậu kỳ làm cho trung niên nhân đối với nàng này không có chút chiến ý nào.</w:t>
      </w:r>
    </w:p>
    <w:p>
      <w:r>
        <w:t xml:space="preserve">Phốc phốc </w:t>
      </w:r>
    </w:p>
    <w:p>
      <w:r>
        <w:t>Bàn tay Bạch Triết vô cùng chậm rãi vươn ra, nhưng sau một khắc liền nghe thấy một tiếng huyết nhục vỡ nát. Người trung niên cảm giác toàn thân lạnh lẽo, thân hình không khống chế được run rẩy, từng tia khí lạnh trong lòng hắn bốc lên. Ánh mắt không dám tin nhìn xuống ngực mình, nhưng hắn chỉ có thể nhìn thấy một cái cổ tay mê người của Bạch Triết.</w:t>
      </w:r>
    </w:p>
    <w:p>
      <w:r>
        <w:t>Khụ khụ khụ.</w:t>
      </w:r>
    </w:p>
    <w:p>
      <w:r>
        <w:t>Lực lượng trong cơ thể nhanh chóng biến mất, đan điền rung lên bần bật, thần quang trong mắt bắt đầu trở nên ảm đạm. Trong mắt và trên mặt hắn đều không thể tin được, hắn không dám tin. Chỉ một thời gian ngây người là nháy mắt hắn đã đánh mất tính mạng của mình.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