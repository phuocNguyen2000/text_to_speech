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Làm cho cảnh tượng không hề dịu dàng chút nào, một mùi máu tanh nồng nặc phát ra. Những sợi tơ đỏ như máu từ trong thân chén kiếm bò ra, sau đó quấn quanh lên, chết bao vây yêu anh kia. Hơn nữa còn không ngừng, không ngừng có sợi tơ đỏ như máu đi ra quấn quanh.</w:t>
      </w:r>
    </w:p>
    <w:p>
      <w:r>
        <w:t>Chẳng qua chỉ trong chốc lát, thân hình vốn là Yêu Anh trong suốt, vậy mà lại biến thành màu huyết hồng. Huyết quang lóe lên, những sợi tơ bắt đầu nhúc nhích, mỗi một lần nhúc nhích Yêu Anh liền gầy đi một phần. Trước mặt hai Yêu Anh khác, trong ánh mắt hoảng sợ của chúng nó, Yêu Anh kia muốn tự bạo.</w:t>
      </w:r>
    </w:p>
    <w:p>
      <w:r>
        <w:t>Sau mấy nhịp thở, sợi tơ huyết hồng đã biến mất. Tất cả sợi tơ chậm rãi chui vào trong cốc kiếm, một con huyết trùng vặn vẹo đáng sợ chậm rãi bò ra. Khuôn mặt con huyết trùng này chính là bộ dáng của Yêu Anh. Chỉ là biểu lộ vô cùng thống khổ. Hai Yêu Anh còn lại đã kinh hãi quá độ, chúng chỉ có thể trơ mắt nhìn một người trong chén ra đời.</w:t>
      </w:r>
    </w:p>
    <w:p>
      <w:r>
        <w:t>Mặc dù không có cách nào phát ra âm thanh nhưng hai Yêu Anh vẫn mở miệng ra. Nếu như có thể, chúng nó thật sự rất muốn ngất đi. Ít nhất như vậy sẽ không cần đối mặt với Triệu Vô Tà hung tàn đến cực điểm ma đầu. Tu sĩ ma đạo tu luyện ma công, hơn phân nửa đều là giết chóc phàm nhân, nhưng Triệu Vô Tà.</w:t>
      </w:r>
    </w:p>
    <w:p>
      <w:r>
        <w:t>Nhưng đều đem mục tiêu đặt trên người tu sĩ. Tu sĩ càng cường đại lại càng bị Triệu Vô Tà theo dõi. Tựa như lúc này, yêu anh chết trên tay Triệu Vô Tà chính là một yêu thú Nguyên Anh hậu kỳ. Một yêu thú Nguyên Anh trung kỳ vốn đã tự bạo, không có khả năng đem con yêu thú này biến thành mảnh ruộng này. Nếu xui xẻo chính là bị thương trước đó.</w:t>
      </w:r>
    </w:p>
    <w:p>
      <w:r>
        <w:t>Không nghĩ tới bi thảm nhất chính là rơi vào tay Triệu Vô Tà, cuối cùng biến thành một nhân trùng trên cốc kiếm. Hai yêu anh còn lại mặc dù biết giãy dụa vô dụng nhưng vẫn phải liều mạng. Hy vọng lại có cường giả khác tới giải cứu chúng. Cho dù không phải giải cứu cũng tốt, chỉ cần có thể rời khỏi hung ma là được.</w:t>
      </w:r>
    </w:p>
    <w:p>
      <w:r>
        <w:t>Yên tâm, tử pháp của các ngươi một chút cũng không thống khổ</w:t>
      </w:r>
    </w:p>
    <w:p>
      <w:r>
        <w:t>Trên mặt Triệu Vô Tà vẫn giữ ý cười như cũ. Tựa hồ vừa rồi có thủ đoạn tàn nhẫn giết chết một Yêu Anh không giống như hắn. Bàn tay dùng Ma Nguyên ngưng tụ ra đang nắm chặt hai Yêu Anh kia, sau một khắc, bàn tay kia liền tách ra làm hai, hung hăng nhét hai Yêu Anh vào trong hai khe hở giữa hai bia mộ sau lưng Triệu Vô Tà.</w:t>
      </w:r>
    </w:p>
    <w:p>
      <w:r>
        <w:t>Huyết quang tan hết, trong tay Triệu Vô Tà đã có thêm hai chìa khoá mộ.</w:t>
      </w:r>
    </w:p>
    <w:p>
      <w:r>
        <w:t>Lúc này bụi mù cũng không sai biệt lắm đã tan hết nhưng cảnh tượng đã lộ ra lại làm cho tất cả tu sĩ và yêu thú trong lòng chấn động. Khắp nơi đều là thi hài, còn có mùi máu tanh nồng đậm. Nếu như người chết là phàm nhân thế tục hoặc là tu sĩ tầm thường thì cũng không có ai kinh ngạc. Nhưng lúc này chủ nhân của những thi hài đó khi còn sống đều là tu sĩ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