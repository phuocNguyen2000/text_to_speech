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gia chủ Chu gia nói xong, tất cả tu sĩ lại nhìn về phía bảy mươi hai cây ma châm, quả nhiên thấy những ma châm kia nhanh chóng biến hóa. Một hồi to như ngón tay cái, một hồi lại mỏng như lông trâu, ma châm phát ra khí tức không yếu hơn so với thanh trường đao kia chút nào.</w:t>
      </w:r>
    </w:p>
    <w:p>
      <w:r>
        <w:t>Ánh mắt tất cả tu sĩ trẻ tuổi trên quảng trường nhất thời trở nên nóng bỏng, cho dù là đám người Trịnh Ngạo cũng vậy, bọn họ có thể khinh thường trường đao cấp bậc Huyền Khí hạ phẩm. Nhưng bảy mươi hai cây Thiên Sát ma châm này lại khác, tuyệt đối có thể giúp người ta đem chiến lực tăng lên hai cấp bậc, tuyệt đối là Ma binh tuyệt hảo giết người đoạt bảo.</w:t>
      </w:r>
    </w:p>
    <w:p>
      <w:r>
        <w:t>Chỉ là khi Chu Giác trông thấy bảy mươi hai cây Thiên Sát ma châm kia xuất hiện, sâu trong ánh mắt xuất hiện một nụ cười thần bí khó lường. Chẳng qua lúc này ngoại trừ Triệu Vô Tà, ánh mắt của tất cả mọi người đều bị cây ma châm kia thu hút. Nhưng không ai phát hiện ra hắn khác thường, đương nhiên Triệu Vô Tà ngoại trừ hắn.</w:t>
      </w:r>
    </w:p>
    <w:p>
      <w:r>
        <w:t>Ngay từ đầu mục tiêu của thằng nhãi này chính là những đệ tử của các đại gia tộc Ma đạo kia, thậm chí lúc ra sân tu vi đã được hắn che giấu trở thành Trúc Cơ trung kỳ, so với những tu sĩ kia cũng không sai biệt lắm.</w:t>
      </w:r>
    </w:p>
    <w:p>
      <w:r>
        <w:t>Nơi này ngoại trừ Trịnh Ngạo cùng Chu Giác kia, thật đúng là không có ai biết chi tiết về hắn. Trịnh Ngạo chắc chắn sẽ không nói ra. Chỉ có Chu Giác, Triệu Vô Tà có một loại cảm giác, hắn cũng sẽ không nói ra.</w:t>
      </w:r>
    </w:p>
    <w:p>
      <w:r>
        <w:t>Ánh mắt trực tiếp dời đi, bảy mươi hai cây Thiên Sát ma châm kia tuy rằng mê người, nhưng còn chưa đủ để khiến Triệu Vô Tà thất thố. Thứ hắn thật sự để ý còn chưa kịp hiện ra, chờ giây lát, trong hư không rốt cục rơi ra thứ thứ thứ ba.</w:t>
      </w:r>
    </w:p>
    <w:p>
      <w:r>
        <w:t>Một hộp ngọc, một bạch ngọc không tỳ vết, xem ra là chiếc hộp được chế tạo từ hàn băng vạn năm. Sau khi từ hư không đi ra, hàn khí bốc lên, nắp hộp từ từ mở ra, bên trong xuất hiện thứ gì đó.</w:t>
      </w:r>
    </w:p>
    <w:p>
      <w:r>
        <w:t>Con mắt Triệu Vô Tà lập tức co lại, sau đó lập tức khôi phục bình thường, chỉ là khóe miệng run rẩy không giấu được. Thật sự là món đồ kia, Triệu Vô Tà thầm kêu trong lòng, món đồ khiến hắn cảm thấy hứng thú.</w:t>
      </w:r>
    </w:p>
    <w:p>
      <w:r>
        <w:t>Vạn năm hàn minh, dưới băng sơn vạn năm sinh tồn yêu thú dị chủng, trời sinh thần thông khống băng cường hoành vô cùng. Chu gia ta ngày trước vì tìm kiếm một kiện đồ vật lão phu tự mình xuống dưới băng sơn vạn năm kia, ngoài ý muốn có được ba mươi sáu quả Hàn Minh trứng vạn năm này. Vừa lúc gặp đại hội lần này, lão phu đã làm chủ để lấy ra làm phần thưởng.</w:t>
      </w:r>
    </w:p>
    <w:p>
      <w:r>
        <w:t>Giới thiệu rất đơn giản, so sánh với hai kiện đồ vật phía trước, ba mươi sáu quả trứng trùng vạn năm Hàn Minh này hiển nhiên không có lực hấp dẫn lớn như vậy. Bất quá vẫn có một ít tu sĩ tu luyện băng thuộc tính ma công đem ánh mắt cực nóng nhìn chằm chằm về phía những trứng trùng kia, nếu có thể đem trứng trùng này ấp trứng, đối với bọn họ mà nói trợ giúp cũng phi phàm.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