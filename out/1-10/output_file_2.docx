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Ba tiếng quát ra khỏi miệng, bầu trời trên phạm vi hình trường nổ ầm ầm, thiên địa biến sắc. Cuồng phong nổi lên, Lục Nguyệt Liệt Dương Thiên, mọi người trong hình trường đều cảm thấy lạnh lẽo thấu xương. Tuyết rơi đầy trời, cuồng phong cuốn ngược, hoàn toàn che giấu hàn ý trong lòng mọi người. Tên đao phủ đứng giữa pháp trường, trong lòng bỗng nhiên cả kinh, một dự cảm không hay xuất hiện trong lòng.</w:t>
      </w:r>
    </w:p>
    <w:p>
      <w:r>
        <w:t>Thành hình, nhanh nhanh hành hình. Giết nàng cho ta, nhanh nhanh giết đi!</w:t>
      </w:r>
    </w:p>
    <w:p>
      <w:r>
        <w:t>Tiếng thúc giục dồn dập vang lên ở sau lưng, lão già có bộ dáng sư gia trông rất hèn mọn bỉ ổi kinh hoảng nhìn thiên địa dị tượng. Lão giơ chân thúc giục, thấy đao phủ không có động tĩnh gì bèn cắn răng lấy một mảnh gỗ màu đỏ đen từ trong ống đồng ra, ném mạnh vào giữa pháp trường.</w:t>
      </w:r>
    </w:p>
    <w:p>
      <w:r>
        <w:t xml:space="preserve">Boong boong boong </w:t>
      </w:r>
    </w:p>
    <w:p>
      <w:r>
        <w:t>Những tấm gỗ tấn công lên mặt đất vang lên giòn giã, tiếng khóc của mọi người dừng lại, thời gian tựa như ngừng trôi, tất cả ánh mắt trong hình trường đều tập trung lên mảnh gỗ màu đỏ đen kia. Còn trên người đao phủ kia, dường như hắn cũng ngây ngẩn cả người, chỉ là trên mảnh gỗ màu đỏ đen kia mang theo một luồng sức mạnh kỳ dị mà thôi.</w:t>
      </w:r>
    </w:p>
    <w:p>
      <w:r>
        <w:t>Bách tính đang nhìn xem gian nhân nhìn trời, bỗng nhiên nhìn thấy lưỡi đao lạnh lẽo bỗng nhiên xuất hiện giữa trời đất, giống như điện lạnh, vung xuống. Một giọt mồ hôi cùng một cái đầu người đồng thời rơi xuống đất, máu tươi đỏ thẫm phun ra, nhuộm trắng tuyết đã rơi đầy đất kia thành huyết hồng.</w:t>
      </w:r>
    </w:p>
    <w:p>
      <w:r>
        <w:t xml:space="preserve">A ô ô </w:t>
      </w:r>
    </w:p>
    <w:p>
      <w:r>
        <w:t>Thiên địa quay về bình thường, tiếng khóc của dân chúng cùng tiếng cười gian của lão đầu sư gia kia đồng thời xuất hiện. Lục Nguyệt Phi Tuyết, tuyết vốn trắng như tuyết trong khoảnh khắc đầu rơi xuống đất lại biến thành màu đỏ như máu. Viên phụ nhân kia trợn trừng hai mắt, tựa hồ còn đang khống chế thiên địa bất công, thiên lý không còn. Nỗi khổ của thương sinh không gì bằng.</w:t>
      </w:r>
    </w:p>
    <w:p>
      <w:r>
        <w:t>Đêm hôm đó, tuyết rơi dày đặc, ước chừng rơi cả đêm. Khi đêm khuya, có bách tính bừng tỉnh trong mộng, chợt nghe tiếng quỷ khóc. Dường như là con dâu của Giang gia, phành oan chết đi, mắng to thiên địa.</w:t>
      </w:r>
    </w:p>
    <w:p>
      <w:r>
        <w:t>Cha, cha làm sao vậy, sao đột nhiên bệnh rồi. Con đi tìm đại phu cho cha.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