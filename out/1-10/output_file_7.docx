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đại đao kia không hề có dấu hiệu báo trước lại là rung động hai lần. Hai lần rung động này làm cho tiếng kêu cứu của Triệu Vô Tà im bặt lại, ngược lại hai tay hắn ta khẽ động, bóp mạnh cổ mình. Khí lực của Triệu Vô Tà vốn không lớn nhưng lúc này ngay cả gân xanh cũng nổi lên, chỉ trong chốc lát hai mắt hắn ta đã trắng bệch.</w:t>
      </w:r>
    </w:p>
    <w:p>
      <w:r>
        <w:t>Lúc này nếu có người nhìn thấy, họ sẽ thấy trên người Triệu Vô Tà lúc này được bao phủ bởi một tầng bạch quang nhàn nhạt. Ánh sáng này vô cùng quỷ dị, từ đầu đến chân, cho dù trên người Triệu Vô Tà ở đâu cũng được bao phủ bởi một tầng bạch quang.</w:t>
      </w:r>
    </w:p>
    <w:p>
      <w:r>
        <w:t>Bạch quang kia là bộ dáng con người, thoang thoảng nhàn nhạt. Ánh sáng mông lung xuất hiện trên người Triệu Vô Tà, đại đao góc phòng càng thêm hưng phấn rung động, một loại hấp lực vô hình từ trên thân đao truyền đến. Dĩ nhiên là muốn đem đạo bạch quang kia hút vào trong đao, trong phòng lúc này lại thổi lên gió lạnh, bất quá lần gió này chính là âm lãnh nhập tâm, sau khi thổi lên người, ngay cả xương cốt cũng sẽ phát run.</w:t>
      </w:r>
    </w:p>
    <w:p>
      <w:r>
        <w:t>Có lẽ chính là cơn gió này Triệu Vô Tà cuối cùng cũng không kiên trì được nữa, hai chân duỗi ra nằm xụi lơ trên giường. Không một tiếng động, cứ như vậy không hiểu sao chết đi. Tầng bạch quang cuối cùng cũng trở nên rõ ràng, bị hấp lực vô hình kia chậm rãi phiêu phù.</w:t>
      </w:r>
    </w:p>
    <w:p>
      <w:r>
        <w:t>Nổi bật lên, chính là hình người, khuôn mặt còn có thể lờ mờ nhìn thấy. Đúng là thiếu niên Triệu Vô Tà, hoặc có thể nói là hồn phách của hắn ta, sau khi người chết thật sự có hồn phách tồn tại.</w:t>
      </w:r>
    </w:p>
    <w:p>
      <w:r>
        <w:t>Thiếu niên Triệu Vô Tà hướng về phía đại đao góc phòng, bị lực hấp dẫn vô hình làm ngơ ngẩn. Không thấy rõ ràng, cũng không giãy dụa, phảng phất như uống được Mạnh Bà Thang.</w:t>
      </w:r>
    </w:p>
    <w:p>
      <w:r>
        <w:t xml:space="preserve">Ầm ầm ầm </w:t>
      </w:r>
    </w:p>
    <w:p>
      <w:r>
        <w:t>Rất đột ngột, bầu trời vốn bị tầng mây che đậy chặt chẽ bỗng nhiên tuôn ra một tiếng sấm sét, lôi quang bùng nổ trong phút chốc chiếu sáng toàn bộ trời đất. Bao gồm cả căn phòng nhỏ chỗ Triệu Vô Tà, lôi là thiên địa chính khí, đại đao kia phảng phất như con thỏ bị kinh hãi. Đột nhiên rút lại, lực hút liền biến mất, hồn phách Triệu Vô Tà lại trở về trên thân thể hắn lơ lửng.</w:t>
      </w:r>
    </w:p>
    <w:p>
      <w:r>
        <w:t>Chỉ là chịu một tiếng sấm này, hồn phách của hắn mỏng đi không ít, tựa như sắp tiêu tán. Ngay vào lúc này.</w:t>
      </w:r>
    </w:p>
    <w:p>
      <w:r>
        <w:t>Ầm ầm Ầm ầm 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