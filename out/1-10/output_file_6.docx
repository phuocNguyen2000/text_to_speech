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Không hề có dấu hiệu báo trước, đại đao ở góc phòng bỗng nhiên rung động, biên độ không lớn. Nhưng động tĩnh tạo thành không nhỏ, gió lạnh vốn oành oành oành tựa hồ càng hung mãnh, không ngờ lại đem cánh cửa kia bắt đầu vỗ mạnh. Ngoài phòng đột nhiên vang lên tiếng chó sủa, ở nửa đêm bắt mắt rất nhiều, đại đa số người đều bị đánh thức.</w:t>
      </w:r>
    </w:p>
    <w:p>
      <w:r>
        <w:t>Cả trấn chó đều kêu la, trong lúc nhất thời náo nhiệt phi phàm, chỉ có Triệu Vô Tà gia. Loại khí tức âm lãnh này chẳng những không yếu bớt, ngược lại càng cường thịnh, cửa sổ đều bị thổi lung lay sắp đổ. Điều này không bình thường, nửa đêm gió tuy lạnh, nhưng kình lực không có khả năng lớn như vậy.</w:t>
      </w:r>
    </w:p>
    <w:p>
      <w:r>
        <w:t>Hết thảy việc này thật đúng là quỷ dị.</w:t>
      </w:r>
    </w:p>
    <w:p>
      <w:r>
        <w:t>Nhưng điều quỷ dị hơn hết vẫn còn ở phía sau. Thanh đại đao sáng loáng lúc trời chiều ở chung của Triệu Tây Sinh, trong ánh đèn nhàn nhạt lại lóe lên ánh sáng lạnh lẽo âm u.</w:t>
      </w:r>
    </w:p>
    <w:p>
      <w:r>
        <w:t>Một sợi, chỉ là một sợi mà thôi, khí thể màu xám chậm rãi từ thân đao rút ra. Phốc Phong Tức, huyện thành trở nên an tĩnh, những tiếng chó sủa kia bỗng nhiên biến mất vô tung. Triệu Vô Tà vẫn là bộ dáng kia, ngay cả lúc mặt chén tranh cãi ầm ĩ cũng không thấy hắn tỉnh lại, giống như là thật sự bị Mộng Ma vây khốn.</w:t>
      </w:r>
    </w:p>
    <w:p>
      <w:r>
        <w:t>Khí thể màu xám tro mang theo một loại ma lực kỳ dị, sau khi xuất hiện, trong phòng yên tĩnh vô cùng, mỗi khi rơi xuống một cây châm đều có thể nghe rõ ràng. Một tia khí thể dưới sự yên tĩnh quỷ dị này, chậm rãi hướng về thiếu niên đang nằm trên giường mà đi.</w:t>
      </w:r>
    </w:p>
    <w:p>
      <w:r>
        <w:t>Rất nhanh, khí thể màu xám đã đến bên người Triệu Vô Tà. Thoáng một cái, đúng là từ lỗ mũi Triệu Vô Tà tiến vào trong cơ thể. Như người bệnh không lành hồi quang phản chiếu, hai bên mặt Triệu Vô Tà lộ ra hai vệt đỏ hồng kinh tâm động phách, vẻ thống khổ giữa hai hàng lông mày càng thêm nồng đậm.</w:t>
      </w:r>
    </w:p>
    <w:p>
      <w:r>
        <w:t>Đừng giết ta cứu mạng a</w:t>
      </w:r>
    </w:p>
    <w:p>
      <w:r>
        <w:t>Triệu Vô Tà mới chỉ mười ba tuổi, chung quy vẫn là một thiếu niên không rành thế sự. Trong mơ tựa hồ gặp tai họa gì đó, kêu lên thảm thiết, hô cứu mạng. Bất quá lúc này hắn ta tựa hồ đã bị bệnh, thanh âm khàn khàn vô cùng, hô cứu ngay cả tiếng cũng không ra khỏi phòng. Giờ phút này lại là đêm khuya, không người hỏi.</w:t>
      </w:r>
    </w:p>
    <w:p>
      <w:r>
        <w:t>Ông ông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