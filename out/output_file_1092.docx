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hình Triệu Vô Tà lại một lần nữa đi về phía trước một bước. Một cây cờ phướn màu xám tro mang theo huyết quang xuất hiện trong tay hắn. Trên lá cờ xám xịt kia bỗng nhiên xuất hiện một bóng đen lớn. Bóng đen kia hình như là một trùng ảnh mơ hồ nho nhỏ. Ảnh ảnh trùng điệp, không thấy rõ rốt cuộc có bao nhiêu trùng ảnh của côn trùng.</w:t>
      </w:r>
    </w:p>
    <w:p>
      <w:r>
        <w:t>Ong ong, sông ngòi</w:t>
      </w:r>
    </w:p>
    <w:p>
      <w:r>
        <w:t>Tiếng vang làm cho người ta tâm phiền không thôi truyền đến, hình như là tiếng phi trùng vỗ cánh, thế nhưng nghe ra lại làm cho người ta sinh ra rất nhiều ý niệm bực bội. Mà những tiếng này chính là từ trong trường phiên truyền đến, ảnh trùng ảnh trùng ảnh trùng trùng trùng trùng trùng trùng trùng trùng trùng trùng trùng trùng trùng trùng thật mạnh làm cho người xem cảm thấy da đầu tê dại.</w:t>
      </w:r>
    </w:p>
    <w:p>
      <w:r>
        <w:t>Ngươi và Xuyên</w:t>
      </w:r>
    </w:p>
    <w:p>
      <w:r>
        <w:t>Trong đôi mắt tử bào nữ tử bắn ra quang mang như điện lạnh, từng tia từng tia nộ khí ngưng tụ mi tâm cực kỳ mỹ lệ của nàng, tựa hồ đã sắp bộc phát. Nó tu luyện đến Kết Đan hậu kỳ, dùng mấy trăm năm thời gian, mấy vạn Tử Linh Điệp kia cũng có không ít là con cháu của nó.</w:t>
      </w:r>
    </w:p>
    <w:p>
      <w:r>
        <w:t>Triệu Vô Tà muốn trứng của một ngàn Tử Linh Điệp chẳng phải tương đương với việc muốn con cháu của nó sao. Tuy nói yêu thú vô tình nhưng cũng không thể tùy tiện tặng con cháu của mình cho người khác được, hơn nữa còn là một nhân vật hung tàn hơn bất kỳ yêu thú Ma Đầu nào. Thế nhưng khí tức phát ra từ hai thanh binh khí trong tay Triệu Vô Tà khiến nó không thể không đè nén lửa giận của mình.</w:t>
      </w:r>
    </w:p>
    <w:p>
      <w:r>
        <w:t>Ánh mắt tràn ngập nộ khí nhìn vào lá cờ phướn màu tro, thanh trường kiếm màu huyết hồng đã được nếm mùi vị hồn phách thừa nhận thống khổ của nó., Loại tư vị này so với bất kỳ đau đớn nào nó phải chịu đựng đều thống khổ gấp trăm lần. Nó cũng hiểu rõ lão giả lưng còng kia chịu đựng thống khổ càng thêm kinh khủng, đối với Triệu Vô Tà đều có kiêng kị thật sâu, cho nên nó mới muốn sớm rời khỏi bên người sát tinh này, đáng tiếc bỏ ra một cái giá lớn làm cho nó vô cùng tức giận.</w:t>
      </w:r>
    </w:p>
    <w:p>
      <w:r>
        <w:t>Chum Quả ta có được trứng của một ngàn Tử Linh Điệp này, liền bảo vệ ngươi Kính Chi ngàn năm bình an. Nếu không xuyên qua.</w:t>
      </w:r>
    </w:p>
    <w:p>
      <w:r>
        <w:t>Lời này vừa nói ra, sát khí trên người Triệu Vô Tà hoàn toàn bùng phát, cùng lúc đó cả Nhân Cốt và Vạn Đồng Phiên cũng bùng nổ ra khí tức kinh người. Một cổ khí thế kinh người nổi bật trời xuất hiện, hai mắt lạnh lùng nhìn thẳng vào nữ tử áo bào tím. Sách hiểu vặn trôi nối lá bí thư.</w:t>
      </w:r>
    </w:p>
    <w:p>
      <w:r>
        <w:t>Đã là uy hiếp Minh Minh, Triệu Vô Tà vậy mà trực tiếp mở miệng nói ra điều kiện. Trong lời nói ý tứ chính là, muốn nữ tử áo bào tím dùng chính mình một ngàn con cháu, đổi lấy Điệp Linh Cốc ngàn năm bình an. Nếu không Tiên Xuyên.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