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Bách Cổ Phệ Hồn.</w:t>
      </w:r>
    </w:p>
    <w:p>
      <w:r>
        <w:t>Trùng triều thú triều vô biên vô hạn, trong thanh âm cực kỳ âm lãnh của Triệu Vô Tà, toàn bộ dũng mãnh lao tới.</w:t>
      </w:r>
    </w:p>
    <w:p/>
    <w:p>
      <w:r>
        <w:t>Chương bốn trăm không đề</w:t>
      </w:r>
    </w:p>
    <w:p>
      <w:r>
        <w:t>U Minh Hải là địa vực nguy hiểm nhất trong đại dương mênh mông vô tận, nước biển toàn bộ đều là màu đỏ thẫm. Cho dù ở biển sâu, cũng giống như vậy, tại một chỗ sâu trong hải vực, mơ hồ có âm thanh quỷ dị truyền đến, sưu sưu sưu, tựa như ngàn vạn con kiến đang gặm nhấm thứ gì đó.</w:t>
      </w:r>
    </w:p>
    <w:p>
      <w:r>
        <w:t>Thanh âm này ở sâu dưới đáy biển tĩnh mịch vô cùng, hết sức chói tai, nhưng dưới đáy biển hơi nước kinh người. Những thanh âm này cũng chỉ có ở dưới biển sâu mới có thể nghe thấy. Nơi phát ra âm thanh, một cái bóng đen khổng lồ lấy tốc độ kinh người giảm bớt thể tích, vốn dài mấy trăm trượng. Bất quá mấy hơi thở lại sinh ra ít đi một nửa.</w:t>
      </w:r>
    </w:p>
    <w:p>
      <w:r>
        <w:t>Triệu Vô Tà đang ngồi ngay ngắn trên đài, trước mặt là một thanh trường kiếm màu đỏ máu lơ lửng, khí tức âm lãnh từ trên thanh huyết kiếm phát ra. Vì đả thương U Xà trọng thương vực sâu, uy năng của Nhân Trùng cổ kiếm chợt giảm sút, nhưng cũng không phải tiên khí ma bảo bình thường có thể so sánh.</w:t>
      </w:r>
    </w:p>
    <w:p>
      <w:r>
        <w:t>Ánh mắt lạnh như băng, mang theo một vòng ý cười đắc ý, nhìn một màn phát sinh trước mắt. Thân thể U Xà bị bách cổ bao lấy, lân phiến đen kịt cứng rắn hơn bất luận Tiên khí hay Ma bảo nào, đều đã biến mất. Toàn thân huyết nhục cũng bị Triệu Vô Tà dùng cổ nghiên cứu mà nhả ra, trăm cổ xuống miệng, U Xà Thâm Uyên ngay cả toàn thây cũng không giữ được.</w:t>
      </w:r>
    </w:p>
    <w:p>
      <w:r>
        <w:t>Trách không được tên Triệu Vô Tà này lại đắc ý như thế. Một con hung thú viễn cổ vậy mà lại chết trong tay hắn. Hơn nữa hung thú thâm uyên mênh mông hung danh đã lan xa từ thời viễn cổ, Triệu Vô Tà không thể không hưng phấn. Nhưng điều làm cho nó hưng phấn hơn, chỉ sợ con U Xà này không chết trên tay hắn, mà là rất nhiều bí ẩn trong hồn phách U Xà ở thâm uyên này.</w:t>
      </w:r>
    </w:p>
    <w:p>
      <w:r>
        <w:t>Từ thời viễn cổ lưu lại, trải qua vô tận tuế nguyệt, mặc dù không biết vì sao tu vi thần thông không tăng mà ngược lại hàng đầu. Nhưng mà Triệu Vô Tà rất rõ ràng, nếu như ký ức bên trong hồn phách U Xà ở trong vực sâu này bị tiết lộ ra ngoài, khẳng định tất cả sinh linh ở trong đại dương mênh mông vô tận của Thiên Vân đại lục đều sẽ điên cuồng. Chẳng qua hiện tại, những bí mật kia chỉ có một mình Triệu Vô Tà biết được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