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Nửa ngày sau, Triệu Vô Tà chậm rãi mở mắt, nói khẽ: Không thể kéo dài thời gian dài Miệng thì thầm, nguyên do là vì địa phế độc hỏa luyện thể thống khổ nhiều hơn một chút, Triệu Vô Tà ngày thường cũng không phải làm việc bình thường. Cần gì phải tìm nhận tội đó, cứ tùy tâm mà làm.</w:t>
      </w:r>
    </w:p>
    <w:p>
      <w:r>
        <w:t>Hưu hưu hưu hưu</w:t>
      </w:r>
    </w:p>
    <w:p>
      <w:r>
        <w:t>Chúng ta cùng nhau nghiền ép nhau nghiền nát tri vô tận bao vây hắn.</w:t>
      </w:r>
    </w:p>
    <w:p/>
    <w:p>
      <w:r>
        <w:t>Dưới chân Triệu Vô Tà chính là núi băng vạn năm không tan, tuy trong mười vạn ngọn núi lớn này không có gì nổi bật nhưng dù sao cũng tồn tại ngàn vạn năm, bình thường muốn hòa tan một chút cũng là việc khó khăn. Tuy nhiên vào lúc này, trong núi lại vang lên tiếng sụp đổ của tầng băng, vù vù như côn trùng kêu.</w:t>
      </w:r>
    </w:p>
    <w:p>
      <w:r>
        <w:t>Bàn chân trắng nõn đặt trên tầng băng kia, không còn bị lún xuống dưới một cái hố nữa, mà cách tầng băng dưới lòng bàn chân kia một đoạn. Khoảng cách này, toàn bộ thân hình Triệu Vô Tà đều trôi nổi trên đỉnh núi.</w:t>
      </w:r>
    </w:p>
    <w:p>
      <w:r>
        <w:t>Thật muốn biết đang xảy ra chuyện gì, Triệu Vô Tà vẻ mặt tươi cười trôi nổi, hoàn toàn không để ý chân trần của mình đang chịu đựng gió mạnh vô cùng kia. Hàn khí cương phong gió lạnh có thể thổi quần áo đông cứng lại không thể làm gì được Triệu Vô Tà.</w:t>
      </w:r>
    </w:p>
    <w:p>
      <w:r>
        <w:t xml:space="preserve">Ầm ầm ầm </w:t>
      </w:r>
    </w:p>
    <w:p>
      <w:r>
        <w:t>Tuyết lở, khi thanh âm này vang lên, có nghĩa là tuyết lở. Bắt đầu từ đỉnh núi, một đám lớn tuyết trắng rời tầng băng, hướng núi rơi xuống. Không đơn giản như vậy, bởi vì không chỉ đỉnh núi, các nơi trên núi đều rơi xuống tuyết trắng.</w:t>
      </w:r>
    </w:p>
    <w:p>
      <w:r>
        <w:t>Trên núi băng bỗng nhiên xuất hiện rất nhiều cái động lớn, không nhiều không ít. Vừa vặn ba mươi sáu cái, rất chỉnh tề, cũng chính là ba mươi sáu cái động lớn này. Khiến cả tòa núi tuyết tầm nhìn trống trơn, trong nháy mắt bắt đầu sụp đổ. Một tòa tuyết sơn cao mấy ngàn trượng sụp đổ, hơn nữa hoàn toàn sụp đổ, loại lực lượng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