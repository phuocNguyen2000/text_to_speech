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một trăm bảy mươi tám diệt môn</w:t>
      </w:r>
    </w:p>
    <w:p>
      <w:r>
        <w:t>Cừ quốc gần mười vạn ngọn núi lớn dựa vào kỳ cầu có bên trong Tiên Ẩn môn, lúc trước tiên môn vô cùng yên bình lúc này lại hoàn toàn khác.</w:t>
      </w:r>
    </w:p>
    <w:p>
      <w:r>
        <w:t>A cứu mạng với. Đây là cái quỷ gì vậy</w:t>
      </w:r>
    </w:p>
    <w:p>
      <w:r>
        <w:t>Bên trong tiên môn, mây mù vờn quanh, quay cuồng không ngớt. Nhưng tiếng kêu thê lương thảm thiết lại vang vọng tại trên không toà tiên sơn vô thế không tranh giành cùng này, linh khí ngưng kết ra bạch vân vụ khí xen lẫn từng đoàn từng đoàn mây đen, trong mây đen không ngừng truyền ra thanh âm ông ông khiến người ta tâm phiền não.</w:t>
      </w:r>
    </w:p>
    <w:p>
      <w:r>
        <w:t>Trên trăm tu sĩ, chỉ trong thời gian mười mấy hơi thở đã chết mất một nửa, đều là một ít tu sĩ Ngưng Khí kỳ và Trúc Cơ sơ kỳ, đụng phải đám ruồi đen khát máu lớn chừng nắm tay này. Nhất là từng đoàn từng đoàn mây đen kia, trong mây đen cuồn cuộn lộ ra từng con ruồi đen tướng mạo đáng sợ.</w:t>
      </w:r>
    </w:p>
    <w:p>
      <w:r>
        <w:t>Tu sĩ Ngưng Khí kỳ cùng Trúc Cơ kỳ khi đối mặt với một đám ruồi muỗi màu đen khát máu, quả thực ngay cả một chút năng lực tạo ra hố sâu cũng không có. Chỉ có thể vô lực thao túng linh khí trong tay, đáng tiếc trong nháy mắt, những con muỗi màu đen kia trôi qua, lưu lại trên mặt đất từng miếng da người, cực kỳ khủng bố.</w:t>
      </w:r>
    </w:p>
    <w:p>
      <w:r>
        <w:t>Dừng tay cho ta ma đầu kia muốn chết!</w:t>
      </w:r>
    </w:p>
    <w:p>
      <w:r>
        <w:t>Trong bốn người, lão giả tóc mai đã hoàn toàn nổi giận, nộ khí trong lòng như núi lửa bạo tạc, râu tóc bạc trắng của lão đã trở nên giận dữ. Trong đôi mắt già nua toàn là màu đỏ như máu., Tơ máu giống như mạng chum muội trong nháy mắt dày đặc con ngươi của hắn, nhìn thấy đồ tử đồ tôn phía dưới trong chớp mắt đã chết ở dưới một đám mây đen kia, chính mắt nhìn thấy đệ tử mình yêu mến bị một đàn muỗi đen khủng bố khát máu bao trùm thân thể, sau đó bị hút sống thành một tấm da người.</w:t>
      </w:r>
    </w:p>
    <w:p>
      <w:r>
        <w:t>Hai mắt trợn tròn, toàn là huyết hồng, ngực bụng lão giả râu bạc trắng phập phồng kịch liệt. Giống như ống bễ kia, tức giận không thể kìm nén được nữa, đã là hận rồi. Tu dưỡng tâm cảnh mấy trăm năm trong nháy mắt này bị phế bỏ, khổ tu mấy trăm năm phế hết. Lão giả quả thực hận không thể giết Triệu Vô Tà, ăn thịt của hắn, gặm xương cốt hắn.</w:t>
      </w:r>
    </w:p>
    <w:p>
      <w:r>
        <w:t>Ngươi hôm nay nhất định phải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