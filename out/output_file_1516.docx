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không thể xuất ra toàn bộ uy năng của Ma Phủ, Triệu Vô Tà và lão tổ tông của sáu nhà liên thủ lại đánh ngang tay với hắn. Nhưng vào lúc này, lão tổ sáu nhà bỗng nhiên đem cực phẩm huyền khí trong tay ném ra ngoài, va chạm với phong mang vô tận một cái, sau khi phá vỡ một ít phong mang liền muốn bay trở về.</w:t>
      </w:r>
    </w:p>
    <w:p>
      <w:r>
        <w:t>Dị biến phát sinh, trên mặt lão tổ tông lục gia bỗng nhiên xuất hiện một tia tàn nhẫn, ý niệm trong đầu vừa động. Chuôi huyền khí bị hắn ném ra vậy mà tự bạo, tự bạo binh khí, không nghĩ tới cường giả Nguyên Anh kỳ cũng sẽ làm ra chuyện như vậy.</w:t>
      </w:r>
    </w:p>
    <w:p>
      <w:r>
        <w:t>Chỉ sợ ngay cả lão tổ tông của sáu nhà cũng sẽ không nghĩ đến, chính hắn một ngày sẽ làm ra chuyện tự bạo binh khí của chính mình. món cực phẩm huyền khí này tự bạo, bạo phát uy lực đem vô tận phong mang do Ma Phủ bổ tới đẩy ra toàn bộ, ngay trong nháy mắt đó, thân hình lão tổ tông của sáu nhà lập tức hóa thành một đạo hào quang, trong nháy mắt liền biến mất ở trong tầng cương phong này.</w:t>
      </w:r>
    </w:p>
    <w:p>
      <w:r>
        <w:t xml:space="preserve">Lão gia hỏa hèn hạ vô sỉ </w:t>
      </w:r>
    </w:p>
    <w:p>
      <w:r>
        <w:t>Lão tổ tông Chu gia nhìn thấy vị Lục gia hành động kia, vậy mà không cảm thấy kinh ngạc chút nào. Thân hình của hắn cũng khẽ động, cũng trong nháy mắt rời khỏi tầng Cương Phong, sau một khắc hắn liền ngăn cản lão tổ tông của sáu nhà. Trên mặt tràn đầy ý cười lạnh lùng. Ma phủ trong tay vắt ngang trên không trung, chỉ cần thân hình sáu nhà lão tổ tông lại khẽ động, chỉ sợ là sẽ đối mặt với phong mang của Ma phủ, lúc này sát khí trên người lão tổ tông Chu gia thật sự đã ngưng tụ thành thực chất.</w:t>
      </w:r>
    </w:p>
    <w:p>
      <w:r>
        <w:t>Lão gia hỏa chấp nhận số phận, nếu như ngươi giao ra mộ thược, ta sẽ tha cho lục gia các ngươi một lần. Nếu không chờ gia chủ kêu lão già họ Phú tự mình chọn đi.</w:t>
      </w:r>
    </w:p>
    <w:p>
      <w:r>
        <w:t>Thân hình dù lập tức xuất hiện sau lưng lão tổ tông của sáu nhà. Ánh mắt Triệu Vô Tà không hề dừng lại ở chỗ sâu trong thân hình hai vị cường giả Nguyên Anh kia. Ánh mắt gã xuyên thấu hết thảy như thể thấy được gia chủ Chu gia đang ngồi ngay ngắn trong nhà lá.</w:t>
      </w:r>
    </w:p>
    <w:p>
      <w:r>
        <w:t>Tiểu súc sinh nếu như ngươi gia nhập Chu gia ta, bổn trưởng lão cũng làm chủ một hồi, tha cho ngươi như thế nào</w:t>
      </w:r>
    </w:p>
    <w:p>
      <w:r>
        <w:t>Triệu Vô Tà nghe được lời này, trên mặt lập tức phát lạnh, nét mặt cười lạnh. Tổ tông Chu gia hiện tại vô cùng khẩn trương, không ngờ miệng lại nói ra những lời nói vớ vẩn như vậy. Uy hiện tại uy hiếp qua sáu nhà cũng thôi đi, lại còn nói muốn chiêu dụ hắn Triệu Vô Tà, quả thật là buồn cười. Lần này lại tiến lên Nguyên Anh kỳ, chính là Chu gia chủ, Triệu Vô Tà chính là người giết chết con trai của hắn.</w:t>
      </w:r>
    </w:p>
    <w:p>
      <w:r>
        <w:t>Nếu như thực sự chờ hắn tấn chức thành công, chỉ sợ người đầu tiên tìm đến chính là Triệu Vô Tà hắn ta. Vị Chu gia lão tổ tông này lại còn nói muốn chiêu dụ hắn ta, thật sự là buồn cười đến cực điểm. Hiện tại Triệu Vô Tà quả thực có một loại xúc động cười lớn một hồi. Hành động của lão tổ tông Chu gia hắn ta lúc này, chẳng qua là để ổn định Triệu Vô Tà và lão tổ tông của sáu nhà hắn ta, để cho hai người không đi quấy rầy gia chủ Chu gia độ kiếp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