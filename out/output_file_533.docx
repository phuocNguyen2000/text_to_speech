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đang hóa thành cái bóng thối lui ra xa, đang muốn xông lên lần nữa, bỗng nhiên trước mắt hoa lên. Sợi dây mây dài trói Chu Giác biến mất, phía cuối sợi dây leo cuốn lấy khối ngọc tỷ kia, sau đó mang theo một mảng lớn huyết khí ầm ầm về tới đại thụ đã bị phá hủy.</w:t>
      </w:r>
    </w:p>
    <w:p>
      <w:r>
        <w:t>Một cái động lớn bỗng nhiên xuất hiện dưới gốc đại thụ, sợi dây leo cuốn con mồi như một con rắn lớn về tới động. Sát khí bùng lên, mặt đất dưới chân Triệu Vô Tà ầm ầm nứt ra những đường vân như mạng nhện.</w:t>
      </w:r>
    </w:p>
    <w:p>
      <w:r>
        <w:t>Mà ở phía dưới đại thụ, một đạo Ảnh Tử oạch một cái phi độn xuống.</w:t>
      </w:r>
    </w:p>
    <w:p>
      <w:r>
        <w:t>Huyết hồng, mê huyễn.</w:t>
      </w:r>
    </w:p>
    <w:p>
      <w:r>
        <w:t>Thân hình Triệu Vô Tà hiện ra trong không gian này, luồng khí tức xa lạ này vừa xuất hiện, lập tức một mảng lớn khí tức huyết hồng xông tới. Đồng thời một thanh âm vang lên trong đầu hắn: nhân loại, ngươi muốn thế nào, ngươi muốn thế nào?</w:t>
      </w:r>
    </w:p>
    <w:p>
      <w:r>
        <w:t>Nghe được thanh âm này, khóe miệng Triệu Vô Tà lập tức nở nụ cười. Ở trước người hắn, khí tức đỏ như máu toàn bộ tản ra, lộ ra Chu Giác đang bị trói ở bên trong. Sợi dây leo quỷ dị kia dường như đã dùng hết sức lực, mặc dù trói hắn lại nhưng không làm gì được hắn. Ngược lại, bởi vì âm lôi từ quang không ngừng tràn ra từ trong thiết phù, còn có ngọc tỷ tràn ngập bá khí kia, quang mang phía trên dây leo dần dần trở nên ảm đạm.</w:t>
      </w:r>
    </w:p>
    <w:p>
      <w:r>
        <w:t>Một giao dịch</w:t>
      </w:r>
    </w:p>
    <w:p>
      <w:r>
        <w:t>Thanh âm lạnh như băng của Triệu Vô Tà vang lên trong không gian này.</w:t>
      </w:r>
    </w:p>
    <w:p/>
    <w:p>
      <w:r>
        <w:t>Bấy nhiêu năm trăm lẻ ba cơn giận dữ đối với Đế Hoàng.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