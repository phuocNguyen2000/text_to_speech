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Bỗng nhiên, một trưởng lão trong đó mở hai mắt ra, hai đạo tinh quang lợi hại lập tức từ trong hai mắt hắn bắn ra. Tựa như hai thanh đao sắc bén, lại là bởi linh khí phun ra nuốt vào mới xuất hiện tinh quang bên ngoài. Bất quá sau một lát, hai đạo tinh quang kia dần dần thu liễm, khôi phục bộ dáng trước đó.</w:t>
      </w:r>
    </w:p>
    <w:p>
      <w:r>
        <w:t>Vẫn là bộ mặt sắc bén như cũ, tuy rằng khuôn mặt già nua, nhưng mà lão giả này thân hình lại cực kỳ tráng kiện. Hoàn toàn không giống một ông lão, quả thực là một người tráng niên không bằng. Nhất là đạo bào trước ngực bị xé ra một mảnh, lộ ra bên trong cơ thịt giống như đá, tràn ngập sức mạnh bùng nổ.</w:t>
      </w:r>
    </w:p>
    <w:p>
      <w:r>
        <w:t>Trọng huynh</w:t>
      </w:r>
    </w:p>
    <w:p>
      <w:r>
        <w:t>Thanh âm nhàn nhạt, dày đặc như núi cao, lão giả thân hình tráng kiện xuất hiện ở trước mặt Triệu Vô Tà trong một mảnh quang mang. Tất cả đều ở trong mây mù. Triệu Vô Tà nhìn chăm chú vào quảng trường, lão giả chợt xuất hiện sau lưng hắn.</w:t>
      </w:r>
    </w:p>
    <w:p>
      <w:r>
        <w:t>Trưởng lão, ta có thể tới chỗ này.</w:t>
      </w:r>
    </w:p>
    <w:p>
      <w:r>
        <w:t>Triệu Vô Tà thu hồi ánh mắt, sắc mặt bình tĩnh hướng lão giả hỏi. Lão giả thân hình tráng kiện</w:t>
      </w:r>
    </w:p>
    <w:p>
      <w:r>
        <w:t>Vào lúc này, nghiền nát cả mười năm nghiền nát không còn một mống.</w:t>
      </w:r>
    </w:p>
    <w:p>
      <w:r>
        <w:t>Bị hỏi xong, gương mặt sửng sốt, lập tức cười to nói: Trọng huynh nói đùa, ngươi bây giờ là khách khanh trưởng lão của Quy Long tông ta. Đừng nói nơi này quảng trường tu luyện, dù là Tàng Thư các, Trọng huynh ngươi cũng muốn đi sao. Lão tổ tông quả nhiên có tuệ nhãn phi phàm, liếc mắt đã nhìn ra sự bất phàm của Trọng huynh. Nếu Trọng huynh không ngại, cứ gọi ta một tiếng Đồng lão ca, đừng gọi ta là trưởng lão.</w:t>
      </w:r>
    </w:p>
    <w:p>
      <w:r>
        <w:t>Lão giả với thân hình tráng kiện dường như đối với Triệu Vô Tà có ấn tượng rất tốt, vừa mở miệng liền cuồn cuộn không ngừng. Triệu Vô Tà liếc lão già này một cái, thản nhiên cười nói: Vậy tiểu đệ sẽ không khách khí. Đồng lão ca, có thể nói cho tiểu đệ biết ta về Long tông, sau này nơi này cũng là tông môn của ta. Tiểu đệ cũng muốn biết một chút, để khỏi bị người khác chê cười.</w:t>
      </w:r>
    </w:p>
    <w:p>
      <w:r>
        <w:t>Tâm cơ không nặng, Triệu Vô Tà lại khẳng định phán đoán của mình, nếu lão già này còn không bị Triệu Vô Tà nhìn thấu. Vậy chỉ có thể nói lão giả này thật đáng sợ, tâm cơ thâm trầm đến mức này.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