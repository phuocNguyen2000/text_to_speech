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huyết sát cổ huyết hồng không phải trang trí, kiếm quang của kiếm hùng rất sắc bén, đáng tiếc còn đủ để cắt rách thể xác Huyết Sát Cổ. Bất quá kiếm của kiếm Hùng cũng không biết là vật liệu gì luyện chế thành, kiếm quang vung ra làm một trăm lẻ tám cổ trùng hoàn toàn không thể đến gần.</w:t>
      </w:r>
    </w:p>
    <w:p>
      <w:r>
        <w:t>Kiếm Hùng nhìn thấy những con côn trùng đáng sợ kia tạm thời không làm gì được mình, trong lòng mừng rỡ quá đỗi, ánh mắt không khỏi chuyển hướng nhìn về phía những đạo kiếm quang đang nhanh chóng bắn tới. Chỉ cần kiên trì thêm chốc lát nữa, trưởng bối sư môn sẽ tới cứu viện, đến lúc đó hừ hừ.</w:t>
      </w:r>
    </w:p>
    <w:p>
      <w:r>
        <w:t>Đừng cao hứng quá sớm, ngươi không thể chờ đến lượt bọn họ đâu.</w:t>
      </w:r>
    </w:p>
    <w:p>
      <w:r>
        <w:t>Kiếm Hùng đột nhiên nghe thấy những lời này, là một người dán ở phía sau hắn nói. Thanh âm vừa vang lên, kiếm hùng cảm giác hậu tâm mát lạnh, hướng trước người nhìn lại, trước ngực lộ ra một mũi kiếm, phía trên còn lưu lại vết máu chói mắt.</w:t>
      </w:r>
    </w:p>
    <w:p>
      <w:r>
        <w:t>Không đến Nguyên Anh kỳ, Tu Chân giả cũng không thể có được cái mạng thứ hai, giống như những phàm nhân kia. Những chỗ quan trọng thương nặng cũng sẽ bị giết chết như vậy., Mất đi trái tim đầu cũng sẽ chết. Kiếm Hùng cảm giác ý thức của mình càng ngày càng mơ hồ, mơ hồ nhìn thấy gương mặt non nớt ngây thơ của Triệu Vô Tà. Ý niệm không cam lòng toát ra như nấm mọc sau mưa xuân, nhưng đáng tiếc, ngay cả nói cũng không kịp, đã bị Triệu Vô Tà nhanh chóng kết thúc tính mạng.</w:t>
      </w:r>
    </w:p>
    <w:p>
      <w:r>
        <w:t>Hắn rút trường kiếm ra khỏi tim của Kiếm Hùng, cũng không thèm nhìn mà trực tiếp bỏ vào trong túi trữ vật, sau đó giật lấy túi trữ vật của hắn. Trong miệng huýt một tiếng, lập tức cướp đường mà chạy. Thân hình hóa thành quỷ ảnh, loáng cái đã tiến vào trong núi sâu biến mất. Ở phía sau hắn, một đám mây máu tốc độ cũng không chậm, nhanh chóng biến mất theo hắn.</w:t>
      </w:r>
    </w:p>
    <w:p>
      <w:r>
        <w:t>Thân ảnh Triệu Vô Tà vừa mới biến mất, vài đạo kiếm quang trắng xoá từ trên trời hạ xuống, từ đó đi ra mấy người mặc đạo bào. Đều là sắc mặt cương nghị, trên người tản ra khí tức sắc bén như kiếm, lão giả đứng ở phía trước lại càng như thế. Hai hàng lông mày như bảo kiếm hướng lên trời, có thể nói hai chữ kiếm.</w:t>
      </w:r>
    </w:p>
    <w:p>
      <w:r>
        <w:t>Mấy người đáp xuống mặt đất, liếc mắt liền nhìn thấy hai thi thể trên mặt đất, chính xác mà nói là một bộ xương, một cái là thi thể.</w:t>
      </w:r>
    </w:p>
    <w:p>
      <w:r>
        <w:t>Hùng nhi.</w:t>
      </w:r>
    </w:p>
    <w:p>
      <w:r>
        <w:t>Lão nhân mày kiếm kinh hô một tiếng, lão giả chạy ra một bước, ngay cả tàn ảnh cũng không có. Sau một khắc liền xuất hiện bên cạnh thi thể của kiếm hùng, sau khi xác nhận kiếm hùng đã chết không thể chết lại, trên mặt lão già hiện ra lệ khí nồng đậm. Mấy lão giả đi theo kia bình tĩnh đi tới trước bộ hài cốt kia, nhận ra đó là kiếm nhân của đệ tử bổn môn, sắc mặt mấy người lập tức đại biến.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