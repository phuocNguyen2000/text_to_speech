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Hai chữ mộ thược ra khỏi miệng, Triệu Vô Tà sau khi nghe thấy trên mặt xuất hiện vẻ chợt hiểu, làm bộ như không nhìn thấy động tĩnh của lão tổ tông sáu nhà bên cạnh. Chỉ gật đầu ý bảo công tử áo xanh nói tiếp, đồng thời trên cổ tay hắn, Chung Hoàn Vô Cấu bắt đầu chớp động một tia quang mang yếu ớt đến cực điểm.</w:t>
      </w:r>
    </w:p>
    <w:p>
      <w:r>
        <w:t>Chân nhân, không biết bắt đầu từ khi nào. Trên Thiên Vân đại lục không còn cường giả cấp bậc Hóa Thần đạo quân nào nữa. Đồn đãi là những cường giả cấp bậc Hóa Thần đạo quân kia, vào lúc tấn chức đều sẽ bị triệu hoán đến một khu vực. Cấm Thần Uyên., Tất cả Hóa Thần Đạo Quân đều tiến vào trong Cấm Thần Uyên. Cũng là sau đó, Thiên Vân Đại Lục không còn Hóa Thần tồn tại nữa, nhưng bắt đầu từ đó, bắt đầu từ mỗi một vạn năm. Trên Thiên Vân Đại Lục sẽ xuất hiện một trăm phần mộ bí thược., Mộ Thược chính là chìa khoá tiến vào Cấm Thần Uyên, truyền thuyết nếu muốn đột phá đến cảnh giới Hóa Thần, nhất định phải đi tới Cấm Thần Uyên một chuyến, nếu không cho dù toàn bộ mấy nghìn năm dùng để bế tử quan, cũng không thể đột phá đến cảnh giới Hóa Thần.</w:t>
      </w:r>
    </w:p>
    <w:p>
      <w:r>
        <w:t>Nói đến đây, Ma La công tử dừng một chút, sau đó tiếp tục mở miệng.</w:t>
      </w:r>
    </w:p>
    <w:p>
      <w:r>
        <w:t>Một trăm cái mộ thược, cũng không ai biết là xuất hiện như thế nào, hơn nữa thời gian xuất hiện cũng không giống nhau. Bất quá chỉ cần có được trong một trăm cái mộ thược kia, thì sẽ có tư cách tiến vào cấm thần uyên. Chỉ cần tại thời điểm cuối năm, cầm mộ thược, tự nhiên sẽ bị hấp thu vào trong cấm thần uyên.</w:t>
      </w:r>
    </w:p>
    <w:p>
      <w:r>
        <w:t>Nói xong những lời này, Ma La công tử liền ngậm miệng không nói nữa, chỉ thản nhiên nhìn Triệu Vô Tà. Yên lặng chờ Triệu Vô Tà nói, chính là phần khí độ này, cũng làm cho tu sĩ sáu nhà kính nể không thôi. Chẳng qua lúc này, bọn họ cũng không có rảnh rỗi như vậy, trong lòng bọn họ lúc này hoàn toàn chấn động.</w:t>
      </w:r>
    </w:p>
    <w:p>
      <w:r>
        <w:t>Hóa Thần Đạo Quân của Mộ Thược cấm Thần Uyên.</w:t>
      </w:r>
    </w:p>
    <w:p>
      <w:r>
        <w:t>Truyền thuyết xưa nay chưa từng nghe qua bỗng nhiên xuất hiện trong tai bọn họ, từ miệng Ma La công tử kia nói ra, đều là tồn tại bí mật viễn cổ. Trước đây cũng chỉ có một số đệ tử đại thế lực hoặc cường giả Nguyên Anh như vậy mới có thể biết được, nhưng không nghĩ tới ngay lúc này lại xuất hiện trong lỗ tai của bọn họ.</w:t>
      </w:r>
    </w:p>
    <w:p>
      <w:r>
        <w:t>Nhưng trong những đệ tử Lục gia này cũng có người thông minh, nghĩ lại mới biết mấu chốt trong đó, lại liếc mắt nhìn thoáng qua sắc mặt gia chủ nhà mình và lão tổ tông. Trong lòng đều là kêu to không tốt, lục hàn cũng thông suốt hai mấu chốt. Nhìn về phía giáp mặt mắt gạo Thanh Y Công Ngọ tràn ngập lạnh lùng.</w:t>
      </w:r>
    </w:p>
    <w:p>
      <w:r>
        <w:t>Vấn đề trước đó của Triệu Vô Tà là tại sao Ma La công tử lại giúp đỡ Chu gia đối phó với sáu nhà. Lúc này Ma La công tử lại nói ra một đoạn viễn cổ bí mật mặc dù không rõ ràng. Nhưng mà mấu chốt trong đó chỉ cần nghĩ thì đã hiểu rõ, nếu chìa khóa mộ phần kia quan trọng như vậy, lần này Ma La công tử đến tương trợ Chu gia tất nhiên là biết bí thược rồi.</w:t>
      </w:r>
    </w:p>
    <w:p>
      <w:r>
        <w:t>Lại nhìn sắc mặt gia chủ sáu nhà và lão tổ tông của lục gia lập tức biết rằng, chỉ sợ trong một trăm cái mộ thược kia, có một cái ở trong tay lão tổ tông của sáu nhà họ. Đó cũng là mấu chốt để lão tổ tông sáu nhà tấn thăng đến cường giả Hóa Thần đạo quân. Thế nhưng lúc này, lại bị Ma La công tử nói ra toàn bộ. Nếu như trong lòng Triệu Vô Tà nổi lên suy nghĩ, cũng muốn một cái mộ thược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