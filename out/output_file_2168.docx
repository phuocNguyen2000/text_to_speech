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Thiên Vân đại lục này, không có bao nhiêu kiếm tu thuần túy. Nhưng lúc trước thời điểm Vạn Kiếm tông bị diệt, kiếm tu công pháp lưu truyền ra không ít. Rất nhiều tu sĩ được công pháp kia, cùng với những công pháp khác tu luyện, tuy rằng trong khoảng thời gian ngắn có thể đạt được thực lực cường đại. Hơn nữa uy thế cũng vô cùng cường đại, bất quá dù sao cũng không phải là kiếm tu thuần túy, không có khí thế như kiếm tu, một đi không trở lại.</w:t>
      </w:r>
    </w:p>
    <w:p>
      <w:r>
        <w:t>Rốt cuộc cũng chẳng khác gì nhau mà thôi, giống như vị lão giả hiện tại này mặc dù trên người có Hạo Nhiên Khí cùng Sâm Hàn Kiếm Khí. Nhưng theo Triệu Vô Tà thấy, chiến lực thậm chí cùng với Vụ Nô cũng không khác nhau là mấy mà thôi. Vẫn nên chiếm lấy tu vi cảnh giới Nguyên Anh Đại viên mãn, tích lũy chân nguyên quá mức khổng lồ, nếu không, thậm chí ngay cả Vụ Nô cũng không đánh lại được.</w:t>
      </w:r>
    </w:p>
    <w:p>
      <w:r>
        <w:t>Không tốt, là U Hải sửu thú. Kiếm Tôn đi mau</w:t>
      </w:r>
    </w:p>
    <w:p>
      <w:r>
        <w:t>Trên người lão giả Hạo Nhiên tông bộc phát ra khí thế vô cùng to lớn, Thú Vương Ngự Thú Tông như chợt nhớ ra cái gì đó, trong ánh mắt nhìn về phía hài đồng xấu xí kia trở nên vô cùng kinh hãi. Đại kinh thất sắc hướng về lão giả Hạo Nhiên tông quát. Tiên đạo thập đại môn phái, giống với yêu thần thất điện ngày thường., Vị lão giả Hạo Nhiên tông kia được gọi là Hạo Nhiên Kiếm Tôn ngàn năm trước, lúc này trên mặt Thú Vương tràn đầy vẻ hoảng sợ. Sau khi hắn mở miệng ra, đông đảo cường giả bên cạnh hắn đều biến đổi sắc mặt.</w:t>
      </w:r>
    </w:p>
    <w:p>
      <w:r>
        <w:t>Ngay cả lão giả Hạo Nhiên tông kia cũng như vậy, muốn bỏ chạy, ngay lúc này. Trong miệng thằng bé xấu xí kia phát ra tiếng cười khiến người ta run sợ, thịt trên mặt Hạo Nhiên Kiếm Tôn cũng bắt đầu rung động.</w:t>
      </w:r>
    </w:p>
    <w:p>
      <w:r>
        <w:t xml:space="preserve">Xuy xuy phốc xuy </w:t>
      </w:r>
    </w:p>
    <w:p>
      <w:r>
        <w:t>Quang mang đen sẫm trong chớp mắt vượt qua khoảng cách giữa, trong quang mang hiện ra thân hình sửu hài đồng cùng khuôn mặt. Một đôi móng vuốt đen nhánh, lục sắc lóe ra, chộp vào cánh tay Hạo Nhiên Kiếm Tôn kia. Thân thể cường giả Nguyên Anh đại viên mãn, so với Huyền thiết còn cứng rắn hơn, thế nhưng ở dưới hai móng vuốt kia, lại giống như tờ giấy bị xé xuống.</w:t>
      </w:r>
    </w:p>
    <w:p>
      <w:r>
        <w:t>thẫn thờ lưới quan rộng lớn</w:t>
      </w:r>
    </w:p>
    <w:p>
      <w:r>
        <w:t>Huyết tuyền đỏ sẫm trào ra, sắc mặt Hạo Nhiên Kiếm Tôn lập tức trở nên trắng bệch như tờ giấy vàng, vẻ kinh hãi còn chưa kịp tan đi trên gương mặt.</w:t>
      </w:r>
    </w:p>
    <w:p>
      <w:r>
        <w:t>Các vị đại tiểu lâu chúc các vị lầy lầy lội.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