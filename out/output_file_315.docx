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thề xong, đoàn huyết dịch kia lập tức bay đến trán kẻ gầy, biến thành một cái phù văn mờ mịt ở phía trên.</w:t>
      </w:r>
    </w:p>
    <w:p>
      <w:r>
        <w:t>Tiền bối, tại hạ đã phát huyết thệ, tiền bối có thể tin tưởng ta được rồi chứ.</w:t>
      </w:r>
    </w:p>
    <w:p>
      <w:r>
        <w:t>Triệu Vô Tà ánh mắt lộ ra ngạc nhiên, hắn ta biết rõ về huyết thệ, nhưng hắn ta không ngờ tên gầy ốm này lại thật sự dám phát ra. Người tu hành được trời cao sủng ái, đồng thời cũng là trời đố kị. Lời thề máu này vừa phát ra, trời đất sẽ nhớ rõ, nếu như về sau người gầy thật sự vi phạm lời thề này, vậy thì sẽ bị quy tắc thiên địa trừng phạt, bạo thể mà chết, thần hình câu diệt, vĩnh viễn không siêu sinh.</w:t>
      </w:r>
    </w:p>
    <w:p>
      <w:r>
        <w:t>Ừm</w:t>
      </w:r>
    </w:p>
    <w:p>
      <w:r>
        <w:t>Triệu Vô Tà nhẹ nhàng cười, tán thành gật đầu, hắc linh ma kiếm cũng quay về túi trữ vật.</w:t>
      </w:r>
    </w:p>
    <w:p>
      <w:r>
        <w:t>Còn không mau dẫn đường</w:t>
      </w:r>
    </w:p>
    <w:p>
      <w:r>
        <w:t>Nghe thấy lời này, sắc mặt người gầy nhất thời lộ ra vẻ hưng phấn, nhanh chóng xoay người như khỉ. Phi kiếm dưới chân chớp động hào quang, may mắn tránh được tính mạng xuất hiện trong mắt.</w:t>
      </w:r>
    </w:p>
    <w:p>
      <w:r>
        <w:t>Miệng nói: Tiền bối, bên này</w:t>
      </w:r>
    </w:p>
    <w:p>
      <w:r>
        <w:t>Lời còn chưa nói hết, thanh âm của hắn đã biến thành kêu thảm, chỗ đan điền ở bụng hắn. Một thanh ma kiếm đen kịt từ trong cơ thể chui ra, kiếm khí xuy xuy tàn phá bừa bãi trong cơ thể hắn, lực lượng nhanh chóng biến mất.</w:t>
      </w:r>
    </w:p>
    <w:p>
      <w:r>
        <w:t>Khuôn mặt lạnh như băng của Triệu Vô Tà xuất hiện trước mặt người gầy, bàn tay chầm chậm ấn lên đỉnh đầu người gầy, từng sợi ma khí bị năm ngón tay kẹp lấy.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