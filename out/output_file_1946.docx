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 Kiếp thì độ kiếp đi, chỉ cần không làm phiền Triệu gia ta, Triệu gia cũng lười đi để ý bọn họ. Nào, ngoan ngoãn Tam Nương, nhéo bả vai bổn thiếu gia. Triệu Vô Tà phóng đãng nằm xuống đất., Đang nằm trên đùi Tam Nương. Tam Nương là tuyệt thế nữ tử, nhất là sau khi tu luyện công phu của tên khốn Hoàng Tuyền Quỷ Đế kia, khuôn mặt dù chưa đại biến nhưng đã là một trong những mỹ nữ xinh đẹp nhất mà Triệu Vô Tà từng gặp, huống chi tính tình dịu dàng, Triệu Vô Tà cũng vui vẻ.</w:t>
      </w:r>
    </w:p>
    <w:p>
      <w:r>
        <w:t>Trước mặt Tam Nương, Triệu Vô Tà mới thật sự là Triệu Vô Tà. Không phải là ma đầu hung sát độc ác âm hiểm độc kia, nếu Triệu Vô Tà không phải như vậy, chỉ sợ cũng không thể mang Tam Nương từ Hoàng Tuyền Quỷ Giản đi được. Vạn Độc Bát Bàn Phiên cùng Nhân Trùng Kiếm là mạnh mẽ, tên Triệu Vô Tà này thần thông cũng tăng mạnh, nhưng khẳng định hắn ta không phải là đối thủ mà Quỷ mẫu và Minh Tẩu kia liên thủ.</w:t>
      </w:r>
    </w:p>
    <w:p>
      <w:r>
        <w:t>Hai vị kia cũng biết Triệu Vô Tà và Tam Nương yêu thương, cho nên mới để Tam Nương đi theo Triệu Vô Tà rời đi. Lấy thần thông của Triệu Vô Tà, Tam Nương đi theo hắn cũng không có bôi nhọ thân phận.</w:t>
      </w:r>
    </w:p>
    <w:p>
      <w:r>
        <w:t>Thấy Triệu Vô Tà phổ ra chân tình, Tam Nương cười nhạt, đôi tay tuyệt đẹp đặt đặt lên bả vai Triệu Vô Tà. Nhẹ nhàng vuốt lên, nếu như như những tu sĩ khác ở Thiên Vân đại lục thật sự nhìn thấy cảnh tượng này, chỉ sợ là kinh ngạc đến ngây người. Đường đường là một cảnh giới Nguyên Anh, lại để cho người ta xoa bóp vai, quả thực là chê cười.</w:t>
      </w:r>
    </w:p>
    <w:p>
      <w:r>
        <w:t>Buồn cười nhất chính là người bị nhào nặn kia cũng là cường giả Nguyên Anh. Bất quá làm cho người ta cảm thấy đáng giận chính là nữ tử tuyệt mỹ như Tam Nương vậy mà lại nhận được đãi ngộ như thế. Dung mạo của Tam Nương hoàn toàn không thua gì Hồng Trần tiên tử và thần nữ Phiêu Miểu kia. Bất quá người hắn đã gặp qua cũng chỉ là gặp qua mấy vị mà thôi, nếu không lại làm cho không biết bao nhiêu tu sĩ tuấn tú điên cuồng.</w:t>
      </w:r>
    </w:p>
    <w:p>
      <w:r>
        <w:t>Chẳng qua so sánh với Hồng Trần và Thần Nữ Phiêu Miểu, Tam Nương càng không thể theo đuổi một nữ tử. Bởi vì Tam Nương lúc này đã là cường giả Nguyên Anh, tu vi còn cao hơn cả Hồng Trần tiên tử và Phiêu Miểu Thần Nữ. Mà địa vị cũng không cách nào so sánh, Tam Nương chính là Quỷ Đế đại nhân của Hoàng Tuyền Quỷ giản, Hồng Trần tiên tử cũng chỉ là đại đệ tử của Vong Tình Ma Đế mà thôi.</w:t>
      </w:r>
    </w:p>
    <w:p>
      <w:r>
        <w:t>Trông thấy Tam Nương, Triệu Vô Tà cũng nhớ tới Hồng Trần tiên tử. Dung mạo tuyệt mỹ thoáng hiện trong đầu hắn, đáng tiếc Triệu Vô Tà không phải loại quỷ đói trong màu, hắn chỉ cười nhạt một cái.</w:t>
      </w:r>
    </w:p>
    <w:p>
      <w:r>
        <w:t>Hồng Trần tiên tử bị gã nhốt trong Vạn Trượng Hồng Trần trận, trải qua muôn vàn chuyện hồng trần, nếu như không thể khám phá thì sẽ không thể ra khỏi trận được. Nếu đã ra khỏi trận, đó chính là cường giả Nguyên Anh.</w:t>
      </w:r>
    </w:p>
    <w:p>
      <w:r>
        <w:t>Triệu Vô Tà tuy vô sỉ ngoan độc, nhưng hứa hẹn sẽ làm được. Nếu hồng trần thật sự phá trận, Tiểu Vô Tà thăng cấp lên Nguyên Anh cảnh cũng sẽ không cưỡng ép giữ lại. Do đó nàng ta phải đi, nếu thất bại, Triệu Vô Tà cũng sẽ không khách khí. Thêm một thị thiếp là được, về phần Vô Cấu Chung ban cho Tiểu Lục, Triệu Vô Tà cũng sẽ không đòi lại.</w:t>
      </w:r>
    </w:p>
    <w:p>
      <w:r>
        <w:t>Lúc trước Hồng Trần cho Triệu Vô Tà một chưởng Tiểu Lục lại không có, lấy một ma bảo trả ân tình năm đó. Triệu Vô Tà tự nhận cũng được, trong đầu chỉ có ý niệm quay cuồng một chút mà thôi. Tam Nương thấy Triệu Vô Tà bỗng nhiên thần tình khác thường nhưng Triệu Vô Tà không nói thì nàng cũng sẽ không hỏi. Nữ tử tuyệt thế này thật sự không biết vì sao lại khăng khăng một lòng với Triệu Vô Tà như thế.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