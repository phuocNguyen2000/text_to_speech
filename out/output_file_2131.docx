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Ngược lại, Tụ Tiên đảo và Thần Tiêu Đạo Tông là may mắn hơn nhiều. Ai cũng không chú ý tới đôi mắt không đổi của Vong Tình Ma Đế ngàn năm qua lại có thêm chút hàn ý.</w:t>
      </w:r>
    </w:p>
    <w:p>
      <w:r>
        <w:t>Cũng ngay lúc này, Triệu Vô Tà động thủ. Bàn tay hắn ta buông ra, chén kiếm của Nhân Trùng nổi lên, trên thân kiếm màu đỏ máu hiện đầy huyết trùng vặn vẹo. Lúc này mọi người nhìn sang, đều cảm thấy hàn khí bức người từ đáy lòng. Sự sợ hãi của Triệu Vô Tà không thể ức chế bay lên, người sáng suốt đều nhìn ra hiện tại gia chủ Chu gia đã thân bất do kỷ.</w:t>
      </w:r>
    </w:p>
    <w:p>
      <w:r>
        <w:t>Đừng nói là tự nổ, ngay nói một câu cũng không làm được.</w:t>
      </w:r>
    </w:p>
    <w:p>
      <w:r>
        <w:t>Phốc phốc</w:t>
      </w:r>
    </w:p>
    <w:p>
      <w:r>
        <w:t>Một tiếng nổ vang lên, làm rúng động trong lòng mọi người, cũng nói cho những người đang xem cuộc chiến vì sao gia chủ Chu gia lại không tự bạo được. Trái tim của hắn bỗng nhiên nổ tung thành một lỗ máu, một con huyết trùng đỏ thẫm đang há miệng gào thét dữ tợn, chậm rãi giãy dụa trong huyết nhục mơ hồ.</w:t>
      </w:r>
    </w:p>
    <w:p>
      <w:r>
        <w:t>Bỗng nhiên, tất cả những người trông thấy huyết trùng, hàn khí nơi đáy lòng đã sắp lan tràn thành bão táp.</w:t>
      </w:r>
    </w:p>
    <w:p>
      <w:r>
        <w:t>Nhờ có đạo hữu cơm, quan viên trong phòng ủng hộ mà cảm tạ sự ủng hộ của đạo quán.</w:t>
      </w:r>
    </w:p>
    <w:p/>
    <w:p>
      <w:r>
        <w:t>Chương thứ ba trăm sáu mươi, cường giả vi tôn</w:t>
      </w:r>
    </w:p>
    <w:p>
      <w:r>
        <w:t>Thật ra tất cả các tu thập cũng không quá xa lạ, bởi vì có không ít người đến đòi hỏi. Tứ hung cũng không ít. Tiên Ma tam phương, mặc dù phe yêu thú chưa từng nhìn thấy một màn này nhưng họ cũng đã nghe qua. Hung danh của Triệu Vô Tà., Tất cả đều do công lao của tên kia làm theo hành vi hung tàn, làm cho người ta trở thành Nhân Trùng trong chén kiếm là một trong những hành vi hung tàn. Không một tu sĩ nào nguyện ý để cho huyết trùng quỷ dị kia chạm vào người, nó còn kinh khủng hơn so với bất kỳ vật gì.</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