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Vù vù </w:t>
      </w:r>
    </w:p>
    <w:p>
      <w:r>
        <w:t>Tiếng gió vang lên bên tai Triệu Vô Tà, Triệu Vô Tà ngừng các loại suy nghĩ trong đầu lại, quay đầu nhìn thoáng qua Độc Long cùng ba con Yêu thú đang cúi đầu xuống.</w:t>
      </w:r>
    </w:p>
    <w:p>
      <w:r>
        <w:t>An</w:t>
      </w:r>
    </w:p>
    <w:p>
      <w:r>
        <w:t>Triệu Vô Tà khẽ quát một tiếng, thân hình lập tức hóa thành hắc quang xuất hiện phía trên đầu Độc Long cực lớn, hắc khí tràn ngập như trước.</w:t>
      </w:r>
    </w:p>
    <w:p>
      <w:r>
        <w:t>Không rõ bên trong đến cùng là tồn tại dạng gì, bất quá trong hắc khí lại mơ hồ lộ ra khí tức cường đại Yêu thú, làm cho người ta ngay cả dũng khí liếc nhìn bóng người được bao phủ trong hắc khí kia cũng không có.</w:t>
      </w:r>
    </w:p>
    <w:p>
      <w:r>
        <w:t>Tiếng gió nổ vang, Độc Long dẫn đầu hóa thành một đạo lục quang vọt tới bầu trời xa xa, phía sau lập tức đuổi theo ba đạo quang mang. Là Song Vĩ Hạt Sư, Thanh Quang Mãng, Kim Quang Ưng, vận mệnh của chúng nó và Độc Long giống nhau, tâm thần niệm bị hồng sa huyết trùng cắn nuốt sạch sẽ. Hồn phách thì bị giam cầm bên trong ẩn khiếu của Nê Hoàn cung, mỗi thời mỗi khắc đều bị gặm ăn, ký ức trong hồn phách từ từ biến mất.</w:t>
      </w:r>
    </w:p>
    <w:p>
      <w:r>
        <w:t>Đến cuối cùng. Ký ức trong hồn phách bị gặm ăn sạch sẽ, hồn phách chúng sẽ trở nên đần độn ngu ngơ. Giữa sự mê mang bị chôn vùi ở thế giới này, ngoại trừ một cỗ khôi lỗi thân thể, cái gì cũng sẽ không lưu lại.</w:t>
      </w:r>
    </w:p>
    <w:p>
      <w:r>
        <w:t>Đầm đen chín vạn dặm sôi trào, bởi vì bốn luồng hào quang bay qua nhanh chóng trên bầu trời, còn có tiếng gào vang vọng cả bầu trời. Giữa yêu thú tự có đạo giao lưu, có thể không dùng ngôn ngữ của loài người.</w:t>
      </w:r>
    </w:p>
    <w:p>
      <w:r>
        <w:t>Độc Long cùng Song Vĩ Hạt Sư bốn con yêu thú, sau vài tiếng thú rống, toàn bộ đầm lầy chín vạn dặm liền sôi trào. Những độc trùng mãnh thú ẩn thân ở đầm lầy nghe thấy tiếng rống liền nhao nhao đi ra, đến khi trông thấy bóng người đứng ở phía trên đầu Độc Long bao phủ trong hắc khí, những độc trùng yêu thú kia càng thêm sôi trào.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