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Nói đến cũng vô cùng kỳ quái, nơi này có</w:t>
      </w:r>
    </w:p>
    <w:p>
      <w:r>
        <w:t>Mười, có sáu người của Tụ Tiên đảo và Hắc Ám Ma, lúc này phàm kinh chỉ là một tu sĩ từ bốn chú lừa tìm ra trong đám đông, phát ra khí tức đủ để cho con chim biển này sợ mất mật hoặc lập tức bỏ chạy xa. Thế nhưng chẳng biết tại sao lúc này con hải điểu này lại đứng trên cánh tay của Triệu Vô Tà, không hề có chút sợ hãi nào.</w:t>
      </w:r>
    </w:p>
    <w:p>
      <w:r>
        <w:t>Mùi hai con mắt kia không tệ nhỉ, có điều chỉ là chút điểm tâm mà thôi. Bây giờ mới là thức ăn.</w:t>
      </w:r>
    </w:p>
    <w:p>
      <w:r>
        <w:t>Triệu Vô Tà vừa nói ra, phần đông tu sĩ trên không trung đều ngây ngẩn cả người. Có vài tu sĩ trước đó đã đoán được mục đích Triệu Vô Tà đem con chim biển kia trở về, thế nhưng lúc này chính miệng nghe tên này nói ra. Mọi người vẫn bị triệt để chấn kinh, ánh mắt lóe lên, không dám nhìn Triệu Vô Tà.</w:t>
      </w:r>
    </w:p>
    <w:p>
      <w:r>
        <w:t>Đây đâu phải là ma đầu ma đạo có thể so sánh được. Lời đồn đại là Triệu Vô Tà hung tàn vô cùng. Lúc này thấy vậy chỉ sợ lời đồn đãi còn khách khí rồi, quả thực so với bất kỳ ma đầu nào cũng phải kinh khủng hơn.</w:t>
      </w:r>
    </w:p>
    <w:p>
      <w:r>
        <w:t>Một số ma đầu của ma đạo có lẽ sẽ tại thời điểm luyện chế bảo vật hoặc là tu luyện ma công, giết hại rất nhiều sinh linh loài người. Nhưng cũng sẽ không như thế, quả thực so với chết còn khó chịu tra tấn hơn. Đặc biệt là một màn đáng sợ tiếp theo, chính là trước mặt cha của thiếu đảo chủ, có lẽ sẽ xuất hiện trước mặt Tụ Tiên đảo chủ.</w:t>
      </w:r>
    </w:p>
    <w:p>
      <w:r>
        <w:t>Mấy ngàn tu sĩ đều muốn bất tỉnh, Tụ Tiên đảo đã tồn tại không biết bao nhiêu năm, mười đại môn phái Tiên đạo. Ngày thường bất kể đi đến chỗ nào, đều là tiền hô hậu ủng. Cho dù có tình cảnh tàn nhẫn như thế, cũng là người Tụ Tiên đảo bọn họ làm, nhưng đâu nghĩ tới hôm nay. Có người dám đối mặt với Tụ Tiên đảo như thế, còn là mặt mũi của ba vị cường giả Nguyên Anh.</w:t>
      </w:r>
    </w:p>
    <w:p>
      <w:r>
        <w:t>Bọn họ không biết Triệu Vô Tà dùng thủ đoạn gì mà đem con chim biển kia trở về, nhưng nghĩ lại thì thấy gã đã hiểu, chắc là lúc trước Triệu Vô Tà đột nhiên làm ra một hành động kỳ quái nào đó. Hiện tại xem ra, Triệu Vô Tà thần bí quỷ dị, quả thực vượt quá sức tưởng tượng của mọi người.</w:t>
      </w:r>
    </w:p>
    <w:p>
      <w:r>
        <w:t>Tam Nương sau lưng Triệu Vô Tà, nhìn thấy Triệu Vô Tà, khuôn mặt vốn đang nhíu lại. Bất quá đột nhiên nhớ tới ngày thường lúc ở Hoàng Tuyền Quỷ Giản, Hoàng tuyền Quỷ Mẫu dạy cho nàng, làm Quỷ Đế. Những ý niệm thiện lương trong lòng nàng không thể có lần nữa, mặc dù không đồng ý với lời nói của Quỷ Mẫu, nhưng suy nghĩ trong lòng Tam Nương lúc này lại là.</w:t>
      </w:r>
    </w:p>
    <w:p>
      <w:r>
        <w:t>Mặc kệ thiếu gia làm cái gì, Tam Nương đều sẽ đi theo thiếu gia. Huống chi, thiếu gia làm như thế, cũng là vì bảo vệ nàng.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