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Rầm rầm rầm rầm rầm oanh oanh oanh, khí tức mạnh mẽ vô cùng quỷ dị ở trong mỗi cái cốc bộc phát ra tựa như núi lửa bộc phát, thế nhưng ở trong Thiên Lý chung trì lại có chừng một trăm ngọn núi lửa bộc phát.</w:t>
      </w:r>
    </w:p>
    <w:p>
      <w:r>
        <w:t>Một trăm đạo khí tức mạnh mẽ không hiểu từ trong một trăm cái chén nước kia dâng trào ra, xông thẳng lên trời, vậy mà sau khi đánh tan tầng cương phong kia còn chưa dừng lại.</w:t>
      </w:r>
    </w:p>
    <w:p>
      <w:r>
        <w:t>Một hư ảnh cây cờ phướn thật lớn xuất hiện giữa không trung, cao nghìn trượng, mặt cờ sau khi trải ra che kín cả bầu trời. Một tia ánh mặt trời chiếu xạ không vào được, trên mặt cờ kia, ước chừng có trên trăm đạo hư ảnh mơ hồ ngưng kết ra. Sau đó vây quanh đóa hoa sen đen yêu dị lắc lư, theo khí tức đó trở nên chân thực, trên mặt cờ những hư ảnh kia cũng dần dần trở nên chân thực.</w:t>
      </w:r>
    </w:p>
    <w:p>
      <w:r>
        <w:t>Thực Kim Nghĩ, khát máu hắc văn, hắc bạch sát tôn.</w:t>
      </w:r>
    </w:p>
    <w:p>
      <w:r>
        <w:t>Mỗi một loại độc vật thân thể đều vô cùng ngưng thực, giống như vật thật tồn tại, mặc dù là ở trong lá cờ kia. Nhưng là trong nháy mắt, tất cả sinh linh yêu thú trong vòng mười vạn dặm đều cảm thấy khiếp đảm. Bởi vì những khí huyện kia thật sự rất đáng sợ, mỗi một ý niệm đều khiến tâm thần chúng rung động, ngay cả ý niệm phản kháng cũng không cao nổi, chỉ có thể phủ phục trên mặt đất, không ngừng run rẩy.</w:t>
      </w:r>
    </w:p>
    <w:p>
      <w:r>
        <w:t>Trăm chung thành trăm chén.</w:t>
      </w:r>
    </w:p>
    <w:p/>
    <w:p>
      <w:r>
        <w:t>Tế phiên thứ hai trăm tám mươi chín, tế phiên.</w:t>
      </w:r>
    </w:p>
    <w:p>
      <w:r>
        <w:t>Lúc này cho dù là yêu thú độc trùng có lá gan lớn hơn nữa cũng không dám làm gì khác, chỉ có thể nằm sấp xuống mặt đất, trong miệng phát ra thanh âm ô ô cầu xin tha thứ, thân thể run rẩy giống như bị rút gió. Trong đôi mắt thú đều là vẻ sợ hãi, càng có một ít yêu thú độc trùng nhát gan vô cùng, liều mạng đem thân thể của mình vùi vào trong vũng bùn kia.</w:t>
      </w:r>
    </w:p>
    <w:p>
      <w:r>
        <w:t>Lúc này chúng nó nào còn dám đi Khải hy vọng linh khí trong suối nước dơ bẩn kia, hiện tại chúng nó chỉ muốn bảo trụ tính mạng như con kiến hôi bình thường, đỉnh đầu những độc trùng yêu thú này, chính là nơi chúng nó sợ hãi, ngọn nguồn sợ hãi trong phạm vi mười vạn dặm.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