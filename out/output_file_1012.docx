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Thông thường đều là dùng danh nghĩa trừ yêu diệt ma để tiến hành, nói cho cùng cũng đều là vì nội đan của yêu thú yêu tộc và tài liệu trân quý trên người chúng. Nội đan có thể dùng để luyện đan gia tăng tu vi của chúng, còn có một ít vật liệu trên người yêu thú là tài liệu luyện khí cực kỳ trân quý, tu sĩ tiên đạo như thế, yêu thú yêu tộc cũng cảm thấy hứng thú đối với nội đan cùng tinh huyết trong cơ thể tu sĩ tiên đạo.</w:t>
      </w:r>
    </w:p>
    <w:p>
      <w:r>
        <w:t>Cho nên Triệu Vô Tà đang đợi. Trong cơn lũ hung thú này có mười tộc đàn yêu thú. Mỗi tộc đàn đại diện cho một thế lực mạnh mẽ. Thủ lĩnh của bọn chúng đều là Kết Đan hậu kỳ thậm chí là yêu thú Kết Đan đại viên mãn, sao có thể chấp nhận cùng thủ lĩnh các tộc đàn khác đi cướp đoạt sơn môn Tiên Đạo chứ.</w:t>
      </w:r>
    </w:p>
    <w:p>
      <w:r>
        <w:t>Nhất định sẽ tách ra, không bao lâu nữa, mười mấy tộc đàn này sẽ tách ra làm việc. Mỗi một tộc đàn đều mang theo trên vạn yêu thú mạnh mẽ. Hơn nữa thủ lĩnh Kết Đan hậu kỳ, đủ để chống lại một môn phái trung đẳng thậm chí diệt sát. Nếu như tiểu môn phái đụng phải bất cứ tộc đàn yêu thú nào trong đó, vậy chỉ có một kết quả, là hoàn toàn bị diệt.</w:t>
      </w:r>
    </w:p>
    <w:p>
      <w:r>
        <w:t>Ha ha ha ha, Hoang Phong Sơn ta muốn làm việc riêng, sẽ không phụng bồi các vị nữa. Ha ha ha Đi</w:t>
      </w:r>
    </w:p>
    <w:p>
      <w:r>
        <w:t>Hừ, Tử Lân Nguyên của ta cũng như vậy.</w:t>
      </w:r>
    </w:p>
    <w:p>
      <w:r>
        <w:t>Ý niệm trong đầu Triệu Vô Tà như mạng nhện, một dòng lũ lớn yêu thú ở phía trước lập tức tách ra, mười tộc đàn yêu thú từ bên trong dòng nước lũ cực lớn kia được phân chia ra. Tiếng hô trong không trung vang vọng, hơn mười nước lũ hơi nhỏ lập tức ầm ầm tràn về các nơi.</w:t>
      </w:r>
    </w:p>
    <w:p>
      <w:r>
        <w:t xml:space="preserve">Mạt soạt soạt, </w:t>
      </w:r>
    </w:p>
    <w:p>
      <w:r>
        <w:t>Trong cơn sóng rắn, lão giả áo đen kia trông thấy nước lũ yêu thú vốn còn tụ lại một chỗ trong nháy mắt liền tách rời, trên mặt lập tức tối tăm lại, trong đôi mắt rắn thỉnh thoảng hiện lên hơi thở phấn hồng tràn ngập khí tức dâm tà. Lão cũng đã sớm muốn tách rời khỏi những tộc đàn yêu thú này, lúc này ngược lại là hợp ý của lão.</w:t>
      </w:r>
    </w:p>
    <w:p>
      <w:r>
        <w:t>Nhưng mà lão giả áo đen kia hoàn toàn không chú ý tới, phía sau xà triều, một bóng dáng vặn vẹo lơ lửng trong bạch vân. Cái bóng vặn vẹo đó, ánh mắt lạnh như băng của Triệu Vô Tà từ đầu đến cuối đều rơi vào trên người hắn ta, bên trong sát khí ngưng đọng như thực chất.</w:t>
      </w:r>
    </w:p>
    <w:p>
      <w:r>
        <w:t xml:space="preserve">Đi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