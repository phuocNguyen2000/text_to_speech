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Mấy chữ của thằng nhóc khiến cho tu sĩ ở đây kinh hãi. Thân phận thanh niên áo trắng ai cũng biết, thiếu đảo chủ của Tụ Tiên đảo. Toàn bộ Thiên Vân đại lục dám gọi hắn như thế, chỉ sợ đều là nhân vật mạnh mẽ, nhưng sau một khắc thanh tú thanh niên xuất hiện trên không trung, phần đông tu sĩ không tin hắn là cường giả.</w:t>
      </w:r>
    </w:p>
    <w:p>
      <w:r>
        <w:t>Áo vải đay, chân trần, bỗng nhiên từ hư không xa xa bay tới. Thanh tú trên mặt đầy vẻ giận dữ, chậm rãi đi tới trước mặt thanh niên áo trắng.</w:t>
      </w:r>
    </w:p>
    <w:p>
      <w:r>
        <w:t>Ngũ quan của Triệu Vô Tà mặc dù có thể coi là thanh tú, nhưng so với thanh niên áo trắng thì không cùng một cấp độ. Mặc dù Thiếu đảo chủ của Tụ Tiên đảo kiêu ngạo bá đạo nhưng khuôn mặt lại cực kỳ tuấn dật.</w:t>
      </w:r>
    </w:p>
    <w:p>
      <w:r>
        <w:t>Nếu như không phải hung hăng kiêu ngạo bản tính bá đạo, ngược lại cũng là một vị công tử thế giai. Nhưng vào lúc này, vẻ mặt dữ tợn tức giận của Thiếu đảo chủ lại phá hủy quan cảm của gương mặt tuấn tú kia. Khi nghe được mấy chữ kia, cơn giận trong lòng vị Thiếu đảo chủ này đã dâng lên một loại tình huống gần như ngọn núi lửa bùng nổ.</w:t>
      </w:r>
    </w:p>
    <w:p>
      <w:r>
        <w:t>Nhưng ngay sau khi Triệu Vô Tà đi tới, vẻ giận dữ trên mặt vị Thiếu đảo chủ này vậy mà đều bị hắn ném lên chín tầng mây, thay một bộ dạng ác thoại, trong ánh mắt đầy dục vọng, vẻ tham lam không hề che giấu xuất hiện trên mặt của hắn.</w:t>
      </w:r>
    </w:p>
    <w:p>
      <w:r>
        <w:t>Ánh mắt hắn ta chỉ đặt trên người một người, không phải là Triệu Vô Tà mà là nhìn Tam Nương phía sau lưng Triệu Vô Tà. Khóe miệng của hắn ta sắp chảy ra khỏi nước, vẻ dâm tà trong ánh mắt cho dù là đệ tử Tụ Tiên đảo cũng có thể cảm nhận được.</w:t>
      </w:r>
    </w:p>
    <w:p>
      <w:r>
        <w:t>Nữ tu nhỏ xinh đẹp thật, ha ha ha Không nghĩ tới hôm nay lại gặp vận khí của bổn thiếu đảo chủ. Cơ duyên tốt thật sự là nữ tu cơ duyên tốt này ta muốn, đợi bản Thiếu gia Ô chủ bắt được Thâm Uyên Ma Kình, cùng tiểu nương tử này về đảo tiêu dao khoái hoạt. Ha ha ha ha.</w:t>
      </w:r>
    </w:p>
    <w:p>
      <w:r>
        <w:t>Tiếng cười to không coi ai ra gì vang lên giữa không trung, từng câu dâm tà từ miệng thanh niên áo trắng vang lên, hoàn toàn không để Triệu Vô Tà vào mắt, lời nói ra chính là muốn cướp Tam Nương về Tụ Tiên đảo phong lưu sống vui vẻ.</w:t>
      </w:r>
    </w:p>
    <w:p>
      <w:r>
        <w:t>Hắn nói xong, chẳng biết tại sao, lão giả Kết Đan Đại viên mãn phía sau bỗng nhiên dâng lên một cỗ cảm giác nguy hiểm. Cảm giác cực kỳ nguy hiểm này khiến mấy vị cường giả Nguyên Anh cảm nhận được trong lòng kinh hãi, giương mắt nhìn lại.</w:t>
      </w:r>
    </w:p>
    <w:p>
      <w:r>
        <w:t>Thần sắc kinh hãi xuất hiện trên mặt hắn, hắn hoảng sợ phát hiện, cảm giác cực kỳ nguy hiểm này không phải là của thanh niên kia, mà là nữ tu dung mạo tuyệt mỹ.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