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Như ma âm thiên ngoại, lực lượng trong đó khổng lồ vô cùng, sinh sinh đem lực lượng pháp tắc viên mãn của thế giới này đánh ra một cái động lớn. Xuyên thấu qua hư không, tiến vào trong cơ thể Xi Vưu Ma Tôn. Một đạo hôi quang từ trong cơ thể Xi Vưu Ma Tôn đi ra, đầu nhập vào trong cổ đài trong biển lửa.</w:t>
      </w:r>
    </w:p>
    <w:p>
      <w:r>
        <w:t>Hôi quang sau khi vào cổ đài, một cỗ khí lưu tối tăm mờ mịt lập tức từ bên trong đi ra, vượt qua thương khung. Tiến nhập trong Ngoại Vực Thần Hải, dung hợp cùng ma trảo Xi Vưu sắp bị nghiền nát. Ma trảo Xi Vưu chỉ thiếu chút nữa bị nghiền nát, ở trong hôi quang trở nên hoàn chỉnh, từng luồng lực lượng Thiên Ma Pháp Viên Mãn chấn động từ trong ma trảo tản ra.</w:t>
      </w:r>
    </w:p>
    <w:p>
      <w:r>
        <w:t>Ma trảo khẽ động, ba ngôi sao sát tinh hung tợn tồn tại từ tuyên cổ cuối cùng cũng hành động theo, chậm rãi di chuyển trong Ngoại Tinh Hải. Lực lượng pháp tắc của Vô Thiên Ma tràn ngập cả Ngoại Tinh Thần Hải, làm cho quỹ tích ngàn vạn ngôi sao lệch đi, trở nên vô tận.</w:t>
      </w:r>
    </w:p>
    <w:p>
      <w:r>
        <w:t>Lấy tinh làm dẫn, nạp máu của vạn tà</w:t>
      </w:r>
    </w:p>
    <w:p>
      <w:r>
        <w:t>Hồn phách Triệu Vô Tà bỗng xuất hiện trên cổ đài, ngồi ngay ngắn trên tế đài, quan sát vạn vật muôn dân trăm họ. Trong mắt có rất nhiều suy nghĩ, ngàn vạn sinh linh, yêu thích, oán hận, vui vẻ, ghen tỵ. Còn có sỉ nhục, miệt thị toàn bộ thiên địa, còn có thiên đạo vô tình.</w:t>
      </w:r>
    </w:p>
    <w:p>
      <w:r>
        <w:t>Miệng mở ra, một cái âm phù từ trong miệng của hắn phun ra, ở không trung ngưng kết thành từng đạo phù lục màu xám. Từng cái lập loè hào quang, đánh lên trên cổ đài phía dưới hồn phách Triệu Vô Tà. Cổ đài hôm nay cao mấy ngàn trượng, những cái phù lục màu xám kia lần lượt khắc ở phía trên cổ đài. Thời gian dần trôi qua, lực lượng của cổ đài càng ngày càng khổng lồ, tựa như những phù lục màu xám kia mỗi một cái đều ẩn chứa thiên pháp tắc.</w:t>
      </w:r>
    </w:p>
    <w:p>
      <w:r>
        <w:t>Ở Thiên phụng đại lục, vô số sinh linh ô uế kịch độc ở nơi này, trong nháy mắt đó, trong cơ thể đều ép ra một giọt tinh huyết, bay lên không trung, tiến vào trong Hỏa Hải Cổ Đài.</w:t>
      </w:r>
    </w:p>
    <w:p>
      <w:r>
        <w:t>Cũng không biết qua bao lâu, Triệu Vô Tà bỗng nhiên ngậm miệng, trong miệng cũng không phun ra nữa. Cổ kinh cùng Xi Vưu Quyết, đều xuất từ Thiên Ma Kinh, cũng không hoàn chỉnh. Triệu Vô Tà niệm ra đều không trọn vẹn, không thể luyện chế hoàn chỉnh cuối cùng. Bất quá Triệu Vô Tà tựa hồ không hoảng loạn, hồn phách xám xịt lại mang theo nụ cười, nhìn về phía chỗ sâu trong hư không.</w:t>
      </w:r>
    </w:p>
    <w:p>
      <w:r>
        <w:t>Lấy hồn làm dẫn, giải trừ căn nguyên vạn ác</w:t>
      </w:r>
    </w:p>
    <w:p>
      <w:r>
        <w:t>Ma âm to lớn đột nhiên vang lên từ sâu trong hư không, thanh âm giống hệt Triệu Vô Tà, nhưng nội dung lại khác nhau. Dường như càng thêm huyền ảo, càng thêm hoàn chỉnh. Một cỗ khí tức mênh mông cổ xưa xuất hiện ở sâu trong hư không, ngay sau khi trùng trùng điệp điệp khí tức kia xuất hiện sắc mặt Triệu Vô Tà lập tức mừng như điên.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