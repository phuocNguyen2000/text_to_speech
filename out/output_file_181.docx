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Nhưng không được rồi, hôm nay có tỷ võ tỷ võ ở các biệt viện, quá nhiều tiểu thư cũng không thể đưa ngươi ra ngoài được. Thôi thì chờ hai ngày nữa, động chủ chắc phải mấy ngày nữa mới trở về. Được rồi, ta về trước đây, ngươi tranh thủ thời gian chữa thương đi. Ra bên ngoài không có vạn năm băng sàng chữa thương cho ngươi đâu.</w:t>
      </w:r>
    </w:p>
    <w:p>
      <w:r>
        <w:t>Tiểu Lục gật đầu, lắc lư cái bản nhỏ đi ra ngoài. Sau khi Tiểu Lục rời khỏi, Triệu Vô Tà lập tức khôi phục vẻ âm hiểm, trong ánh mắt đầy đắc ý. Nơi này là địa bàn Vong Tình Ma Đế thì thế nào, Triệu gia cho tới bây giờ đều là chim quá non, không thể nào tới kho báu tay không mà về được.</w:t>
      </w:r>
    </w:p>
    <w:p>
      <w:r>
        <w:t>Tên này vậy mà vô sỉ muốn thuận tiện đi ra ngoài Vong Tình Động Thiên, bất quá bị giam cầm trong Hàn Băng động không ra được, đành phải thi triển một ít thủ đoạn khác.</w:t>
      </w:r>
    </w:p>
    <w:p>
      <w:r>
        <w:t>Sau khi tỉnh lại, hắn lâm thời biên soạn lai lịch chính là một đệ tử của gia tộc ma đạo lánh đời. Bởi vì hắn không hiểu chuyện chạy ra ngoài rèn luyện, kết quả không cẩn thận phá vỡ chưởng môn Cửu Kiếm Tiên Môn Đồ Thành, cuối cùng vì tự vệ mà liều mạng với Kiếm Vô Phụ. Mặc dù dựa vào pháp bảo để thủ thắng, nhưng bản thân cũng bị trọng thương, được Hồng Trần tiểu thư cứu.</w:t>
      </w:r>
    </w:p>
    <w:p>
      <w:r>
        <w:t>Mây khói mịt mù, tiếng chim tước hót thanh thúy, Hạc Ngoan đan xen cùng một chỗ với nhau, hương thơm thoang thoảng. Lầu các ẩn hiện, cô gái mặc y phục phiêu dật thỉnh thoảng bay qua trên không trung, dải lụa màu phất phơ. Một thanh đoản kiếm màu xanh lục đột nhiên xuất hiện giữa không trung, trên đó có một cô gái, chính là Tiểu Lục.</w:t>
      </w:r>
    </w:p>
    <w:p>
      <w:r>
        <w:t>Thân hình nhẹ nhàng đáp xuống mặt đất, Tiểu Lục đi vào trong một gian lầu mê huyễn. Trên sách viết ba chữ to thanh tú cực lớn, Hồng Trần các. Trong Hồng Trần các, Tiểu Lục đứng sau lưng một mỹ nữ tuyệt trần.</w:t>
      </w:r>
    </w:p>
    <w:p>
      <w:r>
        <w:t>Tiểu thư, thương thế của tiểu tử Vô Tà kia gần như đã khỏi hẳn, hai ngày nữa sẽ tiễn hắn đi thôi.</w:t>
      </w:r>
    </w:p>
    <w:p>
      <w:r>
        <w:t>Tiểu Lục ở phía sau tuyệt mỹ nữ tử, trong giọng nói mang theo một chút ý tứ không rõ.</w:t>
      </w:r>
    </w:p>
    <w:p>
      <w:r>
        <w:t>Ngươi luyến tiếc</w:t>
      </w:r>
    </w:p>
    <w:p>
      <w:r>
        <w:t>Nữ tử tuyệt mỹ kia chậm rãi mở miệng, vẫn là Tiên âm mê hoặc thấm vào ruột gan như vậy, chỉ là Tiểu Lục nghe lại có tiếng sét đánh giữa trời quang, vội vàng cúi đầu cuống quýt giải thích, không dám nhìn ánh mắt lạnh lùng của tuyệt mỹ tử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