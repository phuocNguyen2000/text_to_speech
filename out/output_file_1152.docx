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Thực Kim Nghĩ, những con vật nhỏ xíu khủng bố này chính là độc trùng kinh khủng kia. Độc trùng có thể cắn nuốt sạch sẽ tất cả những thứ có chứa Kim thuộc tính, bất luận thứ gì cứng rắn, ở dưới hai cái kìm của những vật nhỏ này đều sẽ bị cắt nát, sau đó thôn phệ sạch sẽ.</w:t>
      </w:r>
    </w:p>
    <w:p>
      <w:r>
        <w:t>Bất quá những con kiến ăn vàng này đã sớm không giống lúc trước. Ở trong hồ chén, trí óc yếu ớt duy nhất của chúng đã bị mẫn diệt. Bây giờ những vật nhỏ này đã sớm thoát ly tổ kiến, cũng thoát ly kiến chúa kia, biến thành từng con khủng bố. Chỉ nghe theo một mình Triệu Vô Tà.</w:t>
      </w:r>
    </w:p>
    <w:p>
      <w:r>
        <w:t>Không phải ăn Kim Nghĩ, mà là ăn kim chung. Triệu Vô Tà xòe bàn tay ra để một con Kim Nghĩ bò lên lòng bàn tay của hắn, hai cái kìm thật lớn vô thức ma sát. Nó cắt nát không khí, từng sợi linh khí phiêu đãng chung quanh thân thể con nhỏ này nhưng lại không thể hấp thu.</w:t>
      </w:r>
    </w:p>
    <w:p>
      <w:r>
        <w:t xml:space="preserve">Sau khi Thực Kim Nghĩ bị luyện chế thành chén trùng, thân thể trở thành một tồn tại phong bế, toàn thân cứng rắn đến như thiên ngoại vẫn sắt. Trừ phi là binh khí cấp bậc huyền khí uy lực mạnh mẽ, nếu không căn bản không thể tạo thành bất luận thương tổn gì đối với những vật nhỏ này. Phải để cho thực kim kiến hấp thu linh khí., Chỉ có thể ở trong cốc trì kia. Lúc này phía sau Triệu Vô Tà là từng con từng con Kim Nghĩ chồng chất lên nhau. Từng con nối tiếp một con, tốc độ vô cùng nhanh chóng, chỉ có thể trông thấy từng luồng sáng nhỏ bé từ trong li phiên đi ra. Sau đó bỗng nhiên xuất hiện sau lưng Triệu Vô Tà, từng con chồng chất </w:t>
      </w:r>
    </w:p>
    <w:p>
      <w:r>
        <w:t>Bên trong đầm đen chín vạn dặm, cái hồ chén kia đã dần dần trống trơn, toàn bộ Thực Kim Nghĩ bên trong đã biến mất. Khi con kiến ăn Kim Nghĩ cuối cùng biến mất, sương mù vốn đã biến mất bỗng nhiên xuất hiện, chậm rãi phiêu đãng, một lần nữa bao trùm cái hồ chén kia.</w:t>
      </w:r>
    </w:p>
    <w:p>
      <w:r>
        <w:t>Lưu Tinh uyển, Triệu Vô Tà vẫn như trước vươn hai ngón tay, nhẹ nhàng lau một cái trên miệng của Bàn Cờ trước mặt. Cái lỗ vốn còn đang không ngừng lay động bỗng nhiên ổn định, sau đó lại chậm rãi khép lại, cho đến khi biến mất không thấy gì nữa.</w:t>
      </w:r>
    </w:p>
    <w:p>
      <w:r>
        <w:t>Trên mặt hắn xuất hiện nét cười nhạt, sau lưng hắn một bóng người mơ hồ xuất hiện. Cái bóng trùng điệp, thân ảnh kia cao ba trượng, ẩn nấp trong mây mù, mơ hồ có tiếng kêu khàn khàn truyền đến. Những tiếng kêu khàn khàn này quả thực cùng tiếng cánh quạt của con muỗi đen kia giống nhau. Nghe rất là phiền lòng.</w:t>
      </w:r>
    </w:p>
    <w:p>
      <w:r>
        <w:t>Phía trên bóng người kia lại có vô số bóng đen thật nhỏ đong đưa, bên trong quang ảnh hôi phác có từng tia kim quang lấp lóe, dĩ nhiên là ăn Kim Nghĩ. Bóng người mơ hồ này dĩ nhiên là do từng con Kim Nghĩ tạo thành, đứng ở phía sau Triệu Vô Tà, một loại khí tức quỷ dị tự nhiên phát ra.</w:t>
      </w:r>
    </w:p>
    <w:p>
      <w:r>
        <w:t>Trở về Tương Tông, hắc hắc hắc</w:t>
      </w:r>
    </w:p>
    <w:p>
      <w:r>
        <w:t>Trong lúc Triệu Vô Tà cười lạnh, bóng người mơ hồ phía sau chậm rãi tiêu tán, giống như thủy ngân rơi xuống đất. Những vật nhỏ vô cùng nhỏ kia đùng một cái nện xuống đất, sau đó tứ tán ra bốn phương tám hướng mà đi. Quy Long tông sơn môn đều ở đỉnh núi, vô cùng to lớn, những con kiến ăn kim này nhỏ bé không gì sánh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