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Bận rộn cả ngày, đợi đến lúc hoàng hôn, Triệu Vô Tà mới tìm được một chỗ để nghỉ ngơi. Hắn nặng nề hít thở một hơi, xem ra hắn mệt mỏi không ít. Nhưng sờ sờ túi trữ vật bên hông, trên mặt lại nở nụ cười đắc ý, bộ dáng rất thỏa mãn.</w:t>
      </w:r>
    </w:p>
    <w:p>
      <w:r>
        <w:t>Tiện tay bày ra một cái trận pháp đơn sơ ngăn cách khí tức, Triệu Vô Tà đang ngồi xếp bằng trong trận, bắt đầu nhập định tu luyện. Thời gian trôi qua, đến nửa đêm, trên người Triệu Vô Tà một chút động tĩnh cũng không có. Xem ra là đã tiến vào cấp độ sâu tu luyện rồi, ngay cả hô hấp đều biến mất. Linh khí trong ban đêm giống như là bị cái gì hấp dẫn đến đến bên cạnh Triệu Vô Tà.</w:t>
      </w:r>
    </w:p>
    <w:p>
      <w:r>
        <w:t>Vòng xoáy linh khí, Triệu Vô Tà mỗi lần tu luyện đều có thể ngưng kết ra thứ này, Xi Vưu Quyết mạnh mẽ thật sự là công pháp thế giới này không thể so sánh. Linh khí nồng đậm bị Triệu Vô Tà hấp thu trong cơ thể, sau đó luyện hóa thành ma nguyên, tu vi thong thả tăng trưởng.</w:t>
      </w:r>
    </w:p>
    <w:p>
      <w:r>
        <w:t>Đát, Đát Đát đát</w:t>
      </w:r>
    </w:p>
    <w:p>
      <w:r>
        <w:t>Thanh âm rất nhỏ vang lên, như là âm thanh bàn chân một số dã thú rơi trên mặt đất. Thanh âm này vốn rất nhỏ, nhưng bởi vì bây giờ là đêm khuya, yên tĩnh không hề có một tiếng động. Thanh âm này vừa xuất hiện, lập tức đánh thức Triệu Vô Tà đang tu luyện.</w:t>
      </w:r>
    </w:p>
    <w:p>
      <w:r>
        <w:t>Giống như thức tỉnh, Triệu Vô Tà thoáng cái đã bị cảnh tượng xung quanh hù dọa. Trong bóng tối xung quanh vậy mà hiện ra một đôi mắt tràn đầy ánh đỏ. Ánh sáng màu đỏ lóe ra tất cả đều là khát máu, chủ nhân đôi mắt kia hiển nhiên không phải là nhân loại, mà là một loại dã thú hung hãn nào đó.</w:t>
      </w:r>
    </w:p>
    <w:p>
      <w:r>
        <w:t>Đát đát đát đát.</w:t>
      </w:r>
    </w:p>
    <w:p>
      <w:r>
        <w:t>Thanh âm bàn chân rơi xuống đất lần nữa vang lên, Triệu Vô Tà kinh ngạc nhìn qua, những dã thú kia từ trong bóng tối đi ra. Chậm rãi từ bốn phương tám hướng đi tới, vây quanh Triệu Vô Tà ở giữa, một khe hở nhỏ cũng không có. Bốn phương tám hướng toàn bộ đều là loại dã thú đáng sợ này, thân thể tràn đầy đường vân, răng nanh dữ tợn lộ ra ngoài, giữa trán có một chữ Vương màu đỏ.</w:t>
      </w:r>
    </w:p>
    <w:p>
      <w:r>
        <w:t>Cuồng Huyết Hổ, dĩ nhiên là loại dã thú này. Triệu Vô Tà ánh mắt hơi co rụt lại, lai lịch Cuồng Huyết Hổ hắn biết rõ. Giữa dã thú và yêu thú, bởi vì chúng không có huyết thống yêu thú, nhưng lực lượng lại vượt qua dã thú bình thường quá nhiều. Quả thực có thể đánh đồng cùng một ít Yêu thú.</w:t>
      </w:r>
    </w:p>
    <w:p>
      <w:r>
        <w:t>Triệu Vô Tà thầm đếm, Triệu Vô Tà phát hiện mình bị hơn năm trăm con Cuồng Huyết Hổ vây quanh, đúng là một chút khe hở cũng không có. Con mắt Triệu Vô Tà híp lại, ánh mắt nhìn bốn phía dò xét. Dường như đang tìm kiếm đường ra, một lát sau, ánh mắt Triệu Vô Tà ngừng lại trên một gốc cây ở phía xa.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