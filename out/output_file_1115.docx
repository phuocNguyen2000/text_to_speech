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vào lúc này, thủ lĩnh Tử Huyết Hổ bỗng nhiên xuất hiện trước mặt người trung niên. Thân thể ẩn chứa sức mạnh khổng lồ vậy mà không ngừng chút nào, trực tiếp đánh tới người trung niên. Tiếng gió gào thét trên không trung lúc này bị mạnh mẽ rút sạch, chỉ còn lại cái bóng màu tím kia, đánh thẳng về phía người trung niên kia.</w:t>
      </w:r>
    </w:p>
    <w:p>
      <w:r>
        <w:t>Rầm rầm</w:t>
      </w:r>
    </w:p>
    <w:p>
      <w:r>
        <w:t>Yêu thú cùng thân thể nhân loại sức mạnh chênh lệch không biết bao nhiêu, cũng là cảnh giới Kết Đan Đại viên mãn, nhưng lực lượng thân thể trung niên nhân kia cùng thủ lĩnh tử huyết hổ chênh lệch không chỉ một chút, không có chút nào lo lắng, bị thân thể nam tử áo tím kia đụng vào, thân hình trung niên nhân lập tức hóa thành một đạo hào quang bay về phía bầu trời xa xa.</w:t>
      </w:r>
    </w:p>
    <w:p>
      <w:r>
        <w:t>Vẫn còn chưa xong đâu</w:t>
      </w:r>
    </w:p>
    <w:p>
      <w:r>
        <w:t>Trong nháy mắt nam tử áo tím dừng lại trên không trung, khóe miệng của gã xuất hiện một vòng cười dữ tợn, sau đó thân hình của gã liền lần nữa động.</w:t>
      </w:r>
    </w:p>
    <w:p/>
    <w:p>
      <w:r>
        <w:t>Chương thứ hai trăm lẻ hai, có nguy cơ quy long.</w:t>
      </w:r>
    </w:p>
    <w:p>
      <w:r>
        <w:t>Tu sĩ Kết Đan Đại viên mãn cùng yêu thú Kết Đan Đại viên mãn bình thường có chiến lực tương đương, nhưng mà yêu thú dù sao cũng là yêu thú, trời sinh thân thể so với nhân loại mạnh mẽ hơn. Trung niên nhân kia là tông chủ Quy Long tông. Tu vi Kết Đan Đại viên mãn, cùng hoàng sa mãng, Tử Huyết Hổ đều là tồn tại cùng cấp bậc.</w:t>
      </w:r>
    </w:p>
    <w:p>
      <w:r>
        <w:t>Đáng tiếc, hiện tại hắn đối mặt không phải chỉ có một, mà là hai đầu yêu thú đều động thủ. Bị thân thể Tử Huyết Hổ đụng vào, trung niên nhân lập tức phun ra một ngụm máu lớn màu đỏ thẫm, phiêu tán trên không trung chính là một đạo tử quang lướt qua, đi về phía trung niên nhân kia.</w:t>
      </w:r>
    </w:p>
    <w:p>
      <w:r>
        <w:t>Chưởng Tiểu Bặc Tâm!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