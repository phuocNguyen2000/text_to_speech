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lời cự xà màu vàng kia nói, lại có tám đạo thú ảnh vô cùng to lớn từ trong dòng lũ chậm rãi hiện ra, xuất hiện ở không trung, khí thế uy áp mạnh mẽ đến cực điểm, giống như thủy triều ép xuống đỉnh núi hoàn toàn bao phủ trong vòng tròn màu vàng phía dưới.</w:t>
      </w:r>
    </w:p>
    <w:p/>
    <w:p>
      <w:r>
        <w:t>Chương thứ hai trăm, uy áp.</w:t>
      </w:r>
    </w:p>
    <w:p>
      <w:r>
        <w:t>Hoàng sa mãng, Khấp chính là tên của cự xà. Nó chìm chìm chìm nổi nổi trong yêu khí, trong đôi mắt yêu dị không có một chút cảm tình nào, chỉ có vẻ nổi giận cùng giết chóc. Đây chính là khu vực thống trị của Thiên lang điện, ngoại trừ Thiên lang điện ra, đây là một trong những thế lực lớn nhất.</w:t>
      </w:r>
    </w:p>
    <w:p>
      <w:r>
        <w:t>Khu vực thống trị của Thiên Lang điện rộng lớn vô cùng. Trong đó có rất nhiều khu vực nguy hiểm.</w:t>
      </w:r>
    </w:p>
    <w:p>
      <w:r>
        <w:t>rối rắm chia thành bốn trăm bốn phần nghiền ép.</w:t>
      </w:r>
    </w:p>
    <w:p>
      <w:r>
        <w:t>Đất, đều có bá chủ hiểm địa kia. Ở nơi đó, mặc cho yêu thú trên thuyền muốn xâm nhập cũng vô cùng khó khăn, bởi vì thường thường là bá chủ trong hiểm địa. Vốn là tồn tại vô cùng mạnh mẽ, lại thêm địa lợi, càng là tồn tại không thể xâm nhập.</w:t>
      </w:r>
    </w:p>
    <w:p>
      <w:r>
        <w:t>Đây là hiểm địa mới đúng, nếu như đổi lại là nơi tràn đầy linh khí khác, nhất định sẽ khiến không biết bao nhiêu thế lực tộc đàn Yêu thú tranh nhau bể đầu.</w:t>
      </w:r>
    </w:p>
    <w:p>
      <w:r>
        <w:t>Mà con rắn vàng kia chính là hiểm địa nằm trong mười vạn ngọn núi lớn, tộc đàn bá chủ sa mạc máu vàng, đặc biệt là con rắn cát vàng vô cùng to lớn kia. Cảnh giới Kết Đan Đại viên mãn khiến cho các thế lực lớn muốn xâm nhập Hoàng Sa Huyết Mạc đều không thể không lui bước.</w:t>
      </w:r>
    </w:p>
    <w:p>
      <w:r>
        <w:t>Ngoại trừ hoàng sa mãng, còn có tử huyết hổ đồng dạng thân là cự thú, đồng dạng cũng là một nơi hiểm địa. Ác thổ sơn bá chủ, tử huyết hổ tộc thủ lĩnh, đồng dạng cũng là kết đan đại viên mãn tu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