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lại một lần nữa rơi xuống Thâm Uyên ma điên trên mặt biển, thế nhưng sắc mặt đều là xám trắng, không thể nào xuất thủ được. Lúc này mặt biển bên dưới, trong phạm vi vạn dặm, một tầng sóng mặt trời sinh ra. Hơi nước trắng xóa cùng sát khí màu xám kia xen lẫn cùng một chỗ, khiến cho sinh linh trong vòng vạn dặm đều tuyệt tích.</w:t>
      </w:r>
    </w:p>
    <w:p>
      <w:r>
        <w:t>Cho dù mây đen trên bầu trời vẫn còn vang lên tiếng sấm rền, nhưng lại không thể làm gì con Thâm Uyên Ma đã biến thành hung thú này. Uy áp khổng lồ dần dần sinh ra, đó là uy áp của hung thú Nguyên Anh kỳ. Bởi vì uy áp của nước biển trong phạm vi mười vạn dặm mà uy áp dần dần giảm xuống.</w:t>
      </w:r>
    </w:p>
    <w:p>
      <w:r>
        <w:t>Grào.</w:t>
      </w:r>
    </w:p>
    <w:p>
      <w:r>
        <w:t>Một tiếng rống to vô cùng bỗng nhiên xuất hiện, vô số cột nước không hề báo trước bạo phát ra. Giọt nước thật lớn cũng từ trên thân thể bất ngờ rơi xuống, nện ở trên mặt biển, phát ra tiếng vang thật lớn. Dị thường đột ngột, Thâm Uyên ma kình vốn còn ở trên mặt biển đột nhiên bay lên không.</w:t>
      </w:r>
    </w:p>
    <w:p>
      <w:r>
        <w:t>Bầu trời lập tức trở nên hỗn loạn, đã chứng kiến uy áp và uy thế của con ma kình trong vực sâu này, lúc này nó vừa bay lên thì những tu sĩ kia đâu dám dừng lại. Tất cả đều bay về phía khác, cũng vì bọn họ đi nhanh. Bằng không bọn họ sẽ bị thân hình vô cùng to lớn của ma kình đập chết, đó là chết vô cùng oan uổng.</w:t>
      </w:r>
    </w:p>
    <w:p>
      <w:r>
        <w:t>Sau khi ma kình bay lên không, cũng không thèm nhìn tới những tu sĩ đang chạy trốn kia, mà một đường lao về phía đám mây đen kia. Vực sâu Ma Kình, thân thể giống như là dơi, tiến vào cảnh giới Nguyên Anh. Có thể ngao du phía chân trời, cho dù là tầng cương phong kia cũng không ngăn được nó. Hư không lại càng như thế, có độ lớn ngàn trượng bay lên không trung.</w:t>
      </w:r>
    </w:p>
    <w:p>
      <w:r>
        <w:t>Grào.</w:t>
      </w:r>
    </w:p>
    <w:p>
      <w:r>
        <w:t>Đột nhiên cái miệng lớn dữ tợn hiện ra, sau khi mở ra liền lộ ra răng nanh vô cùng kinh khủng. Tất cả đều là một mảnh trắng xóa, hung sát khí quấn quanh ở trên những răng nanh kia, khiến cái miệng này càng khủng bố ba phần. Tuy nhiên từ hư không mọc ra vô số răng nanh, nhưng trong lòng của con Thâm Uyên ma rặt ra cảm giác không thích ứng chút nào, cái miệng khổng lồ kia mở ra cắn một cái.</w:t>
      </w:r>
    </w:p>
    <w:p>
      <w:r>
        <w:t>Ầm Ầm.</w:t>
      </w:r>
    </w:p>
    <w:p>
      <w:r>
        <w:t>Hư không bị cắn nát, không gian kia đã bị răng nanh của con ma kình cắn nát bấy. Lập tức hư không loạn lưu cuồng bạo tràn ra, nhưng đáng tiếc, thân thể của ma kình quá lớn. Sát khí từ những ngọn núi kia cắn xé hỗn loạn trong hư không vô cùng vô tận, không ngờ lại biến mất.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