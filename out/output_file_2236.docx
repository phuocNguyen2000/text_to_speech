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Người này đúng là kiêu ngạo vô ích, lại còn nói đã ăn Thiên Kiếp Kiếp Kiếp Vân rồi mà uổng công vô ích.</w:t>
      </w:r>
    </w:p>
    <w:p>
      <w:r>
        <w:t>Cách đó hơn mười vạn dặm, những người khỏe mạnh Nguyên Anh đều nghe thấy Triệu Vô Tà đánh giá. Ngoài việc phí công, trong lòng đều vô cùng hoảng sợ, tra xét rõ ràng là vẻ khinh thường trên mặt. Ở đây đều là cường giả Nguyên Anh, phần lớn là yêu thú bên trong đại dương mênh mông vô tận này còn mới có một đám hung thú từ bên trong biển thảo nguyên hung địa xông ra.</w:t>
      </w:r>
    </w:p>
    <w:p>
      <w:r>
        <w:t>Những thế lực này nếu như liên hợp xâm lấn cả Thiên Vân đại lục cũng đủ rồi. Nhưng mà lấy sự hung hãn của những yêu thú này, đối mặt với thiên kiếp, có thể bình tĩnh như thường hay không vẫn là nói tây còn hơn là cái gọi là ăn tươi nuốt sống thiên kiếp kiếp vân, lời nói của Triệu Vô Tà quả thật là kinh thế hãi tục.</w:t>
      </w:r>
    </w:p>
    <w:p>
      <w:r>
        <w:t>Duy nhất không tài nào cười nhạo và khinh thường chính là đám hung thú từ sâu xa đi ra từ miệng đám kia, một mảnh âm ảnh mạ đen vô cùng to lớn, du động đến chỗ nào, nước ở đó sẽ trở thành một mảnh đen kịt. Hơn nữa sẽ lập tức tản mát ra sát khí vô biên., Ô nhiễm một mảng lớn vực. Đám hung thú này chưa từng thấy Triệu Vô Tà, nhưng trên người Triệu Vô Tà phát ra vô cùng vô tận sát khế dày đặc, đối với những hung thú này mà nói lực hấp dẫn vô cùng lớn.</w:t>
      </w:r>
    </w:p>
    <w:p>
      <w:r>
        <w:t>Hung thú mới có hơn mười con, mỗi một con đều là cảnh giới Nguyên Anh, tuy rằng hình thể không ra hình dạng nhưng mới giống nhau, trinh sát là do hình thể của những hung thú này đều rất to lớn, hơn nữa hai mắt đều là màu đỏ.</w:t>
      </w:r>
    </w:p>
    <w:p>
      <w:r>
        <w:t>Đám súc sinh không đầu óc đại ca làm sao vậy, không ngờ lại hưng phấn như thế. Chẳng lẽ bảo vật xuất thế phía trước là một kiện ma đạo chí bảo, nhưng mà khí tức lại không đúng a.</w:t>
      </w:r>
    </w:p>
    <w:p>
      <w:r>
        <w:t>Vẫn là nam tử gầy gò kia, trong lúc nói chuyện ánh mắt như giáo viên, khí tức cường hãn như yêu thú. Bá Tuyệt Vong nghe hắn nói xong, ánh mắt ba người còn lại đều lộ ra vẻ nghi hoặc.</w:t>
      </w:r>
    </w:p>
    <w:p>
      <w:r>
        <w:t>Một vài tu sĩ biết rõ nội tình của đám hung thú, thấy bọn hung thú này hưng phấn như vậy, lông mày bọn chúng đều nhíu lại, trong lòng lại đang suy tính một chút, sau đó bỏ xuống đám Thiên Kiếp phía dưới.</w:t>
      </w:r>
    </w:p>
    <w:p>
      <w:r>
        <w:t>Phú quý trong nguy hiểm cầu người vì tiền chết chim chết vì ăn mà vong, từ xưa đến nay đều là như thế, muốn có trọng bảo, không mạo hiểm và không trả giá đắt, sao có thể được.</w:t>
      </w:r>
    </w:p>
    <w:p>
      <w:r>
        <w:t>Trong mấy cái hô hấp, hơn một trăm vị cường giả cảnh giới Nguyên Anh đồng thời thuấn di, thiếu chút nữa dẫn phát không gian bạo loạn miệng không tới Thiên Kiếp vân mười vạn dặm, sau đó những cường giả này liền ngừng thuấn di, không dám thi triển thuấn di nữa. Uy áp của Huyết Sắc Thiên Kiếp quá kinh người, Tị Kinh phong bế không gian mười vạn dặm. Nếu như bọn chúng cưỡng ép thuấn di tới đây, không dám tiếp tục nữa.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