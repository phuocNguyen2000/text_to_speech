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Nói</w:t>
      </w:r>
    </w:p>
    <w:p>
      <w:r>
        <w:t>Ngữ khí lạnh lẽo như hàn băng vạn năm, thân thể người nọ chấn động. Triệu Vô Tà nhìn chằm chằm vào trên người hắn ta với sát khí âm trầm, hắn ta không khỏi sợ hãi.</w:t>
      </w:r>
    </w:p>
    <w:p>
      <w:r>
        <w:t>Tiền bối, vãn bối chính là người của Trịnh Gia, gia tộc ma đạo. Mới vừa rồi cách xa vài dặm đuổi theo một con Hoàng Thổ Linh Thử, trong lúc vô ý xông vào nơi tiền bối tu luyện, mong tiền bối thứ tội, bỏ qua cho vãn bối lần này</w:t>
      </w:r>
    </w:p>
    <w:p>
      <w:r>
        <w:t>Triệu Vô Tà lông mày khẽ động, giọng nói như có dấu hiệu mềm mại, mở miệng nói: Ngươi vừa nhìn thấy cái gì à?</w:t>
      </w:r>
    </w:p>
    <w:p>
      <w:r>
        <w:t>Thanh niên sắc mặt tái nhợt này cẩn thận giương mắt lên nhìn Triệu Vô Tà một chút, thấy hắn không có phản ứng gì về Trịnh gia, ánh mắt đầy kinh ngạc và sợ hãi. Chẳng qua rất nhanh đã bị hắn che dấu đi, không biết Triệu Vô Tà có phát hiện ra hay không.</w:t>
      </w:r>
    </w:p>
    <w:p>
      <w:r>
        <w:t>Không có, cái gì cũng không thấy. Vãn bối chỉ vì một con mà thôi.</w:t>
      </w:r>
    </w:p>
    <w:p>
      <w:r>
        <w:t>Lần này dốc sức nghiền nát tới tận cùng, đọc một hồi năm mươi lần.</w:t>
      </w:r>
    </w:p>
    <w:p>
      <w:r>
        <w:t xml:space="preserve">Màu vàng đất Linh Thử mà thôi, đầu kia Linh Thử hẳn là ngay tại phụ cận, lấy thần thông tiền bối tự nhiên có thể biết được Hoàng Thổ Linh Thử này lúc nào mới tới phụ cận. Xin tiền bối minh xét </w:t>
      </w:r>
    </w:p>
    <w:p>
      <w:r>
        <w:t>Vì tánh mạng của mình mà thanh niên này đã nghĩ hết mọi cách, tình thế lúc này rất rõ ràng. Triệu Vô Tà không che dấu tu vi của đại viện Trúc Cơ, hắn chỉ có tu vi Trúc Cơ sơ kỳ, hoàn toàn không cùng một đẳng cấp. Về phần pháp bảo, Triệu Vô Tà cầm trên tay tấm ma phiên kinh khủng kia, hiển lộ ra khí tức là thượng phẩm linh khí. Tất cả đều nói cho thanh niên trước mắt biết, nếu Triệu Vô Tà muốn giết hắn chỉ sợ không tốn nhiều sức.</w:t>
      </w:r>
    </w:p>
    <w:p>
      <w:r>
        <w:t>Nghe thanh niên này nói xong, Triệu Vô Tà thần niệm lập tức tung lưới mở ra, phương viên trăm dặm nhanh chóng xuất hiện trong đầu Triệu Vô Tà. Bởi vì tai ương trong vòng ba ngày, trăm dặm gần núi độc của sinh linh đã sớm trống rỗng, những hung cầm kia cơ hồ đều đã chết dưới kịch độc của độc trùng. Cho dù may mắn sống sót, cũng đều trốn đi.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