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 trên người giống như bị lột sống xuống, lộ ra huyết nhục đỏ thẫm bên trong, có nhiều chỗ thậm chí có thể nhìn thấy xương trắng. Huyết nhục mơ hồ thì thôi, đáng sợ hơn chính là, lão giả lưng còng coi như đang chịu thống khổ cực lớn. Lão duỗi hai tay ra, bắt đầu hung hăng cào cào trên thân thể đã không còn da của mình.</w:t>
      </w:r>
    </w:p>
    <w:p>
      <w:r>
        <w:t>Cũng tiếng gầm rú thống khổ thật dài truyền khắp cả phiến thiên không, hai tay lão giả lưng còng vẫn không ngừng kéo rớt xuống từng mảnh huyết nhục trên người. Cảnh tượng này dù là Triệu Vô Tà cũng đã gặp qua không ít thảm tượng, trong lòng cũng cả kinh.</w:t>
      </w:r>
    </w:p>
    <w:p/>
    <w:p>
      <w:r>
        <w:t>Chương một trăm chín mươi lăm, nhóm người cổ trùng thứ năm</w:t>
      </w:r>
    </w:p>
    <w:p>
      <w:r>
        <w:t>Tiếng gào thét thống khổ làm da đầu người ta tê dại vang vọng cả phiến thiên không, bất quá trong phạm vi ngàn dặm này cũng không có người nào có thể nghe thấy tiếng gào này là toàn bộ mọi người nơi đây đều đã chết. Nơi này là địa bàn ngày xưa của Phong Vụ Sơn Trang, nhưng hôm nay, toàn bộ Phong Vụ Sơn Trang đã biến thành tử vực.</w:t>
      </w:r>
    </w:p>
    <w:p>
      <w:r>
        <w:t>.</w:t>
      </w:r>
    </w:p>
    <w:p>
      <w:r>
        <w:t>Mấy vạn tử linh điệp, tại thời điểm trận pháp bị phá hủy, phô thiên cái địa hướng tới người bên trong sơn trang mà đi. Không cần bao nhiêu thời gian, những tu sĩ kia đã bị mấy vạn tử linh điệp đem toàn thân máu thịt bọn họ thôn phệ sạch sẽ. Cho nên hiện tại, trong sơn trang không có một ai, chỉ có thể nghe thấy âm phong gào thét, có một loại uy áp làm cho người hít thở không thông.</w:t>
      </w:r>
    </w:p>
    <w:p>
      <w:r>
        <w:t>Còn có bóng người đang lâm vào thống khổ vô biên kia, thân hình gần như gập lại, hai tay không ngừng nắm lấy, từng mảnh huyết nhục đỏ thẫm rơi xuống, kèm theo tiếng rống thống khổ, một màn này nếu là người có tâm trí không kiên định, chỉ sợ mấy tháng liền không nhận ra nổi, hoàn toàn nhìn không ra bộ mặt ban đầu của hắn, chỉ là một gương mặt huyết nhục mơ hồ.</w:t>
      </w:r>
    </w:p>
    <w:p>
      <w:r>
        <w:t>Ngay cả da cũng không có, hai mắt hắn là dọa người nhất, bởi vì tiếng kêu thống khổ càng lớn. Hai tay hắn động tác càng lúc càng nhanh, ánh mắt oán hận kia bắn ra càng thêm nồng đậm.</w:t>
      </w:r>
    </w:p>
    <w:p>
      <w:r>
        <w:t>Mấy vạn Tử Linh Điệp vỗ cánh bay trên không trung, có lẽ là cảm nhận được oán hận chi khí từ trên người lão giả kia truyền đến, hải dương màu tím khẽ động, mấy vạn Tử Linh Điệp có chút dao động, tựa hồ muốn thoát khỏi khu vực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