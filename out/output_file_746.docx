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 sánh với gần vạn con muỗi đen khát máu kia, con cá sấu cực lớn Triệu Vô Tà kia chỉ thoáng nhìn qua một chút rồi không thèm nhìn lại. Sáu con yêu thú, chiếm lấy đầm lầy chín vạn dặm, làm bá chủ mấy trăm năm qua.</w:t>
      </w:r>
    </w:p>
    <w:p>
      <w:r>
        <w:t>Triệu Vô Tà cảm nhận được sáu luồng khí thế mạnh mẽ đặt trên người, khiến cho ngực và bụng của hắn như thả ra một thứ gì đó rất khác biệt, hơi phồng lên. Có cảm giác khó thở, đều là tu vi Kết Đan hậu kỳ, thật ra chém giết thì Triệu Vô Tà không đánh lại được.</w:t>
      </w:r>
    </w:p>
    <w:p>
      <w:r>
        <w:t>Cạc cạc cạc, loài người, ngươi muốn chúng ta động thủ hay là tự mình kết thúc đi.</w:t>
      </w:r>
    </w:p>
    <w:p>
      <w:r>
        <w:t xml:space="preserve">Ầm ầm </w:t>
      </w:r>
    </w:p>
    <w:p>
      <w:r>
        <w:t>Hai cái đuôi của Song Vĩ Hạt Sư đụng vào nhau, bắn ra tia lửa lam nhạt, khiến mọi người nhìn thấy đều phát lạnh trong lòng.</w:t>
      </w:r>
    </w:p>
    <w:p>
      <w:r>
        <w:t>Không phải đối thủ</w:t>
      </w:r>
    </w:p>
    <w:p>
      <w:r>
        <w:t>Triệu Vô Tà thầm nghĩ trong lòng, thân hình bất động nhưng trong lòng lại có ngàn loại ý niệm trôi qua. Nhưng mỗi ý niệm trong đầu đều bị hắn đè xuống, sáu con yêu thú Kết Đan hậu kỳ không thể nào là đối thủ. Hiện tại sở dĩ Triệu Vô Tà còn có thể đứng, là vì sáu con yêu thú kia kiêng kị đối phương, không dám mạo muội ra tay trước.</w:t>
      </w:r>
    </w:p>
    <w:p>
      <w:r>
        <w:t>Mặc dù trước đó đã có ước định, nhưng sau nhiều năm sống sót ở đầm lầy này, thì hai bên đều hiểu nhau rõ. xảo trá, nham hiểm, độc ác, bọn chúng có thể làm bá chủ nhiều năm như vậy, cho dù có vô tình độc ác cũng không thua kém nhau.</w:t>
      </w:r>
    </w:p>
    <w:p>
      <w:r>
        <w:t>Trên không trung, Triệu Vô Tà mặc vải bố, tóc dài xõa tung trên vai. Cán phiên nắm Vạn Độc Quỷ Phiên trong tay, trên mặt lộ vẻ lạnh lùng.</w:t>
      </w:r>
    </w:p>
    <w:p>
      <w:r>
        <w:t>Ở xung quanh hắn, sáu đầu yêu thú hung hãn tự mình đứng thẳng, sáu cỗ khí thế mạnh mẽ giao quấn lẫn nhau. Lúc trước Triệu Vô Tà đối mặt gia chủ Chu gia nổi giận, bị uy áp mạnh mẽ của hắn trực tiếp đè ép quỳ trên mặt đất. Bây giờ Triệu Vô Tà tấn thăng đến Kết Đan kỳ, trở thành nhân vật tông sư, nhưng đối mặt với sáu đầu yêu thú mạnh mẽ hơn hắn rất nhiều.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