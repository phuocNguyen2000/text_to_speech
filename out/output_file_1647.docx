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Một đạo huyết hồng, chỉ nhìn một cái đã cảm thấy máu tanh tràn ngập trong đầu. Một đạo hư vô, đầy hàn hàn kiếm có</w:t>
      </w:r>
    </w:p>
    <w:p>
      <w:r>
        <w:t>Bởi vì hai bóng dáng này gây ra động tĩnh kinh động vạn dặm, thậm chí là mười vạn dặm. Nếu không phải trong phạm vi mười vạn dặm không có cường giả Nguyên Anh nào khác qua đây xem, chỉ sợ sẽ có người tới xem, về phần những tông môn khác thì, Cảm nhận được khí tức vô cùng mạnh mẽ kia, trong lòng kinh hãi đến cực hạn. Làm sao còn dám tới nhìn một cái, tại tu chân giới, phải giữ được tính mệnh thân gia. Cẩn thận một chút mới là lẽ phải, lòng hiếu kỳ chỉ đưa tới họa sát thân.</w:t>
      </w:r>
    </w:p>
    <w:p>
      <w:r>
        <w:t>Nhất là những thế lực to lớn như vậy làm hàng xóm với Vong Tình Động Thiên càng không dám lại chút nào, lấy mặc dù biết lúc này ở Vong Tình Động Thiên có đại chiến sinh, cũng nghe được tiền đặc tiền đặt cược của Triệu Vô Tà chính là không dám tới liếc mắt một cái, thậm chí ngay cả thần niệm cũng không dám quét tới, chỉ sợ gặp tai bay vạ gió, càng không được nghĩ tới nơi đây, làm chuyện sau đó hoàng điểm thu chút tiện nghi.</w:t>
      </w:r>
    </w:p>
    <w:p>
      <w:r>
        <w:t>Chẳng qua ngoại giới như thế nào, Triệu Vô Tà đã không thể chú ý đến, trên dưới toàn thân hắn đều là vết thương chồng chất. Lúc tấn chức Nguyên Anh, ngưng luyện Nguyên Anh thể bây giờ thê thảm vô cùng, giống như bị vô số thanh tiểu kiếm đâm từ trên xuống dưới. Quả thật đáng sợ, toàn thân Triệu Vô Tà từ trên xuống dưới quả thật một miếng da cũng không còn.</w:t>
      </w:r>
    </w:p>
    <w:p>
      <w:r>
        <w:t>Bắt đầu từ đỉnh đầu, tóc tai bù xù cũng thôi. Xuống dưới liền bắt đầu phủ đầy vết thương, thật sự là một khối da tốt cũng không thấy được. Máu thịt đỏ thẫm chảy ra. Có nhiều chỗ thậm chí có thể nhìn thấy xương trắng um tùm. Cảnh tượng này, dù là người tâm địa sắt đá cũng sẽ mềm lòng.</w:t>
      </w:r>
    </w:p>
    <w:p>
      <w:r>
        <w:t>Cho dù là người rắn rỏi thật sự cũng không thể chịu nổi thương tổn như thế.</w:t>
      </w:r>
    </w:p>
    <w:p>
      <w:r>
        <w:t>Nhưng mà Triệu Vô Tà lại giống như thân thể này không phải là của hắn, hắn nhìn lướt qua thân thể của chính mình, lông mày hơi nhíu một chút liền không có câu tiếp. Hiện tại hắn là Xích Thân, cũng khó trách, trong tầng Cương Phong chém giết với một cường giả có thể so với Nguyên Anh hậu kỳ. Nếu quần áo vải vóc trên người kia còn có thể bảo toàn thì thật kỳ quái, lúc này trên người tên nô lệ đứng đối diện hắn cũng không có đến một tấc như vậy.</w:t>
      </w:r>
    </w:p>
    <w:p>
      <w:r>
        <w:t>Bất quá đều là cường giả Nguyên Anh, vấn đề này cũng không tính là vấn đề, hai người lúc này đều bao phủ trong ma nguyên chân nguyên của mình. Mặc cho thần niệm ngươi đảo qua, cũng không nhìn thấy quang mang phía sau.</w:t>
      </w:r>
    </w:p>
    <w:p/>
    <w:p>
      <w:r>
        <w:t>Chương thứ hai trăm bảy mươi tám, khó khăn hai lần.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