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không trung đầm lầy, không ngừng vang vọng tiếng rống của Độc Long. Huyết mạch Long tộc không ngừng cho nó lực lượng, tiếng long ngâm kia cũng truyền thừa đến, tiếng gào đồng thời mang theo từng trận uy áp dày đặc. Đó là uy áp đặc hữu của Long tộc, Long tộc chính là chủng tộc cường đại nhất trong yêu thú, truyền thừa không biết bao nhiêu vạn năm.</w:t>
      </w:r>
    </w:p>
    <w:p>
      <w:r>
        <w:t>Huyết mạch không ngừng sôi sục, mỗi một ấu long trong Long tộc khi sinh ra đều là yêu thú mở ra linh trí. Nhưng mà Long tộc thần bí, ẩn náu ở một nơi thần bí nào đó, đã không biết bao nhiêu năm rồi không xuất hiện trên Thiên Vân đại lục.</w:t>
      </w:r>
    </w:p>
    <w:p>
      <w:r>
        <w:t>Hiện nay trên Thiên Vân đại lục, chỉ có một ít Yêu thú có huyết mạch Long tộc, truyền thừa một ít lực lượng. Con Độc Long này cũng như thế, mặc dù sinh ra trong đầm lầy cực kỳ dơ bẩn này, nhưng dựa vào lực lượng mạnh mẽ trong huyết mạch. Độc Long này ở trong đầm lầy này cũng là cường giả, chiếm một mảng lớn địa bàn.</w:t>
      </w:r>
    </w:p>
    <w:p>
      <w:r>
        <w:t>Triệu Bất Tà tự nhiên biết Độc Long cường đại Triệu Vô Tà, nhưng mà hiện tại hắn hoàn toàn không để ý nhiều như vậy. Sau khi tấn thăng đến Kết đan kỳ, chiến lực của hắn tăng lên rất nhiều, đã không gặp phải cường địch nào. Hôm nay vừa lúc gặp phải đầu Độc Long này, Triệu Vô Tà liền muốn hảo hảo chiến một trận. Xem xem thực lực của hắn rốt cuộc đến trình độ nào.</w:t>
      </w:r>
    </w:p>
    <w:p>
      <w:r>
        <w:t>Nếu ngay cả một con súc sinh cũng không thu thập được, làm sao đối mặt với lão bà nương Vong Tình kia hừ</w:t>
      </w:r>
    </w:p>
    <w:p>
      <w:r>
        <w:t>Trong lòng Triệu Vô Tà thầm nghĩ, tinh quang trong mắt bùng nổ, chiến ý tăng vọt. Hắn kiếp này được cổ kinh và Xi Vưu Quyết, lúc ở địa cầu kiếp trước kìm nén thì Trương Dương toàn bộ được giải phóng. Là lấy việc gì đó làm xúc động một chút, trêu chọc không ít kẻ địch, hơn nữa kẻ địch không có một ai là dễ chọc.</w:t>
      </w:r>
    </w:p>
    <w:p>
      <w:r>
        <w:t>Vong Tình Động Thiên, Chu gia, Hoàng Tuyền Quỷ giản, trong ba thế lực đều có lão quái vật Nguyên Anh kỳ. Hiện tại Triệu Vô Tà chống lại Nguyên Anh chân nhân, một chút cơ hội phản kháng cũng không có. Tựa như ban đầu ở Vong Tình Động Thiên bị dễ dàng bắt được sau đó ném vào trong tuyệt tình thâm uyên.</w:t>
      </w:r>
    </w:p>
    <w:p>
      <w:r>
        <w:t>Nhớ tới Nhân Trùng cổ từng tổn thất trong tuyệt tình thâm uyên, Triệu Vô Tà đầy một bụng tức giận, đây chính là sơ cổ Nhân Trùng. Mất đi sơ cổ, Nhân Trùng cổ kiếm cuối cùng vẫn không thể viên mãn. Cho dù sau này luyện hết chín mươi chín con khác vẫn không thể đạt tới uy lực lớn nhất.</w:t>
      </w:r>
    </w:p>
    <w:p>
      <w:r>
        <w:t>Nộ khí bốc lên tác chiến ý, Triệu Vô Tà đột nhiên đạp mạnh về phía trước, thân hình đột nhiên biến mất trên không trung. Trong không khí xuất hiện một tiếng nổ, sau đó Triệu Vô Tà liền xuất hiện trước người Độc Long đang lui về phía sau.</w:t>
      </w:r>
    </w:p>
    <w:p>
      <w:r>
        <w:t xml:space="preserve">Xuy xuy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