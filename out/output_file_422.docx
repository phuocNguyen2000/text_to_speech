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Thân hình bay lên, Triệu Vô Tà hai chân xếp bằng ngồi xếp bằng, ngồi ngay ngắn ở phía sau đại hán râu quai nón. Vừa ngồi xuống, hai mắt lập tức nhắm lại, nhập định. Trịnh Phương thấy Triệu Vô Tà như vậy, lập tức khẩn trương lên, như vậy xem như là một cử động vô lễ. Trịnh Phương thật sự lo lắng sư bá nổi giận, bất quá đại hán râu quai nón chỉ là thản nhiên nhìn Triệu Vô Tà, sau đó liền không có động tĩnh.</w:t>
      </w:r>
    </w:p>
    <w:p>
      <w:r>
        <w:t xml:space="preserve">Đi </w:t>
      </w:r>
    </w:p>
    <w:p>
      <w:r>
        <w:t>Hồng Ngọc Bài Phường rất lớn, đừng nói ngồi ba người, cho dù là ba trăm người cũng hoàn toàn không có vấn đề. Đại hán râu quai nón vừa động tâm niệm, hào quang đỏ thẫm nồng đậm sáng lên, Hồng Ngọc Bài Phường bỗng nhiên vọt tới phía Vân Tiêu.</w:t>
      </w:r>
    </w:p>
    <w:p>
      <w:r>
        <w:t>Chỉ trong nháy mắt, Hồng Ngọc bài phường đã bay lên cao ngàn trượng, cương phong mãnh liệt kéo tới. Triệu Vô Tà đột nhiên mở to mắt, cương phong thổi tới quá mức kịch liệt, hắn đã cảm nhận được. Bất quá ngay khi hắn mở mắt ra, trong nháy mắt trước khi Hồng Ngọc bài phường đột nhiên bao phủ một tầng vòng bảo hộ mờ nhạt. Vòng bảo hộ tản ra hào quang đỏ thẫm, giống như một con hỏa xà chậm rãi lưu chuyển.</w:t>
      </w:r>
    </w:p>
    <w:p>
      <w:r>
        <w:t xml:space="preserve">Vù vù </w:t>
      </w:r>
    </w:p>
    <w:p>
      <w:r>
        <w:t>Cương phong thổi phất ở trên vòng bảo hộ, có thể làm cho tu sĩ cấp bậc Kết Đan sơ kỳ đều phải tránh né cương phong ngàn trượng trên không nhưng lại không làm gì được tầng vòng bảo hộ nhàn nhạt kia. Triệu Vô Tà lần nữa kinh dị nhìn thoáng qua Hồng Ngọc bài phường dưới người, sau đó thản nhiên nhìn đại hán râu quai nón phía trước rồi nhắm mắt lại.</w:t>
      </w:r>
    </w:p>
    <w:p>
      <w:r>
        <w:t>Hồng Ngọc Bài Phường bay nhanh trên bầu trời ngàn trượng, tốc độ vô cùng nhanh, nhưng Trịnh Phương và Triệu Vô Tà ở bên trong vòng bảo hộ lại không có cảm giác gì, cứ như ngồi trên đất bằng vậy.</w:t>
      </w:r>
    </w:p>
    <w:p>
      <w:r>
        <w:t>đền thờ hóa thành hỏa vân bắn nhanh về phía bầu trời xa xa.</w:t>
      </w:r>
    </w:p>
    <w:p>
      <w:r>
        <w:t>Một ngày sau, Triệu Vô Tà bỗng nhiên mở mắt, ánh mắt nhìn về phía trước đền thờ. Điều này làm cho trên mặt đại hán râu quai nón xuất hiện vẻ kinh ngạc, chẳng qua phía trước đã dần xuất hiện một đám điểm đen nhỏ, đại hán râu quai nón cũng không kịp nói gì.</w:t>
      </w:r>
    </w:p>
    <w:p>
      <w:r>
        <w:t>Hắn thúc giục cổng chào đón những điểm đen phía trước, khoảng cách lập tức rút ngắn, Triệu Vô Tà cũng nhìn thấy đám người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