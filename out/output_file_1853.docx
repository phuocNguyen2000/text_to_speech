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hung danh của Triệu Vô Tà ở trên Thiên Vân đại lục lúc này khiến trong lòng vị đại trưởng lão này cũng lo sợ bất an. Dù sao vị thanh niên trước mắt này, lời đồn tu vi đã là cùng một cấp độ với Ma La Ma Đế kia. Ngay cả Vong Tình Động Thiên cũng không thể làm gì hắn, còn bị hắn đoạt mất Hồng Trần tiên tử.</w:t>
      </w:r>
    </w:p>
    <w:p>
      <w:r>
        <w:t>Nếu như Triệu Vô Tà không chịu bỏ qua cho bọn họ thì ngoại trừ cái chết ra sẽ không còn có kết cục khác. Không nói đến Triệu Vô Tà, mà kể cả tam nương đứng sau lưng Triệu Vô Tà cũng có tu vi cảnh giới Nguyên Anh, cũng đủ để bọn họ chết rồi, người ở dưới mái hiên không thể không cúi đầu. Huống chi mặc dù thấp hèn như vậy nhưng đối phương lại là loại ma đầu hung tàn cực kỳ mạnh mẽ như Triệu Vô Tà. Hắn ta cũng không mất mặt khi ở Tụ Tiên đảo.</w:t>
      </w:r>
    </w:p>
    <w:p>
      <w:r>
        <w:t>Cho nên lúc này nghe thấy Triệu Vô Tà sắc mặt khẽ động, trong mắt hắn ta cũng xuất hiện vẻ vui mừng. Lập tức vội vàng nói: Không sai, tiền bối, không lâu sau dưới đáy vực biển này sẽ xuất hiện một con Thâm Uyên ma vân, đến lúc đó vãn bối mang theo đệ tử đem hắn ta đến đây hiến cho tiền bối làm tọa kỵ. Tiền bối đợi ở đây chốc lát là được rồi.</w:t>
      </w:r>
    </w:p>
    <w:p>
      <w:r>
        <w:t>Thần tình quả thực là cực kỳ thấp kém, tràn đầy giọng điệu nịnh nọt, một trong mười đại môn phái Tiên đạo là Tụ Tiên đảo. Khi nào thì lưu lạc đến tình trạng như thế này, bất quá lúc này đối mặt với hai cường giả Nguyên Anh cũng có thể lý giải được.</w:t>
      </w:r>
    </w:p>
    <w:p>
      <w:r>
        <w:t>Nhưng câu nói tiếp theo của Triệu Vô Tà lại khiến thân thể hắn chấn động. Sắc mặt trở nên cực kỳ khó coi. Đệ tử của các trưởng lão khác trên Tụ Tiên đảo cũng thế, những tu sĩ khác đứng ngoài quan sát thì trong lòng mừng thầm: Cho Triệu gia hai mắt tiểu tử kia, Triệu gia xin đáp ứng.</w:t>
      </w:r>
    </w:p>
    <w:p>
      <w:r>
        <w:t>Triệu Vô Tà bỗng nói ra những lời này khiến tất cả mọi người trong Tụ Tiên đảo ngẩn cả người, ánh mắt đều chuyển hướng nhìn về Thiếu đảo chủ.</w:t>
      </w:r>
    </w:p>
    <w:p>
      <w:r>
        <w:t>Lần này hai lòng rối rít, dốc sức nghiền nát tất cả mọi chuyện.</w:t>
      </w:r>
    </w:p>
    <w:p>
      <w:r>
        <w:t>Trên, Triệu Vô Tà lúc này trên mặt tràn ngập sát ý tàn khốc, trong ánh mắt nhìn về phía Thiếu đảo chủ không hề có một chút thương cảm nào. Ngoại trừ sát ý nồng đậm cực kỳ ra thì chính là một trò cười như mèo vờn chuột vậy.</w:t>
      </w:r>
    </w:p>
    <w:p>
      <w:r>
        <w:t xml:space="preserve">Vù vù vù </w:t>
      </w:r>
    </w:p>
    <w:p>
      <w:r>
        <w:t>Ở trên hải hạp, gió biển cuồng thổi, trên không trung phát ra tiếng thét thê lương. Nhưng lại nghe được trong tai Thiếu đảo chủ kia, quả thực là ma âm đòi mạng. Bởi vì hắn tuyệt vọng phát hiện, Đại trưởng lão kia nhìn mình trong ánh mắt không ngờ cũng mang theo một tia tàn khốc. Đáng tiếc tu vi toàn thân hắn đều bị giam cầm, không thể động đậy trên không trung, ngay cả một câu nói cũng không làm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