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Đầm lầy bây giờ yên lặng vô cùng, rất khó có thể nhìn thấy cảnh tượng náo nhiệt. Trong vòng nửa tháng, bốn con yêu thú mạnh mẽ đã khuấy cho toàn bộ đầm lầy long trời lở đất, yêu thú độc trùng trong đầm lầy đều vội vàng tránh né.</w:t>
      </w:r>
    </w:p>
    <w:p>
      <w:r>
        <w:t>Nhất là những con độc trùng kịch độc, còn có một ít độc thú, đều đang liều mạng che giấu khí tức của mình, không để cho bốn con sát tinh kia phát hiện, nếu bất hạnh bị phát hiện. Vậy kết cục</w:t>
      </w:r>
    </w:p>
    <w:p>
      <w:r>
        <w:t>Vùng trung tâm đầm lầy, nơi này vốn là một khu vực kỳ quái, trước kia sáu đầu Yêu thú Độc Long mỗi con chiếm cứ chín vạn dặm đầm lầy đen, nơi này lại không có một đầu Yêu thú nào nguyện ý chiếm cứ, thậm chí một ít Yêu thú Kết Đan sơ kỳ cũng đều nhìn không thuận mắt nơi này.</w:t>
      </w:r>
    </w:p>
    <w:p>
      <w:r>
        <w:t>Nơi này quanh năm đều có sương mù bao phủ, hơn nữa những sương mù này bất luận như thế nào cũng không tán đi được, cho dù có yêu thú nổi lên cuồng phong thổi tan sương mù này đi. Tại thời điểm sương mù sắp tan hết lại có sương mù càng thêm nồng đậm bốc lên, cho nên bất kể như thế nào cũng không thể biết nơi này cất giấu bí mật gì.</w:t>
      </w:r>
    </w:p>
    <w:p>
      <w:r>
        <w:t>Mà điều khiến mảnh khu vực này không được yêu thú độc trùng hoan nghênh chính là nơi này không hề có chút khí chất dơ bẩn nào, bất luận là độc trùng hay yêu thú. Địa phương nghỉ lại nhất định phải có khí tức ô uế kịch độc, đây mới là điểm mấu chốt để bọn chúng sinh tồn. Thế nhưng ở đây ngay cả một tia khí ô uế cũng không có.</w:t>
      </w:r>
    </w:p>
    <w:p>
      <w:r>
        <w:t>Cho nên nơi này mới không có một con yêu thú nào chiếm cứ, nhưng vào lúc này, bốn đạo quang mang từ chân trời phóng tới.</w:t>
      </w:r>
    </w:p>
    <w:p>
      <w:r>
        <w:t>Hưu hưu hưu hưu.</w:t>
      </w:r>
    </w:p>
    <w:p>
      <w:r>
        <w:t>Liên tục bốn tiếng xé gió, bốn đạo quang mang từ các nơi trên bầu trời bắn vào trong sương mù, chỉ thấy sương mù quay cuồng, bốn đạo quang mang kia đã bị nuốt vào trong đó, không còn tiếng động.</w:t>
      </w:r>
    </w:p>
    <w:p>
      <w:r>
        <w:t>Đợi chút nữa còn có</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