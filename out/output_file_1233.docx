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Đều là tu vi Kết Đan Đại viên mãn, công pháp lão giả mày kiếm tu luyện đặc thù, chiến lực kinh người. Về phần ảnh thú kia có thể trở thành bá chủ trong hiểm địa như động thiên u ám, há có thể tùy tiện chém giết. Quả nhiên, ngay lúc ý niệm Triệu Vô Tà còn đang bốc lên trong đầu, tình cảnh đã xảy ra biến hóa.</w:t>
      </w:r>
    </w:p>
    <w:p>
      <w:r>
        <w:t>Xùy hiếp</w:t>
      </w:r>
    </w:p>
    <w:p>
      <w:r>
        <w:t>Kiếm khí đầy trời đánh vào vòng bảo hộ của không gian hình tròn, làm cho lực lôi điện phía trên vòng bảo hộ lắc lư một hồi, nhưng không gian hình tròn vẫn vô cùng kiên cố. Thế nhưng ngay khi trường kiếm kia đánh xuống, lão giả mày kiếm liền biến sắc, vẻ kinh nghi xuất hiện trong mắt lão. Thần Tiêu Đạo Tông nhìn lão giả lông mày kiếm hơi nhíu mày, biết tựa hồ chém giết còn chưa kết thúc.</w:t>
      </w:r>
    </w:p>
    <w:p>
      <w:r>
        <w:t>Khà khà khà. Chủ động Ở đây</w:t>
      </w:r>
    </w:p>
    <w:p>
      <w:r>
        <w:t>Không gian hình tròn kia, thân hình hán tử gầy gò kia xuất hiện. Trên khuôn mặt hèn mọn tràn đầy vẻ cười nhạo, đùa cợt kiếm mi lão giả, đồng dạng đều là cường giả Kết Đan Đại viên mãn, lại vọng tưởng một kích liền đem hắn đánh chết, đây quả thực chính là nằm mơ. Thấy trên mặt nó hoàn toàn không kiêng nể gì, vẻ giễu cợt thật sâu, yêu thú Thiên Lang Điện lập tức phối hợp cười to lên.</w:t>
      </w:r>
    </w:p>
    <w:p>
      <w:r>
        <w:t>Lần này đến lượt ta.</w:t>
      </w:r>
    </w:p>
    <w:p>
      <w:r>
        <w:t>Đột nhiên ngữ khí biến đổi, hoàn toàn không giống vẻ đùa cợt lúc trước mà mang theo sát khí lạnh lẽo vô cùng. Thân hình Ảnh Thú uốn éo, hào quang bùng lên, khí tức yêu thú nồng đậm bùng nổ. Thế nhưng sau đó, khí tức yêu thú lại biến mất, trong hào quang một con chuột to hiện ra.</w:t>
      </w:r>
    </w:p>
    <w:p>
      <w:r>
        <w:t>Cùng lúc đó, con chuột lớn cũng biến mất, hóa thành một cái bóng tối. Trên không trung vặn vẹo một cái, sau đó hoàn toàn dung nhập vào trong hư không. Mắt thường khó mà thấy rõ bóng dáng kia đã đi đâu, nhưng lại không thể dùng thần thức xem xét, bởi vì không gian hình tròn kia là do cấm chế Lôi Trì hình thành.</w:t>
      </w:r>
    </w:p>
    <w:p>
      <w:r>
        <w:t>Chỉ có thể tiến, không thể xuất, trừ phi một người một thú phân ra thắng bại. Trên không trung có bốn vị cường giả Nguyên Anh, không ai có thần thức có thể giấu diếm được bốn người kia. Thanh kỳ kia chính là cường giả Thiên Lang điện, tự nhiên cũng có thủ đoạn phòng ngừa Thần Tiêu đạo tông lợi dụng cấm chế trợ giúp lão giả mày kiếm chân mày kiếm. Cho nên hiện tại chỉ có thể xem thắng bại, người thắng là có thể ra khỏi không gian hình tròn kia, người thua chỉ có thể chết.</w:t>
      </w:r>
    </w:p>
    <w:p>
      <w:r>
        <w:t>Thanh âm hán tử gầy gò vẫn còn quanh quẩn trên không trung, thân hình đã hóa thành cái bóng biến mất. Sắc mặt hắn thoáng khôi phục bình thường, đưa tay triệu hồi thanh trường kiếm trắng xóa, thần thức như thủy triều hướng bốn phương tán đi.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