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 tê nhân loại, ta muốn ngươi chết</w:t>
      </w:r>
    </w:p>
    <w:p>
      <w:r>
        <w:t>Hơn mười sợi dây leo huyết sắc tráng kiện hung hăng vụt tới, tốc độ nhanh chỉ có một chút tàn ảnh, trong nháy mắt đã đến trước người Chu Giác. Kết Đan hậu kỳ, căn bản là không cùng một cấp bậc.</w:t>
      </w:r>
    </w:p>
    <w:p>
      <w:r>
        <w:t>Bành Bành Xùy xùy Tê tê</w:t>
      </w:r>
    </w:p>
    <w:p>
      <w:r>
        <w:t>Triệu Vô Tà lại một lần nữa bị dọa, thật không thể tin nổi, hơn mười Huyết Đằng rút tới. Tốc độ và lực lượng đều không phải là thứ mà một tu sĩ Trúc Cơ Đại viên mãn có thể ứng phó được, thế nhưng bị thương lại là Yêu mục Bích Huyết Đằng.</w:t>
      </w:r>
    </w:p>
    <w:p>
      <w:r>
        <w:t>Tiếng kêu thống khổ vô cùng bén nhọn, làm màng tai ba người Trịnh Ngạo bị thương đau nhức, nhưng nhìn thấy một màn này làm cho mắt bọn họ trừng thật to. Hơn mười sợi huyết đằng mạnh mẽ, quất vào trên người Chu Giác, nhưng thiết phù trôi nổi trước người lại tỏa sáng hào quang trong nháy mắt, lôi quang nháy mắt bao bọc thân thể Chu Giác.</w:t>
      </w:r>
    </w:p>
    <w:p>
      <w:r>
        <w:t>Uy lực của lôi quang lại một lần nữa được thử nghiệm, chẳng những cũng có tác dụng với ảo cảnh mà hơn mười đầu huyết đằng kia va chạm với lôi quang. Rõ ràng là bị thiêu đốt biến hình, mắt máu trên cự đại thụ tựa hồ cảm nhận được thống khổ cực lớn, tiếng kêu thảm thiết không ngừng phát ra.</w:t>
      </w:r>
    </w:p>
    <w:p>
      <w:r>
        <w:t>Đôi mắt nheo lại, Triệu Vô Tà chăm chú nhìn vào tấm thiết phù, trong đầu hiện lên hai luồng khí tức hoàn toàn bất đồng đang dây dưa với Triệu Vô Tà.</w:t>
      </w:r>
    </w:p>
    <w:p>
      <w:r>
        <w:t xml:space="preserve">Oanh </w:t>
      </w:r>
    </w:p>
    <w:p>
      <w:r>
        <w:t>Toàn thân Triệu Vô Tà chấn động, hai mắt lập tức sáng lên, hai cỗ khí tức kia đã biến mất. Không thể thừa nhận được, mười mấy sợi tơ máu bò lên con ngươi Triệu Vô Tà, hắn ta kinh hãi. Đây là lần đầu tiên Triệu Vô Tà phát hiện ra đôi mắt dị biến của mình không thể thừa nhận được khí tức nào đó, chính là khối thiết phù, những lôi quang kia. Thế mà lại khiến Triệu Vô Tà bị thương trong mắt dò xét.</w:t>
      </w:r>
    </w:p>
    <w:p>
      <w:r>
        <w:t>Từng sợi ma nguyên tràn tới, con mắt Triệu Vô Tà trở nên đen kịt một màu, trước khi khỏi hẳn đôi mắt cũng không thể dùng được nữa, cười khổ một tiếng, không nghĩ tới chỉ nhìn trộm một chút đã bị thương.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