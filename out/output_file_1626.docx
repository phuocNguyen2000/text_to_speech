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hai trăm bảy mươi lăm máu đen</w:t>
      </w:r>
    </w:p>
    <w:p>
      <w:r>
        <w:t>Đánh cược Văn, ngươi cũng phải nhận, không nhận cũng phải nhận lục.</w:t>
      </w:r>
    </w:p>
    <w:p>
      <w:r>
        <w:t>Thần sắc tùy ý ngông cuồng xuất hiện trên mặt hắn, nơi đó còn có bóng dáng tu sĩ nho nhỏ Trúc Cơ kỳ trước kia. Khí tức cường giả Nguyên Anh bộc phát, khí tức âm lãnh bạo ngược tùy ý lan tràn, toàn bộ Đông Lai quốc đều bị bao phủ trong đó, phàm nhân dưới hoàng cung đều lâm vào khủng hoảng.</w:t>
      </w:r>
    </w:p>
    <w:p>
      <w:r>
        <w:t>Triệu Vô Tà cười gằn, con mắt nhìn chằm chằm vào Vong Tình Ma Đế, tất cả đều là giễu cợt. Lúc chuyển đến Thải Vân tước giá kia, lại mang ý chiếm hữu. Địa vị Hồng Trần tiên tử ở Thiên Vân Đại Lục, Triệu Vô Tà đã sớm biết, luyện chế nhân trùng trong chén, trí nhớ hồn phách những tu sĩ kia đều bị Triệu Vô Tà đọc hết.</w:t>
      </w:r>
    </w:p>
    <w:p>
      <w:r>
        <w:t>Thiên Vân đại lục có một số sự tình, Triệu Vô Tà chỉ biết cũng không ít. Thanh danh Hồng Trần tiên tử và thần nữ Phiêu Miểu hắn cũng rõ mồn một, cho nên hắn mới lựa chọn thần thông tăng vọt lập tức tới động thiên vong tình trả thù. Có thể dưới mí mắt Vong Tình Ma Đế cùng Vụ Nô bắt đi Hồng Trần tiên tử, không khác gì hung hăng đánh vào mặt Vong Tình ma.</w:t>
      </w:r>
    </w:p>
    <w:p>
      <w:r>
        <w:t>Đến lúc đó liền xem xem lão tú bà ngươi này còn có thể giữ bộ dáng vong tình đó hay không, hừ.</w:t>
      </w:r>
    </w:p>
    <w:p>
      <w:r>
        <w:t>Trong ánh mắt chớp động ý tốt, đối đãi với Vong Tình Động Thiên, Triệu Vô Tà một chút hảo cảm cũng không có. Lần này hắn tới trả thù, cũng không trông mong có thể giết Vong Tình Ma Đế xả giận, dù sao cũng là Ma Đạo Lục Đại Ma Đế, cho dù hiện tại thần thông của hắn tăng vọt, cũng chưa chắc có thể tùy ý làm bậy ở Vong Tình Động Thiên này, nhưng cướp đi Hồng Trần tiên tử, hắn nhất định phải có được.</w:t>
      </w:r>
    </w:p>
    <w:p>
      <w:r>
        <w:t>Vút</w:t>
      </w:r>
    </w:p>
    <w:p>
      <w:r>
        <w:t>Một đoàn sương mù bỗng nhiên hướng tới tầng cương phong trên không trung vạn trượng, là sương mù nô. Triệu Vô Tà cười lạnh vài cái với Vong Tình Ma Đế, thân hình hóa thành một đạo huyết quang, kéo dài kéo dài. Thoáng cái quỷ dị biến mất tại chỗ, sau một khắc lại xuất hiện, vẫn ở dưới tầng cương phong.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