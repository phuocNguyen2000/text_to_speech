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Vút</w:t>
      </w:r>
    </w:p>
    <w:p>
      <w:r>
        <w:t>Đúng lúc này, ở sâu trong đầm lầy, một đạo quang mang từ trong nước bùn bắn ra. Tại không trung một điểm dừng lại cũng không có, sau khi bắn ra lập tức muốn hướng bầu trời xa xa bỏ chạy. Trong hắc khí bao phủ, Triệu Vô Tà đột nhiên xoay người lại., Đôi mắt lạnh lẽo giấu sau lớp khí đen lập tức bắn ra một ánh mắt lạnh lẽo. Trong đạo hào quang kia không ngờ lại là một con cá sấu cực lớn, sau khi tiếp xúc với ánh mắt Triệu Vô Tà, trong lòng nó rùng mình, thân hình khổng lồ của nó rõ ràng lại ngưng trệ mãnh liệt một chút, độn quang vừa định dựng lên đã tiêu tán.</w:t>
      </w:r>
    </w:p>
    <w:p>
      <w:r>
        <w:t xml:space="preserve">Cạc cạc cạc lão trùng, sao bây giờ lại chịu đi ra, cạc cạc cạc </w:t>
      </w:r>
    </w:p>
    <w:p>
      <w:r>
        <w:t>Độc Long giống như Độc Long trước kia, kiêu ngạo vô cùng, thân thể khổng lồ từ trong bùn đất bắn ra. Tại giữa luồng lục quang bùng lên, một thứ xuyên thẳng qua xuất hiện trước người con cá sấu khổng lồ.</w:t>
      </w:r>
    </w:p>
    <w:p>
      <w:r>
        <w:t>Hai cái đầu khổng lồ cũng dữ tợn đụng vào nhau, hai ánh mắt cũng lạnh như băng đụng vào nhau. Độc Long, Cự Ngạc, cùng ở trong hắc trạch chín vạn dặm này, đều là sinh tử đại địch. Trước kia gặp mặt đều là hai người mới có một ngày đã chịu bỏ qua, chỉ là hôm nay, sợ không phải chém giết Dương Thiên là có thể giải quyết được.</w:t>
      </w:r>
    </w:p>
    <w:p>
      <w:r>
        <w:t>Độc Long, ngươi đây là ý gì muốn xâm phạm địa bàn của ta hả.</w:t>
      </w:r>
    </w:p>
    <w:p>
      <w:r>
        <w:t>Con cá sấu khổng lồ dùng ánh mắt lạnh như băng nhìn Độc Long, nhất là sau khi quét mắt trên mặt đất bừa bộn vô cùng, trong hai con mắt cực lớn bắn ra lửa giận ngút trời.</w:t>
      </w:r>
    </w:p>
    <w:p>
      <w:r>
        <w:t>Mạc Long Lục</w:t>
      </w:r>
    </w:p>
    <w:p>
      <w:r>
        <w:t>Da toàn thân cá sấu to lớn đều đang lôi kéo, run run. Từng tia từng tia huyết sắc lưu chuyển ở trong đó, khí tức cực kỳ hung hãn ẩn tàng trong đó. Thế nhưng lại ẩn ẩn lộ ra, tựa hồ ngay sau đó sẽ bộc phát, trên khí thế vậy mà hoàn toàn không thua gì Độc Long.</w:t>
      </w:r>
    </w:p>
    <w:p>
      <w:r>
        <w:t>Hai đầu đầm lầy cự thú sắp va chạm vào nhau, đều là hung sát vô cùng, khát máu vô cùng. Trong lúc nổi giận, chúng đều sẽ liều lĩnh lâm vào trong cơn phát cuồng.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