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Rốt cuộc không thể kiên trì được nữa, một tên tu sĩ Trúc Cơ hậu kỳ lập tức bứt ra mà lui, nhưng hắn đã quên mất. Phía sau hắn có một tảng lớn nguy hiểm, hắn phạm phải sai lầm. Sai lầm này là muốn mạng của hắn.</w:t>
      </w:r>
    </w:p>
    <w:p>
      <w:r>
        <w:t xml:space="preserve">Phốc phốc </w:t>
      </w:r>
    </w:p>
    <w:p>
      <w:r>
        <w:t>Một sợi dây leo dài hung hăng xuyên qua thân thể hắn, trong ánh mắt mọi người, sợi dây leo kia vậy mà lại chậm rãi mọc ra vô số gai ngược. Sau đó hung hăng đâm vào thân thể tu sĩ kia, từng sợi tơ đỏ từ trong cơ thể tu sĩ đó chảy vào trong sợi dây leo dài. Hoặc là nói, chảy vào phía trên đại thụ kia, cũng có thể nói là cự nhãn kia.</w:t>
      </w:r>
    </w:p>
    <w:p>
      <w:r>
        <w:t>Được tinh huyết Trúc Cơ hậu kỳ, hồng mang trên cự nhãn càng thêm chói mắt, uy lực những dây leo kia nhất thời gia tăng càng nhiều. Ngay cả Triệu Vô Tà cũng có chút chật vật, trong lòng càng thêm do dự, bởi vì chỉ có hắn biết rõ, thứ trước mắt không chỉ có như vậy, khí tức Kết Đan hậu kỳ, tuyệt đối sẽ không sai.</w:t>
      </w:r>
    </w:p>
    <w:p>
      <w:r>
        <w:t>Sắc mặt Triệu Vô Tà có chút do dự, hắn đã nắm chắc, nếu như hắn đi rồi. Nhưng Bích Huyết Đằng này tuyệt đối không ngăn được hắn.</w:t>
      </w:r>
    </w:p>
    <w:p>
      <w:r>
        <w:t>Được rồi, ta thừa nhận, chương này ta ăn bớt tiền. Nhưng mà tình thật sự rất mệt, ngón tay sắp đứt. Xin thứ lỗi. Ngoài ra, Tạ Tạ thư hữu ta vô địch., Ám Dạ tiên sinh khen thưởng. Còn nữa, một vị thư hữu nói sách của ta ở khu đánh giá sách rơi vào vòng tiểu thuyết sát quái vượt cấp. trán, ngẫu nhiên tự hỏi nửa ngày, hình như không có. Mỗi một lần chém giết chiến đấu ta đều tận lực an bài hợp lý, hợp lý, Lần đó Cửu Kiếm Tiên Môn ra tay là hắn bị ép buộc. Lần đó Vong Tình Ma Đế, bởi vì Vong Tình Ma Đế tính cách, ném nhân vật chính vào tuyệt tình uyên vốn là phải chết. Có thể trốn ra được cũng rất hợp lý, thiết kế ta đều là cố gắng hoàn mỹ, ha ha, nhưng vẫn cảm ơn ý kiến của vị thư hữu kia. Tiểu lâu cảm tạ.</w:t>
      </w:r>
    </w:p>
    <w:p/>
    <w:p>
      <w:r>
        <w:t>Chương thứ chín mươi tám của đại hội Ma đạo ngàn năm trước</w:t>
      </w:r>
    </w:p>
    <w:p>
      <w:r>
        <w:t>Di chuyển ánh mắt, Triệu Vô Tà lại nhìn thoáng qua Chu Giác, hắn ta cảm giác tất cả những thứ này đều có người đang điều khiển. Một kết đan xong có người đang điều khiển.</w:t>
      </w:r>
    </w:p>
    <w:p>
      <w:r>
        <w:t>Cuối cùng hai tay nhau lần lượt đọc kết quả sáu lần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