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Tràng diện này thật là quỷ dị vô cùng, trong tầng cát mênh mông phía trên cương phong, một vòi rồng vô cùng to lớn lập tức tỏa ra hỏa diễm. Ngọn lửa này còn là màu đỏ thẫm, hư không bởi vì những ngọn lửa này, lại lần nữa bị phá toái. Những dòng chảy loạn trong hư không kia tuôn ra, nhưng còn chưa kịp phát uy, đã lập tức va chạm với ngọn lửa đỏ thẫm kia.</w:t>
      </w:r>
    </w:p>
    <w:p>
      <w:r>
        <w:t>Xuy xuy xuy xuy xuy xuy</w:t>
      </w:r>
    </w:p>
    <w:p>
      <w:r>
        <w:t>Hư không loạn lưu cuồng bạo có lẽ là lần đầu tiên yếu ớt vô cùng, trong nháy mắt bị những ngọn lửa đỏ thẫm kia đốt sạch. Hư không này nguyên bản là Triệu Vô Tà hắn ta lấy thân mình trấn áp, lấy thân thể hắn ta rèn luyện, trấn áp hư không kia cũng không khó chút nào. Nhưng hiện tại, hắn ta đều là Bồ Tát bùn khó bảo toàn, tại thời điểm những ngọn lửa đỏ thẫm bộc phát kia, trong lòng hắn ta đã cảm giác không ổn rồi.</w:t>
      </w:r>
    </w:p>
    <w:p>
      <w:r>
        <w:t>Ngọn lửa trên người, vốn dĩ ngô cát cùng với cương thiết của vực ngoại kia quấn chặt lấy nhau. Hỏa diễm đỏ thẫm lan tràn, đương nhiên cũng không buông tha kẻ cầm đầu như hắn, thoáng cái đã quấn lấy. Ban đầu còn không có gì, chỉ là cảm giác hơi nóng lên mà thôi, nhưng sau một thời gian trôi qua.</w:t>
      </w:r>
    </w:p>
    <w:p>
      <w:r>
        <w:t>Triệu Vô Tà cảm thấy trên người mát lạnh, sau đó là nhiệt độ nóng rực vô biên vô hạn, nếu thật sự có mười tám tầng địa ngục.</w:t>
      </w:r>
    </w:p>
    <w:p>
      <w:r>
        <w:t>Đây chính là cảm giác phải đổ thêm dầu vào nồi, không cần nhìn cũng biết Triệu Vô Tà cũng biết lớp da bị ngọn lửa đỏ thẫm thiêu rụi.</w:t>
      </w:r>
    </w:p>
    <w:p>
      <w:r>
        <w:t>Triệu Vô Tà nhướng mày, lúc này cũng cảm thấy có chút hối hận, nếu như không phải hắn dùng ba ngày để dẫn nhị cương sa và nhân trùng hoặc kiếm chùy luyện thân thể, ngay cả nội tạng cũng chỉ có thể rèn luyện mà thành hình. So với tu sĩ Nguyên Anh Đại viên mãn cũng không kém bao nhiêu, thậm chí còn có thể hơn.</w:t>
      </w:r>
    </w:p>
    <w:p>
      <w:r>
        <w:t>Hiện tại chính là đau đầu đến rồi, thân thể quá mức mạnh mẽ, hắc hồng hỏa diễm kia mặc dù lợi hại, nhưng trong khoảng thời gian ngắn vẫn không thể làm gì được thân thể Triệu Vô Tà, chỉ đốt đi một tầng da trên người hắn ta mà thôi. Tên Triệu Vô Tà này, lần này lại tự vác đá nện chân mình.</w:t>
      </w:r>
    </w:p>
    <w:p>
      <w:r>
        <w:t>Lông mày hắn càng nhíu chặt, hắn tuy nhắm mắt nhưng cũng biết đã xảy ra chuyện gì. Lúc này lớp da trên người hắn đã không còn, máu thịt đỏ sẫm lộ ra, tùy ý để ngọn lửa đỏ thẫm kia cháy. Da cũng không còn, lông mi hoặc tóc trên đầu tự nhiên cũng biến mất sạch sẽ.</w:t>
      </w:r>
    </w:p>
    <w:p>
      <w:r>
        <w:t>Uống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