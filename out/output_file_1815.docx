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Biển máu xuất hiện ngay tại phù đồ quỷ vực này, một vùng biển máu xuất hiện. Nó lăng không xuất hiện trong không trung, toàn bộ huyết vụ từ trong cốc kiếm bốc lên hóa thành máu loãng. Vô biên vô hạn, vô số máu cuồn cuộn, phù đồ quỷ vực này hoàn toàn biến thành huyết hải, hoặc là nói, bị biển máu bao phủ.</w:t>
      </w:r>
    </w:p>
    <w:p>
      <w:r>
        <w:t>Tu La Huyết Hải thôn phệ vạn vật ngưng tụ</w:t>
      </w:r>
    </w:p>
    <w:p>
      <w:r>
        <w:t>Dứt lời, bỗng nhiên từ trong biển máu sinh ra vô số sinh linh cực kỳ ghê tởm, dữ tợn đáng sợ. Chúng tranh thủ ở trong máu loãng đỏ sẫm sền sệt, oán khí ngập trời, huyết khí bừng bừng. Trong lúc nhất thời, toàn bộ phù đồ quỷ vực hoàn toàn bị biển máu che lấp.</w:t>
      </w:r>
    </w:p>
    <w:p/>
    <w:p>
      <w:r>
        <w:t>Huyết khí Chương thứ ba trăm linh bảy.</w:t>
      </w:r>
    </w:p>
    <w:p>
      <w:r>
        <w:t>Lúc điểm cổ trên quả cầu cũ, trừ Thiên Ma hệ phân hóa ra vạn, lộ vẻ, trong đó có một phân nhánh gọi là Huyết Thần đạo. Chính là truyền thừa một tiên thiên thần linh, ở nơi biển máu cực kỳ ô uế sinh ra thần linh mạnh mẽ, sinh ra từ trong huyết hải, sinh ra một chủng tộc. Vì Tu La tộc, tuân theo khí tức ô uế mà sinh ra.</w:t>
      </w:r>
    </w:p>
    <w:p>
      <w:r>
        <w:t>Chính là sinh linh dơ bẩn nhất trong thiên địa. Chiến lực mạnh mẽ, Tiên Phật khó thắng.</w:t>
      </w:r>
    </w:p>
    <w:p>
      <w:r>
        <w:t>Tên Triệu Vô Tà này dùng linh huyết khí sinh ra trong chén kiếm, hóa thành Huyết Hải, tuy rằng còn kém một phần so với Huyết Hải đích thực nhưng lúc này cũng đã đủ rồi. Hung Linh của Tu La trong đó cũng là nhân chung của Nhân Kiếm trong chén biến thành, hoặc là những oan hồn ác quỷ đã chết dưới Bát Kiếm. Bị linh khí của sinh linh Tiên Thiên bắn trúng liền hóa thành Tu La tộc dơ bẩn nhất trong Huyết Hải.</w:t>
      </w:r>
    </w:p>
    <w:p>
      <w:r>
        <w:t>Vô số tiếng rống khiến người ta sợ tới vỡ mật truyền đến, những Tu La hung ác kia ở trong máu cuồn cuộn không ngớt, hung sát khí vô biên truyền đến. Cỗ hung sát khí này quả thực mạnh mẽ tới mức không ai địch nổi, vốn là phù đồ quỷ vực, nhưng bởi vì Triệu Vô Tà hóa ra huyết hải, khiến nơi này biến thành tồn tại Tu La giới, hung sát chi địa, quỷ hồn không tồn tại.</w:t>
      </w:r>
    </w:p>
    <w:p>
      <w:r>
        <w:t>Trên khuôn mặt tuyệt mỹ của Tam Nương đều lộ vẻ hoảng sợ, lúc này đáy lòng nàng cũng kinh hãi, nhưng trên mặt lại xuất hiện một tia mừng rỡ. Hoàng tuyền Quỷ Mẫu kia rốt cuộc có bao nhiêu mạnh mẽ, Tam Nương là Quỷ Mẫu tự nhiên rõ mồn một, vốn còn lo lắng Triệu Vô Tà sẽ chịu thiệt. Hiện tại xem ra, tựa hồ thần thông thiếu gia nhà mình cũng không thua kém quỷ mẫu.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