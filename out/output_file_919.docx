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Từ trong độn quang xuất hiện, trên người lập tức nổi lên khí thế mạnh mẽ.</w:t>
      </w:r>
    </w:p>
    <w:p>
      <w:r>
        <w:t>Chỉ cần nhìn qua, cũng chỉ có thể thấy đôi mắt tàn khốc của đại hán này, ánh mắt bên trong bạo ra quả thực giống như lưỡi dao sắc bén, phá vỡ hư không. Ánh mắt sắc bén làm cho không gian trước mặt của hắn đều tạo nên gợn sóng như gợn nước.</w:t>
      </w:r>
    </w:p>
    <w:p>
      <w:r>
        <w:t>Sau khi nó xuất hiện, ba đại hán kia nhất thời khom người nói: Chấp pháp trưởng lão.</w:t>
      </w:r>
    </w:p>
    <w:p>
      <w:r>
        <w:t>Giống như nhìn thấy cứu tinh nấu đan một nồi cung kính, không để vào mắt là sự kinh hãi tồn tại tu vi Kết Đan sơ kỳ trung kỳ, mặc kệ cùng Chấp pháp trưởng lão hay là yêu thú thần bí kia, ở trước mặt chúng đều không chịu nổi loại khí tức này. Là tráng hán giương đôi mắt nhìn xuất hiện này.</w:t>
      </w:r>
    </w:p>
    <w:p>
      <w:r>
        <w:t>Lui xuống đi</w:t>
      </w:r>
    </w:p>
    <w:p>
      <w:r>
        <w:t>Tráng hán kia nhẹ nhàng vung tay lên, ba người lập tức như được đại xá, hóa thành một đạo quang mang bắn vào cự sơn đầu sói kia. Chẳng qua lúc này, tráng hán này lại đột nhiên biến sắc.</w:t>
      </w:r>
    </w:p>
    <w:p>
      <w:r>
        <w:t xml:space="preserve">Ầm ầm ầm ầm </w:t>
      </w:r>
    </w:p>
    <w:p>
      <w:r>
        <w:t>Cũng giống như tiếng sấm nổ vang. Đạo khí trụ đen nhánh như mực kia không thu hồi ngay sau khi tráng hán kia xuất hiện. Ngược lại giống như muốn chọc một lỗ thủng trên bầu trời, ầm ầm nổ vang đâm thẳng về phía tầng mây phía sau. Mà vào lúc này, trên người Triệu Vô Tà ma nguyên bùng lên, khí tức hung thú viễn cổ cũng giống như thủy triều tràn về phía tráng hán kia.</w:t>
      </w:r>
    </w:p>
    <w:p>
      <w:r>
        <w:t xml:space="preserve">Rầm rầm rầm rầm </w:t>
      </w:r>
    </w:p>
    <w:p>
      <w:r>
        <w:t>Gần như đồng thời, thời điểm khí thế Triệu Vô Tà tàn sát bừa bãi, bỗng nhiên trong Thiên Lang sơn dâng lên mấy chục cột khói, trong mỗi một cột khói đều ẩn chứa khí thế vô cùng mạnh mẽ, thậm chí mỗi một luồng khí thế đều không kém hộ pháp sói xám mà Triệu Vô Tà đã từng gặp qua.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