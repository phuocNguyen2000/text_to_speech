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không trung, lơ lửng ở nơi nào, vòng bảo hộ phía trên hòn đảo đang dần dần biến mất.</w:t>
      </w:r>
    </w:p>
    <w:p>
      <w:r>
        <w:t>Vù vù.</w:t>
      </w:r>
    </w:p>
    <w:p>
      <w:r>
        <w:t>Tiếng gió gào thét, trong lúc nhất thời Triệu Vô Tà đều có thể cảm giác được. Phần đông tu sĩ phía dưới hô hấp đều trở nên dồn dập, ngay cả tu sĩ Nguyên Anh cũng giống như vậy. Thậm chí có vài tu sĩ hai mắt đã đỏ như máu, ai cũng biết, sau khi phần mộ Nguyên Anh xuất hiện, lực lượng thần bí bên trên Cấm Thần Uyên sẽ biến mất chỉ trong một canh giờ, một giờ sau, lực lượng cực kỳ thần bí kia sẽ lại xuất hiện lần nữa.</w:t>
      </w:r>
    </w:p>
    <w:p>
      <w:r>
        <w:t>Thẳng đến giờ Tý ngày mai, nguồn lực lượng này sẽ lại biến mất thêm một canh giờ nữa, đến lúc đó trận chiến bên trong phần mộ của Nguyên Anh sẽ có kết quả. Người trên đảo liền có thể rời đảo, nếu không ly khai cũng có thể, chỉ là hòn đảo có trở lại trong Cấm Thần Uyên hay không. Người trên đảo ngoại trừ chết ra, cũng sẽ không có kết cục gì khác.</w:t>
      </w:r>
    </w:p>
    <w:p>
      <w:r>
        <w:t>Hiện tại ánh mắt tất cả tu sĩ đều nhìn vào vòng bảo hộ kia, chỉ cần vòng bảo hộ vừa biến mất, trong khoảnh khắc sẽ có rất nhiều tu sĩ tràn lên đảo. Hiện tại, ai cũng quên tên tu sĩ xui xẻo bị trưởng bối nhà mình ném vào cấm thần uyên trên không kia.</w:t>
      </w:r>
    </w:p>
    <w:p>
      <w:r>
        <w:t>Ngay lúc từ giờ Tý tới, vòng bảo hộ trên hòn đảo kia rốt cục trong vô thanh vô tức biến mất. Ánh mắt toàn bộ tu sĩ đều sáng ngời, tinh mang trước nay chưa từng có xuyên suốt ra. Trong nháy mắt, ít nhất có mấy trăm đạo độn quang hướng về hòn đảo kia mà đi.</w:t>
      </w:r>
    </w:p>
    <w:p>
      <w:r>
        <w:t>Người dám lên đảo lúc này đều là ít nhất tu sĩ cảnh giới Kết Đan Đại viên mãn, bất quá hơn phân nửa vẫn là Nguyên Anh tu sĩ. Sát khí lạnh thấu xương không hề che giấu bùng phát, ngay sau đó liền có người nhịn không được ra tay.</w:t>
      </w:r>
    </w:p>
    <w:p>
      <w:r>
        <w:t xml:space="preserve">Phốc phốc </w:t>
      </w:r>
    </w:p>
    <w:p>
      <w:r>
        <w:t>Trong lúc hỗn loạn, một cường giả Nguyên Anh Hậu Kỳ đột nhiên xuất hiện trước mặt một tu sĩ Nguyên Anh Sơ Kỳ, trên mặt vẻ tàn khốc chợt lóe.</w:t>
      </w:r>
    </w:p>
    <w:p>
      <w:r>
        <w:t>Trong tay xuất hiện một thanh đoản kiếm, khí tức trên đoản kiếm mạnh mẽ khó hiểu, vừa nhìn đã biết là binh khí cấp bậc tiên khí. Tuy nhiên, tu sĩ nguyên anh sơ kỳ đã có phòng bị, thế nhưng là kém hai cảnh giới, căn bản không thể phản kháng.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