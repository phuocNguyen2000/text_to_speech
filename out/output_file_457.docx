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Người trong ma đạo chạy trốn không phải là chuyện mất mặt, vì bảo vệ tính mạng của mình mà có thể dùng mọi thủ đoạn gì cũng có thể dùng.</w:t>
      </w:r>
    </w:p>
    <w:p>
      <w:r>
        <w:t>Trạng thái giống như đã trở lại, chương bổ sung ngày hôm qua</w:t>
      </w:r>
    </w:p>
    <w:p/>
    <w:p>
      <w:r>
        <w:t>Chương thứ tám mươi chín hỗn chiến giết giết hai.</w:t>
      </w:r>
    </w:p>
    <w:p>
      <w:r>
        <w:t>Tiền gia cũng là một đại gia tộc, ở Ma đạo thế lực tuy không mạnh mẽ bằng Ngũ đại gia tộc, nhưng cũng là một trong số ít các gia tộc có tính là cường đại, trong gia tộc cũng có một vị đại tông sư Kết Đan hậu kỳ.</w:t>
      </w:r>
    </w:p>
    <w:p>
      <w:r>
        <w:t>Mà Tiền Kích là thiên tài trọng điểm bồi dưỡng của Tiền gia, tự nhiên trên người mang theo cũng không ít đồ vật, tu vi là Trúc Cơ Hậu Kỳ. Trong cơ thể có hai kiện tâm thần tế luyện Linh Khí, một kiện là Linh Khí trung phẩm có tính phòng hộ, một kiện là đỉnh giai Linh Khí công kích. Hai thứ này đã đủ để chiến lực Tiền Kích tăng lên một bậc thang, nhất là món Linh Khí có tính phòng hộ ở tu chân giới cũng là vật hiếm lạ.</w:t>
      </w:r>
    </w:p>
    <w:p>
      <w:r>
        <w:t>Đáng tiếc, lần thi đấu này không phải là cuộc đấu bình thường, ở trong mảnh rừng rậm này. Tiền Kích của hắn không còn là thợ săn săn đùa bỡn con mồi như trước rồi, mà đã trở thành một con mồi thất kinh, trăm cay nghìn đắng tránh né thợ săn đuổi bắt. Cái này vừa rồi hắn mới hiểu được, chính là đạo ánh sáng lờ mờ kia đã làm cho hắn minh bạch.</w:t>
      </w:r>
    </w:p>
    <w:p>
      <w:r>
        <w:t>Ngũ đại gia tộc, sẽ là ai đây</w:t>
      </w:r>
    </w:p>
    <w:p>
      <w:r>
        <w:t>Tiễn Kích cau mày suy nghĩ một chút, mới vừa rồi hắn cảm nhận được nguy cơ liền bỏ chạy, căn bản không nhìn thấy người kia là ai. Một tu sĩ Trúc Cơ trung kỳ, ngay cả cơ hội phản kháng đều không có, thậm chí ngay cả mặt người giết mình cũng chưa thấy đã chết. Ngoài ngàn dặm lấy thủ cấp địch.</w:t>
      </w:r>
    </w:p>
    <w:p>
      <w:r>
        <w:t>Tiền Kích tựa hồ suy tư, gã tựa hồ đã quên mất đây là nơi nào, mảy may không chú ý tới cảnh vật chung quanh bắt đầu xuất hiện biến hóa.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