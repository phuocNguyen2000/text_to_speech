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Có thể tu luyện tới Trúc cơ hậu kỳ cũng không đơn giản, mấy tu sĩ phản ứng tương đối nhanh lập tức hướng tới binh khí của mình phun ra một ngụm máu lớn, nhất thời những linh khí kia toả sáng hào quang. Miễn cưỡng chặn lại đám dây leo đang bắn tới, có người may mắn tự nhiên có người xui xẻo, năm tên tu sĩ xui xẻo.</w:t>
      </w:r>
    </w:p>
    <w:p>
      <w:r>
        <w:t xml:space="preserve">Phốc phốc Phốc phốc </w:t>
      </w:r>
    </w:p>
    <w:p>
      <w:r>
        <w:t>Năm tên tu sĩ sắc mặt xám tro quỳ rạp trên mặt đất, ngực bọn hắn đều mặc một cái dây leo dài, bọn hắn ngay cả kêu thảm cũng không kịp. Chỉ trong thời gian một cái hô hấp, tinh huyết toàn thân đều bị rút khô, dây leo vung vẩy. Năm thây khô bị ném mạnh ra ngoài, ngã trên mặt đất phát ra tiếng vang nặng nề.</w:t>
      </w:r>
    </w:p>
    <w:p>
      <w:r>
        <w:t xml:space="preserve">Tê tê </w:t>
      </w:r>
    </w:p>
    <w:p>
      <w:r>
        <w:t>Tiếng kêu bén nhọn vẫn tiếp tục, một màn thê thảm vừa rồi khiến mọi người kinh hãi không hiểu, mà càng tạo thành tất cả những điều này. Chu Giác đang mỉm cười nhìn vào con mắt máu thật lớn ở chính giữa bãi đất trống kia.</w:t>
      </w:r>
    </w:p>
    <w:p>
      <w:r>
        <w:t>Súc sinh chính là súc sinh, tinh không phải tinh, yêu cũng không phải yêu. Khó trách ngay cả Yêu tộc cũng không chịu thu nạp ngươi, hôm nay, ta liền thu ngươi.</w:t>
      </w:r>
    </w:p>
    <w:p>
      <w:r>
        <w:t>Cái gì là Đế Hoàng, chính là bá vương, chỉ là một câu nói nhẹ nhàng, nhưng cũng không thể cự tuyệt, ai cũng không thể cự tuyệt, tất cả đều đang diễn ra giữa năm ngón tay, thiên hạ đều quy về của mình, bên này là Đế Hoàng ích kỷ bá đạo, Đế Hoàng.</w:t>
      </w:r>
    </w:p>
    <w:p>
      <w:r>
        <w:t>Nhân loại hì hì, ngươi là người Chu gia, ta muốn giết ngươi</w:t>
      </w:r>
    </w:p>
    <w:p>
      <w:r>
        <w:t>Xem ra mâu thuẫn giữa yêu mục Bích Huyết Đằng cùng Chu gia đã đến tình trạng thủy hỏa bất dung, trên đại thụ kia con mắt máu thật lớn tràn đầy huyết quang, mọi người vậy mà ở trong đó đọc đến tâm tình cừu hận. Yêu mục Bích Huyết Đằng, mặc dù là dị chủng yêu thú, mặc dù có tu vi Kết Đan Tông sư hậu kỳ, nhưng trí tuệ lại không cao, bây giờ lại bị cừu hận làm choáng váng hết thảy.</w:t>
      </w:r>
    </w:p>
    <w:p>
      <w:r>
        <w:t>Nhân loại hừ, các ngươi nếu chết thì tất cả đều phải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