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Hống đi mau nghi hoặc.  Tiểu .</w:t>
      </w:r>
    </w:p>
    <w:p>
      <w:r>
        <w:t>Bên dưới huyết vân, các dãy núi, các loại sinh linh đều kinh hãi.</w:t>
      </w:r>
    </w:p>
    <w:p>
      <w:r>
        <w:t>Trong lòng dâng lên cảm giác sợ hãi, vô luận áp chế đều không thể thoát khỏi, sinh mệnh uy hiếp tạm thời chiến thắng cảm giác sợ hãi từ sâu trong đáy lòng. Sinh linh trong vòng vạn dặm toàn bộ bắt đầu chạy trốn, dã thú, tu sĩ nhân loại bất chấp tất cả bắt đầu chạy trốn.</w:t>
      </w:r>
    </w:p>
    <w:p>
      <w:r>
        <w:t>Chỉ đáng tiếc, đã chậm mất rồi</w:t>
      </w:r>
    </w:p>
    <w:p>
      <w:r>
        <w:t xml:space="preserve">Oanh </w:t>
      </w:r>
    </w:p>
    <w:p>
      <w:r>
        <w:t>Lại một tiếng nổ vang, mây máu giữa bầu trời cuối cùng cũng chuyển động, áp lực mạnh mẽ không hề báo trước từ trên cao đè xuống, những sinh linh đang chạy trốn tất cả đều bị luồng áp lực cực lớn này đè xuống mặt đất. Trong nháy mắt đã bị ép thành bánh thịt. Mấy môn phái nhỏ mặc dù có cấm chế sơn môn.</w:t>
      </w:r>
    </w:p>
    <w:p>
      <w:r>
        <w:t>Nhưng luồng uy áp này quá mạnh mẽ, căn bản không ngăn cản được, ngay cả hít thở cũng không kịp. Mấy tiểu môn phái tiên đạo kia đã biến mất, tu sĩ bên trong cũng chỉ như dã thú, toàn bộ đều bị ép thành bánh thịt.</w:t>
      </w:r>
    </w:p>
    <w:p>
      <w:r>
        <w:t>Trong khoảnh khắc đó, tất cả sinh linh trong vòng vạn dặm đều chết hết. Nhân loại dã thú sau khi bị ép thành bánh thịt, bắt đầu hóa thành từng đám mây máu bay về phía bầu trời. Nơi này là dãy núi. Rừng rậm tươi tốt, nhưng ở dưới những đám mây máu đó, những cây cối kia cũng không may mắn tránh khỏi, trong nháy mắt bắt đầu khô héo, từng đạo hào quang hướng lên bầu trời máu tươi mà cũng tan biến.</w:t>
      </w:r>
    </w:p>
    <w:p>
      <w:r>
        <w:t>Tử vực chỉ trong mấy hơi thở, dãy núi này đã hoàn toàn biến thành tử vực, sinh cơ hoàn toàn biến mất.</w:t>
      </w:r>
    </w:p>
    <w:p>
      <w:r>
        <w:t>Độc long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