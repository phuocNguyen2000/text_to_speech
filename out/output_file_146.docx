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Thân hình bị bao phủ bởi một lớp đen nhánh, Triệu Vô Tà vẫn có thể ngửi thấy mùi máu tanh nồng nặc từ trên đỉnh núi truyền tới, hơn nữa chiếc áo khoác đen nhánh này tựa hồ có chút dị động. Triệu Vô Tà có thể cảm giác được sự rung động của nó, dường như nó cũng cảm ứng được điều gì.</w:t>
      </w:r>
    </w:p>
    <w:p>
      <w:r>
        <w:t>Hắc quang xẹt qua, rất nhanh Triệu Vô Tà đáp xuống đỉnh núi, lúc này vẻ mặt hắn ta hơi kinh dị. Bởi vì từ chân núi đi lên, khắp nơi đều là vết máu, thế nhưng nhàn nhạt chỉ có vết máu, lại không thấy một cỗ thi thể nào. Những vết máu kia đã biến thành màu đen nhánh, hiển nhiên đã lưu lại từ rất lâu trước.</w:t>
      </w:r>
    </w:p>
    <w:p>
      <w:r>
        <w:t>Đến đỉnh núi, Triệu Vô Tà thu lại khí tức, thân hình ẩn vào trong rồi vọt tới một đại điện. Nơi nồng nặc mùi máu nhất chính là phía sau đại điện.</w:t>
      </w:r>
    </w:p>
    <w:p>
      <w:r>
        <w:t xml:space="preserve">Ồ </w:t>
      </w:r>
    </w:p>
    <w:p>
      <w:r>
        <w:t>Triệu Vô Tà kinh ngạc ồ lên một tiếng, nhìn về phía Hắc Hống trong tay, ma phiên cao hơn đỉnh đầu Triệu Vô Tà đang rung động kịch liệt. Nếu không phải Triệu Vô Tà lẳng lặng nắm trong tay chỉ sợ đã bay mất rồi, đây chính là linh khí lấy máu của mình. Triệu Vô Tà cũng không nỡ để nó bay đi, đành phải nắm chặt Hắc Hống, thân hình toàn lực xông về phía đại điện.</w:t>
      </w:r>
    </w:p>
    <w:p>
      <w:r>
        <w:t>Cửu Kiếm Tiên Môn tuy chỉ là một môn phái nhỏ, nhưng trong sơn môn vẫn tồn tại không ít cấm chế, bất quá bây giờ những cấm chế này đều bị cậy mạnh phá hết sạch sẽ. Cho nên Triệu Vô Tà không cần kiêng kị, toàn lực vọt về phía đại điện.</w:t>
      </w:r>
    </w:p>
    <w:p>
      <w:r>
        <w:t>Trong đại điện có hình dạng gì, Triệu Vô Tà không nhìn thấy, bởi vì hắn ta vừa tiến vào đại điện liền vọt về phía sau. Nơi đó mới là nơi nồng đậm mùi máu tanh nhất, mặt phiên cuốn ngược, đem thân hình Triệu Vô Tà bao phủ vào trong. Sau đó trên áo khoác hắc mang chớp động, cuối cùng biến thành một cái bóng nhàn nhạt, bám vào góc tường bỏ chạy về phía hậu điện.</w:t>
      </w:r>
    </w:p>
    <w:p>
      <w:r>
        <w:t>Chín vị trưởng lão, hay là đừng phản kháng, ngoan ngoãn giao ra chín kiếm ta sẽ tha cho các ngươi không chết. Nếu không</w:t>
      </w:r>
    </w:p>
    <w:p>
      <w:r>
        <w:t>Triệu Vô Tà vừa mới tiến vào, lập tức nghe thấy tiếng rất quen thuộc. Ở trong hậu điện, một người cầm kiếm đứng ở giữa, phía trước người nọ có chín lão giả đang ngồi xếp bằng. Trước mỗi một lão giả đều có một thanh trường kiếm lơ lửng, trên thân kiếm đều bắn ra từng sợi kiếm khí, kiếm khí của chín thanh kiếm hợp lại một chỗ tạo thành một vòng bảo hộ nửa vòng tròn.</w:t>
      </w:r>
    </w:p>
    <w:p>
      <w:r>
        <w:t>Hừ, đừng hòng kiếm vô mơ phụng dã tâm, phát rồ, không ngờ tu luyện ma kiếm sát hại đồng môn. Truyền thừa Cửu Kiếm Tiên Môn ngàn năm, vậy mà lại bị hủy trong tay tên bạch nhãn lang nhà ngươi. Lạc Kiến ta cho dù chết, cũng sẽ không để ngươi thực hiện được.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