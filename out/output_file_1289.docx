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Cảnh tượng này quả nhiên vô cùng quỷ dị, biết rõ Thần Tiêu Đạo Tông không phải là đối thủ của đại quân yêu thú Thiên Lang Điện, thế nhưng Lôi Thần làm trưởng lão Nguyên Anh Kỳ của Thần Tiêu Đạo Tông, vậy mà thúc giục tông chủ mở ra cấm chế Lôi Trì thả mấy chục vạn yêu thú kia tiến vào.</w:t>
      </w:r>
    </w:p>
    <w:p>
      <w:r>
        <w:t>Chuyện này quả thực là muốn chết, thế nhưng cảnh tiếp theo càng khiến tu sĩ của Thần Tiêu Đạo Tông không tiếp thu nổi, bởi vì chưởng môn của bọn họ thật sự làm như vậy. Tông chủ Thần Tiêu Đạo tông trong tay liên tục bấm ấn quyết, vô số ảo ảnh sinh ra, theo ấn quyết kia từng cái từ giữa hai tay của hắn nhảy ra.</w:t>
      </w:r>
    </w:p>
    <w:p>
      <w:r>
        <w:t>Tiếng sấm cuồn cuộn nổ vang, hai tay tông chủ Thần Tiêu đạo tông đã hoàn toàn biến thành hai luồng sáng, hoàn toàn không thấy rõ thực thể. Chỉ có thể trông thấy từng đoàn từng đoàn hào quang nhảy ra, sau đó tràn vào trong Lôi Trì, đầu mang dũng mãnh tiến vào. Cấm chế trong Lôi Trì cũng bắt đầu tỏa ra ánh sáng. Theo hào quang vang lên, phảng phất là tiếng sấm cuồn cuộn vô cùng vô tận.</w:t>
      </w:r>
    </w:p>
    <w:p>
      <w:r>
        <w:t>Từng con lôi long và mãng xà bạch quang dài hẹp sinh ra, còn có vô số lôi cầu, lực lôi điện trong lôi trì bắt đầu bạo loạn. Hai tay tông chủ Thần Tiêu Đạo Tông vẫn đang lắc lư, từng cái ấn quyết nhảy ra, dũng mãnh tiến vào trong lôi trì kia.</w:t>
      </w:r>
    </w:p>
    <w:p>
      <w:r>
        <w:t>khuấy động Lôi trì càng thêm hung bạo.</w:t>
      </w:r>
    </w:p>
    <w:p>
      <w:r>
        <w:t xml:space="preserve">Oanh </w:t>
      </w:r>
    </w:p>
    <w:p>
      <w:r>
        <w:t>Ấn quyết cuối cùng hạ xuống, bên trong Lôi Trì lóe lên ánh sáng cực kỳ chói mắt, trong nháy mắt tất cả mọi người đều theo bản năng nhắm mắt lại. Khi mở mắt ra, bầu trời bên ngoài Thần Tiêu Đạo Tông đã hoàn toàn thay đổi. Lôi Trì vừa biến mất</w:t>
      </w:r>
    </w:p>
    <w:p>
      <w:r>
        <w:t>Là phòng hộ lớn nhất của Thần Tiêu đạo tông, Lôi trì tồn tại không chỉ bao lâu vậy mà biến mất, bầu trời một điểm dị vật cũng không còn. Quả thực giống như được rửa sạch, nhưng Lôi Trì biến mất, mấy vạn tu sĩ Thần Tiêu đạo tông toàn bộ lâm vào trong khủng hoảng.</w:t>
      </w:r>
    </w:p>
    <w:p>
      <w:r>
        <w:t>Thanh huynh, mời vào.</w:t>
      </w:r>
    </w:p>
    <w:p>
      <w:r>
        <w:t>Giọng điệu vô cùng khách khí, người không biết còn tưởng rằng là hảo bằng hữu đã lâu không gặp được mời tới. Nhưng lúc này, lá cờ xanh lại không hề có chút hứng thú nào với Lôi Trì, thân hình đột nhiên quay đầu nhìn về bầu trời xa phía sau lưng, sắc mặt bình tĩnh, chậm rãi phun ra ba chữ.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