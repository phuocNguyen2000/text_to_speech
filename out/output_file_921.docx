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Thiên Lang Điện, Lang Đầu Sơn, dưới tảng đá lớn của thác nước, tráng hán toàn thân cởi trần đang chậm rãi lau đi vết máu trên khóe miệng, biểu tình trên mặt rất kỳ dị, nói không ra là phẫn nộ hay là cái gì. Một đôi mắt sói cực kỳ hung sát đều phát ra ánh sáng lạnh lẽo, ở dưới thân nó. Không biết khi nào, lại có thêm một cái, chưởng ấn so với cái trước rõ ràng hơn.</w:t>
      </w:r>
    </w:p>
    <w:p>
      <w:r>
        <w:t>Ha ha ha, rất tốt.</w:t>
      </w:r>
    </w:p>
    <w:p>
      <w:r>
        <w:t>Tiếng cười của tráng hán vang vọng, bên trong ẩn chứa rất nhiều đồ vật, nhưng đều bị nó che giấu, cũng không biết tiếng cười kia rốt cuộc có ý nghĩa gì. Bất quá tiếng cười qua đi, nó mỉm cười rồi nhắm mắt lại.</w:t>
      </w:r>
    </w:p>
    <w:p>
      <w:r>
        <w:t>Cùng lúc đó, phía trên Hắc Ao chín vạn dặm, mảnh vỡ màu xanh vốn một mực không có động tĩnh bỗng nhiên chuyển động, rung lên mãnh liệt dị thường, ánh sáng màu xanh bùng lên, bên trong truyền ra một âm thanh cực lớn.</w:t>
      </w:r>
    </w:p>
    <w:p>
      <w:r>
        <w:t>Thống khoái ha ha ha, thật sự là quá sảng khoái.</w:t>
      </w:r>
    </w:p>
    <w:p>
      <w:r>
        <w:t>Mộc chấp sự, mời khách quý Thiên Lang điện ta trở về nhớ kỹ, hắn là khách quý của Thiên Lang điện chúng ta, nếu như không để ý, ngươi tự mình chấm dứt đi.</w:t>
      </w:r>
    </w:p>
    <w:p>
      <w:r>
        <w:t>Vừa nói xong, đột nhiên mảnh vỡ kia hóa thành một đạo thanh quang bắn về phía bầu trời xa xa, trong nháy mắt biến mất vô tung. Chỉ để lại ba đại hán với vẻ mặt kinh ngạc.</w:t>
      </w:r>
    </w:p>
    <w:p>
      <w:r>
        <w:t>Khách quý.</w:t>
      </w:r>
    </w:p>
    <w:p>
      <w:r>
        <w:t>Khóe miệng Triệu Vô Tà cong lên một vòng, trong con ngươi dần dần nổi lên một tầng quang mang kỳ dị.</w:t>
      </w:r>
    </w:p>
    <w:p>
      <w:r>
        <w:t>Xin lỗi các vị, ta xin lỗi vì đã vứt bỏ những chữ hôm nay, những chữ tạm thời đều truyền ra ngoài, nhưng chỉ kém có một ngàn chữ.</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