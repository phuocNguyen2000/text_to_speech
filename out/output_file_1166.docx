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Quả nhiên là dối trá!</w:t>
      </w:r>
    </w:p>
    <w:p>
      <w:r>
        <w:t>Triệu Vô Tà thầm cười nhạo, nếu không phải hắn sớm biết lão già kia vì sao nhất định phải giữ hắn lại, Triệu Vô Tà thật sự sẽ bị lão già này biểu diễn hù dọa cho chết khiếp. Chỉ có điều đáng tiếc, trước khi bình lặng tắt ngấm, Triệu Vô Tà đã để cho Triệu Vô Tà biết lão giả là cột trụ cuối cùng của Quy Long tông, chỉ tiếc là đại nạn sắp tới.</w:t>
      </w:r>
    </w:p>
    <w:p>
      <w:r>
        <w:t>Đúng lúc này, Triệu Vô Tà xuất hiện, lấy gương mặt trọng lầu xuất hiện. Hạo Nhiên Chính Khí tràn ngập trong cơ thể che lấp ma khí và yêu khí trên người Triệu Vô Tà. Hạo Nhiên Kim Đan lấy được từ trọng lầu thật sự trong cơ thể, không nghĩ tới đối với lão già kia lại có sức ép vô cùng lớn.</w:t>
      </w:r>
    </w:p>
    <w:p>
      <w:r>
        <w:t>Hắn cần hạo nhiên kim đan kéo dài thọ nguyên, cũng cần hạo nhiên kim đan trợ giúp hắn đột phá đến Nguyên Anh kỳ cảnh giới, chỉ như vậy mới có thể tiếp tục che chở cho Quy Long tông. Cho nên bất luận Triệu Vô Tà nói cái gì, hắn đều sẽ không để Triệu Vô Tà rời đi.</w:t>
      </w:r>
    </w:p>
    <w:p>
      <w:r>
        <w:t>Ha ha ha, nếu như tiền bối Khuất Tôn tự mình giữ lại, Trọng mỗ nếu khăng khăng muốn đi cũng không nên. Nhưng mà</w:t>
      </w:r>
    </w:p>
    <w:p>
      <w:r>
        <w:t>Bỗng nhiên Triệu Vô Tà cười lớn, trong giọng nói dường như muốn giữ lại, nhưng đang nói nửa câu thì bỗng nhiên ngừng lại. Sâu trong ánh mắt lão già kia hiện lên vẻ vui mừng, lập tức tiếp lời: Tiểu hữu cứ việc nói, mấy tên đệ tử của lão hủ nhất định sẽ làm thay cho tiểu hữu</w:t>
      </w:r>
    </w:p>
    <w:p>
      <w:r>
        <w:t>Lúc này mới đến phiên người kia mấy cân, mở miệng là vị lão giả toàn thân đều là khí tức uy nghiêm kia. Kỳ dị nhìn thoáng qua Triệu Vô Tà, sau đó cung kính khom người ở trước người lão giả Trì Mộ, sau đó nói: Trọng huynh, mời nói, bổn tọa nhất định hết sức</w:t>
      </w:r>
    </w:p>
    <w:p>
      <w:r>
        <w:t>Thấy ánh mắt mọi người đều nhìn về phía mình, Triệu Vô Tà trực tiếp mở miệng, nhưng ánh mắt vẫn luôn đặt ở lão giả kia đang muốn chiếm lấy thân mình.</w:t>
      </w:r>
    </w:p>
    <w:p>
      <w:r>
        <w:t>Rất đơn giản, thanh Hạo Nhiên kiếm này của Trọng mỗ là một thanh Hạo Nhiên kiếm, là một thanh tài liệu thượng thừa. Nhưng đáng tiếc, thủ pháp luyện chế lại thấp kém một chút, mới chỉ có cấp bậc hạ phẩm vứt bỏ khí. Nghe nói trong Quy Long tông có một vị tông sư luyện khí thanh danh hiển hách trong tiên đạo. Trọng mỗ mặt dày muốn nhờ vị tông sư kia thay tại hạ luyện chế một chút Hạo Nhiên kiếm, tăng lên một chút đẳng cấp, Trọng mỗ vô cùng cảm kích.</w:t>
      </w:r>
    </w:p>
    <w:p>
      <w:r>
        <w:t>Hơi khom người, trên mặt Triệu Vô Tà hiện lên một tia ngượng ngùng, tựa hồ cảm giác như mượn chuyện này để áp chế người khác là chuyện không hay ho gì. Chẳng qua cũng chỉ lóe lên một cái rồi biến mất mà thôi, nói xong lão liền chăm chú nhìn lão giả kia, chờ lão mở miệng.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