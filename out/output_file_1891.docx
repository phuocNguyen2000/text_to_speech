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đột nhiên cảm thấy nói cái gì với phế vật như vậy đều là nói nhảm, nói mới nói được một nửa thì không nói nữa, ánh mắt bỗng nhiên nhìn lên bầu trời xa xăm. Khóe miệng hắn hơi lộ ra ý cười, sau đó ánh mắt rơi xuống trên người đại trưởng lão của Tụ Tiên đảo.</w:t>
      </w:r>
    </w:p>
    <w:p>
      <w:r>
        <w:t>Lão phế vật sắp tới rồi, Triệu gia ta cũng tò mò, rốt cuộc phế vật này do ai sinh ra.</w:t>
      </w:r>
    </w:p>
    <w:p>
      <w:r>
        <w:t>Lúc này hắn đã nổi hứng thú, đứng bên trên hà uyên ma rườm rà, vẻ mặt vui vẻ nhìn đại trưởng lão Tụ Tiên đảo. Với thần thông của hắn đương nhiên biết đại trưởng lão kia phát phi kiếm truyền thư, song hắn lại không ngăn cản. Dù sao hắn cũng không sợ, hiện tại hắn không sợ bất cứ thế lực nào trên Thiên Vân đại lục. Chờ qua một đoạn thời gian.</w:t>
      </w:r>
    </w:p>
    <w:p>
      <w:r>
        <w:t>Sau khi hắn đi tới chỗ đó, cho dù là cái gọi là Hóa Thần Đạo Quân, hoặc là những cường giả khác, hắn cũng sẽ không sợ hãi một chút nào, không còn một chút cố kỵ, hành sự càng thêm hung hăng.</w:t>
      </w:r>
    </w:p>
    <w:p>
      <w:r>
        <w:t>Trên mặt Đại trưởng lão Tụ Tiên đảo miễn cưỡng sinh cơ, cũng quay người lại, nhìn về phía bầu trời xa xa.</w:t>
      </w:r>
    </w:p>
    <w:p>
      <w:r>
        <w:t>Hưu hưu hưu.</w:t>
      </w:r>
    </w:p>
    <w:p>
      <w:r>
        <w:t>Không phụ ánh mắt hai người, sau một lát, liền có rất nhiều quang mang bay vụt đến. Ở trên bầu trời lưu lại một chút vết tích, liền xuất hiện ở trước mặt mọi người.</w:t>
      </w:r>
    </w:p>
    <w:p>
      <w:r>
        <w:t>Mấy ngàn tu sĩ đứng ngoài quan sát, lúc nhìn thấy luồng kiếm quang liền muốn rời đi, bọn họ cũng không phải là người ngốc. Tự nhiên biết rõ lúc này tới nhất định là Tụ Tiên đảo có rất nhiều cường giả. Tuy rằng bọn họ có mấy ngàn tu sĩ, nhưng bọn họ đã từng gặp qua Tụ Tiên đảo, kiến thức qua thiếu đảo chủ so với heo còn không bằng.</w:t>
      </w:r>
    </w:p>
    <w:p>
      <w:r>
        <w:t>Chỉ cần bọn họ đi ra ngoài, chỉ sợ sau ngày tu luyện của Tụ Tiên Đảo không nhấc nổi đầu lên để làm người. Vì Tụ Tiên Đảo mà lớn tiếng, chỉ sợ các cường giả trên đảo sẽ bất chấp tất cả, giết sạch mấy ngàn tu sĩ bọn họ.</w:t>
      </w:r>
    </w:p>
    <w:p>
      <w:r>
        <w:t>Thế nhưng ngay khi bọn họ định hành động, trong hư không lại như bị giam cầm, căn bản không thể động đậy. Một giọng nói xuất hiện trong đầu họ, mang theo ý giễu cợt dày đặc.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