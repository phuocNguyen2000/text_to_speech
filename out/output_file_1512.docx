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cả hồn phách cũng không bảo vệ được, sẽ bị cương phong này phá hủy, không tồn tại một tia nào. Nơi này đối với tu sĩ cảnh giới Nguyên Anh kỳ trở xuống, là cấm địa chân chính. Nhưng lúc này, có ba bóng người đang ở tầng cương phong va chạm. Ánh sáng băng hàn chợt lóe, trong đó chính là cường giả của lục gia lão tổ tông, Nguyên Anh trung kỳ.</w:t>
      </w:r>
    </w:p>
    <w:p>
      <w:r>
        <w:t>Huyết ảnh vắt ngang, đẩy văng cương phong ra, một thanh trường kiếm đỏ như máu từ trong hư không vươn ra, không ngừng đâm xuống chỗ yếu hại trên người một bóng người khác, kiếm khí trên trường kiếm đỏ tươi tuôn ra, tràn ngập khí tức ăn mòn. Thậm chí ngay cả cương phong cũng chịu không nổi những kiếm khí kia, bị kiếm khí ăn mòn không ít.</w:t>
      </w:r>
    </w:p>
    <w:p>
      <w:r>
        <w:t>Khí tức sắc bén vàng óng tản ra, một đoàn quang mang bùng nổ, từng chuôi hư ảnh lưỡi búa xuất hiện ở trong tầng cương phong kia. Mỗi một lưỡi búa đều giống như là thật, thực thể giống nhau, đem vô số cương phong đánh tan.</w:t>
      </w:r>
    </w:p>
    <w:p>
      <w:r>
        <w:t>Ba bóng người không ngừng va chạm giữa tầng cương phong, lực lượng kình khí bạo xuất mạnh mẽ không thua gì những cương phong kia. Thậm chí lúc ba người đồng thời đánh vào một chỗ, trong tầng cương phong kia sẽ xuất hiện một khu vực chân không, bên trong cái gì cũng không có, chỉ còn lại hư không nhộn nhạo như muốn bị nghiền nát. Phải biết rằng ở trong tầng cương phong, hư không nơi này đã trải qua không chỉ bao nhiêu năm tháng để ăn mòn.</w:t>
      </w:r>
    </w:p>
    <w:p>
      <w:r>
        <w:t>Tuy rằng ba vị cường giả Nguyên Anh vô cùng mạnh mẽ, bạo phát lực lượng cũng hoàn toàn đủ phá hủy hư không, nhưng mà ở trong tầng Cương Phong này cũng chỉ có thể làm được như thế mà thôi, nhưng chính điều này đã làm cho người ta hoảng sợ không thôi. Chẳng qua ba người chém giết nhau, cuối cùng vẫn lấy Chu gia lão tổ tông làm chủ.</w:t>
      </w:r>
    </w:p>
    <w:p>
      <w:r>
        <w:t>Tay nắm tiên khí, thực lực của hắn đã đến mức vô cùng kinh khủng, Nguyên Anh hậu kỳ. Cũng giống như điện chủ Thiên Lang điện, đây là bởi vì chuôi tiên khí này không phải của hắn, hắn không thể hoàn toàn luyện chế cây búa này đến mức tâm thần hợp nhất. Cho nên cũng chỉ có thể đến mức này mà thôi.</w:t>
      </w:r>
    </w:p>
    <w:p>
      <w:r>
        <w:t>Triệu Vô Tà có thể cảm giác được, nếu uy năng của món tiên khí này hoàn toàn nổ ra, chỉ sợ Triệu Vô Tà cũng chỉ có thể bỏ chạy. Mũi nhọn của tiên khí căn bản không phải là thứ mà tu sĩ bình thường có thể chống lại, cho dù là cường giả Nguyên Anh kỳ cũng có thể chống lại được cả Tiên khí.</w:t>
      </w:r>
    </w:p>
    <w:p>
      <w:r>
        <w:t>Mặc dù hiện tại Triệu Vô Tà liên thủ với lão tổ tông của sáu nhà, có thể đánh ngang tay với lão tổ tông của Chu gia, hơn nữa nếu cứ tiếp tục như vậy, chỉ sợ lão tổ tông Chu gia sẽ không chịu nổi tiên khí tiêu hao ma nguyên, phải biết rằng nơi này là trong tầng cương phong, ở chỗ này muốn hấp thu linh khí luyện hóa thành ma nguyên cũng không phải là việc dễ dàng.</w:t>
      </w:r>
    </w:p>
    <w:p>
      <w:r>
        <w:t>Nếu như muốn kiên trì tới cùng thì lão tổ tông của Chu gia nhất định phải rời khỏi tầng cương phong, không có cương phong cuồn cuộn. Cường giả Nguyên Anh kỳ sẽ không ngừng hấp thu linh khí của ngoại giới, sau đó luyện hóa ma nguyên của bản thân, có thể ứng phó với tiên khí tiêu hao của ma nguyên. Nhưng hiện tại, ở trong tầng cương phong, lão tổ tông mặc kệ Chu gia có nguyện ý hay không.</w:t>
      </w:r>
    </w:p>
    <w:p>
      <w:r>
        <w:t>Ma nguyên trong cơ thể hắn vốn là ma nguyên vĩnh viễn không bị khô kiệt, lúc này lại đang khô kiệt, vì duy trì tiêu hao tiên khí. Ma nguyên trong đan điền tuôn về hướng tiên khí cầm trong tay. Thế nhưng bất luận hắn tấn công như thế nào, hai người cùng chém giết kia lại giống như thuốc cao da chó, không làm gì được. Trong lòng hắn cũng âm thầm kêu khổ, vẻ kinh ngạc xuất hiện trong mắt hắn, khiến hắn kinh ngạc chính là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