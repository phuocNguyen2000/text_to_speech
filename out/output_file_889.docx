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long ngâm hóa thành sóng âm tứ tán, quét về phía xa xa, trong vòng mấy ngàn dặm đều có thể nghe được. Không bao lâu, các nơi đầm lầy đều truyền đến động tĩnh xôn xao, đều nghe thấy tiếng Độc Long, bắt đầu tiến hành tránh né những độc trùng yêu thú kia.</w:t>
      </w:r>
    </w:p>
    <w:p>
      <w:r>
        <w:t>Cạc cạc cạc.</w:t>
      </w:r>
    </w:p>
    <w:p>
      <w:r>
        <w:t>Độc Long mở miệng rồng ghê tởm ra, phát ra tiếng cười dị thường khó nghe, sau đó vẫy cái đuôi to lớn bay về phía xa.</w:t>
      </w:r>
    </w:p>
    <w:p>
      <w:r>
        <w:t xml:space="preserve">Tê tê </w:t>
      </w:r>
    </w:p>
    <w:p>
      <w:r>
        <w:t>Trong một hồ nước thật lớn có một khu vực đều có màu xanh biếc, trên mặt đầm tận lực trôi nổi rất nhiều thủy thảo. Chỉ là những rong này rất kỳ quái, ở trong đầm nước thật sự là chật chội không chịu nổi, thậm chí còn có thể phun trào. Nhìn kỹ, nơi này không có cái gì là thủy thảo, rõ ràng là một mảnh độc xà.</w:t>
      </w:r>
    </w:p>
    <w:p>
      <w:r>
        <w:t>Bích Thủy Hắc Mạn, đây chính là tên của đám bèo trong đầm nước này.</w:t>
      </w:r>
    </w:p>
    <w:p>
      <w:r>
        <w:t>Mặc dù ngoại hình cùng thủy thảo giống nhau như đúc, nhưng hung danh của nó lại không phải thủy thảo có thể so sánh, bích thủy uyển, một đôi răng độc trong kịch độc có thể độc chết yêu thú Trúc Cơ hậu kỳ. Nhìn trong thủy đàm này, một đám bích thủy lục lại đây., Chính là yêu thú Kết Đan kỳ, pháo không dám dễ dàng trêu chọc quần độc ở trong một mảng thuỷ vực này, đám Bích Thủy Hắc Mạn tai của chúng nó được gọi là bá chủ, những yêu thú độc trùng khác ở chỗ chúng nó cũng không dám bước chân vào. Bất quá mọi việc đều có gì ngoài ý muốn, giống như chuyện gì xảy ra ở trong đầm nước vậy.</w:t>
      </w:r>
    </w:p>
    <w:p>
      <w:r>
        <w:t>Rầm rầm rầm rầm</w:t>
      </w:r>
    </w:p>
    <w:p>
      <w:r>
        <w:t>Tiếng nổ vang lên, cột nước khổng lồ từ trong hồ nước ầm ầm bắn ra, lại rơi vào trong đầm nước, một tiếng nổ vang lên. Ở bên trong những cột nước đó, một thân hình khổng lồ như ẩn như hiện.</w:t>
      </w:r>
    </w:p>
    <w:p>
      <w:r>
        <w:t>Tê tê tê tê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