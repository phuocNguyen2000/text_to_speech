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Cho dù là bị gia chủ Chu gia coi như tảng đá ném ra uy lực cũng vô cùng mạnh mẽ, hàng ngọc hóa thành một đạo hào quang màu đỏ thẫm cực hạn, sau một khắc liền xuất hiện trên người lão tổ tông Quy Long tông. Mặc dù đã có tu vi Nguyên Anh kỳ, nhưng lúc này lão tổ tông vẫn giữ lại thói quen chém giết của bản thân là Hư Anh kỳ.</w:t>
      </w:r>
    </w:p>
    <w:p>
      <w:r>
        <w:t>Đối mặt đạo quang mang màu đỏ thẫm bay cực nhanh tới kia, hắn vậy mà không tránh không né, cảnh tượng như vậy nhìn thấy trên mặt tất cả tu sĩ lục gia đều là vẻ nghi hoặc. Vẻ nghi hoặc trên mặt bọn họ mới vừa xuất hiện, đạo quang mang hắc hồng do ngọc Khuê hóa thành cũng đã quán xuyên thân thể lão tổ tông Quy Long tông.</w:t>
      </w:r>
    </w:p>
    <w:p>
      <w:r>
        <w:t>Cảnh tượng tiếp theo xuất hiện làm hốc mắt công tử áo xanh vẫn luôn trầm tĩnh vô cùng trong nháy mắt mở to, hào quang màu đỏ đen không chút trở ngại xuyên qua thân thể lão tổ tông Quy Long tông, dù sao cũng là một kiện ma bảo. Ngay khi xuyên qua thân thể lão tổ tông Quy Long tông, phía trên hàng ngọc liền tuôn ra ma nguyên cực kỳ mãnh liệt.</w:t>
      </w:r>
    </w:p>
    <w:p>
      <w:r>
        <w:t>Ngay lập tức, trong cơ thể lão tổ tông Quy Long tông bạo liệt ra. Sau đó ngay tại trong ánh mắt hoảng sợ của mọi người, thân hình lão tổ tông Quy Long tông hoàn toàn bạo tán ra, hóa thành từng đạo khí tức huyết hồng, chậm rãi tiêu tán ở không trung, hoàn toàn tiêu tán, một chút dấu vết cũng không lưu lại.</w:t>
      </w:r>
    </w:p>
    <w:p>
      <w:r>
        <w:t>Cái này chỉ.</w:t>
      </w:r>
    </w:p>
    <w:p>
      <w:r>
        <w:t>Mấy trăm dặm bên ngoài, tu sĩ lục gia trên dưới, mặt mũi tràn đầy nghi hoặc cùng khiếp sợ. Mới vừa rồi dưới ánh mắt bọn họ chăm chú nhìn, thân hình một cường giả Nguyên Anh kỳ, vậy mà hoàn toàn tiêu tán. Một chút dấu vết cũng không lưu lại, mọi người tu luyện mấy trăm năm, nhưng cho tới bây giờ đều chưa từng thấy loại cảnh tượng này.</w:t>
      </w:r>
    </w:p>
    <w:p>
      <w:r>
        <w:t>Nhưng không đợi mọi người kịp thở ra thì lại cùng xuất hiện một màn như vậy trên không trung, bóng người huyết hồng hoàn toàn giống Triệu Vô Tà kia chắn phía trước Triệu Vô Tà, bại lộ dưới mũi nhọn của Phá Hải Ma Phủ, sau đó chính là màn lão tổ tông Quy Long tông vừa mới biến mất.</w:t>
      </w:r>
    </w:p>
    <w:p>
      <w:r>
        <w:t>Mũi nhọn của ma phủ bổ xuống, huyết ảnh giống hệt Triệu Vô Tà cũng hoàn toàn tiêu tán, hóa thành từng sợi khí tức huyết hồng tiêu tán trong không trung.</w:t>
      </w:r>
    </w:p>
    <w:p>
      <w:r>
        <w:t>Mọi người đều trợn mắt há mồm, trên mặt đầy vẻ nghi hoặc, không chỉ có bọn họ. Ngay cả vị lão tổ tông Chu gia kia, lúc này cũng mang vẻ mặt tương tự. Không thể tin được một cường giả tràn ra khí tức Nguyên Anh kỳ lại bị một rìu của hắn bổ chết, cho dù lão tổ tông Chu gia có cuồng ngạo như thế nào cũng biết đây là chuyện không thể sống nổi.</w:t>
      </w:r>
    </w:p>
    <w:p>
      <w:r>
        <w:t>Tiểu súc sinh hư trương thanh thế. Cuối cùng vẫn phải chết, ai cũng không cứu được ngươi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