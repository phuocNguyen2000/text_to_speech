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Cấm chế, tầng cấm chế kia trong mắt Triệu Vô Tà quả thực giống như tờ giấy, chỉ cần là người Trúc Cơ kỳ cũng có thể xuyên phá. Nhưng vào lúc này, thanh âm Vong Tình Ma Đế thúc giục hồn vang lên bên tai Triệu Vô Tà, làm cho lòng hắn lạnh đi một nửa.</w:t>
      </w:r>
    </w:p>
    <w:p>
      <w:r>
        <w:t>Vụ Nô, bắt hắn về cho ta.</w:t>
      </w:r>
    </w:p>
    <w:p>
      <w:r>
        <w:t>Triệu Vô Tà nhất thời trong lòng lộp bộp một cái, Vụ nô, hắn đã từng nghe Tiểu Lục nói qua cái tên này. Tồn tại thần bí nhất bên trong Vong Tình động thiên, quả thực so với trưởng lão thủ hộ cấm địa còn thần bí hơn ba phần, bất kể là lúc nào. Người này cả người đều được bao bọc bởi sương mù trắng xoá, cái gì cũng không nhìn thấy, nhưng tu vi của người này lại mạnh mẽ đến đáng sợ.</w:t>
      </w:r>
    </w:p>
    <w:p>
      <w:r>
        <w:t>Vụ nô không biết bắt đầu từ đâu, luôn đi theo phía sau Vong Tình Ma Đế, chỉ nghe mệnh lệnh của Vong Tình Ma Đế. Ai dám mạo phạm Vong Tình Ma Đế, cho dù chỉ một câu cũng sẽ bị Vụ Nô bất kể sinh tử đuổi giết. Nghe nói một gia tộc Tiên đạo tương đối lớn, bởi vì trong lúc vô tình nói xấu một câu Vong Tình Ma Đế, bị Vụ Nô nghe thấy. Vụ Nô liền giết mấy người kia ngay tại chỗ, qua vài ngày lại diệt cả nhà.</w:t>
      </w:r>
    </w:p>
    <w:p>
      <w:r>
        <w:t>Tuy rằng một cao thủ Nguyên Anh kỳ của gia tộc kia cũng không có, nhưng vẫn có vài nhân vật Kết Đan Hậu Kỳ của tông sư, cho dù như vậy cũng không một ai may mắn thoát khỏi mà chết hết. Từ nay về sau hung danh Vụ Nô được truyền khắp Tu Chân Giới, cái này lai lịch thần bí, cao thủ không biết nam nữ, chí ít cũng có tu vi Nguyên Anh Kỳ.</w:t>
      </w:r>
    </w:p>
    <w:p>
      <w:r>
        <w:t>Lúc Vong Tình Ma Đế phân phó Vụ Nô, tốc độ của Triệu Vô Tà lại nhanh hơn một chút, chỉ cần ra khỏi tầng cấm chế kia là được. Ra khỏi cấm chế hắn chỉ có biện pháp thoát thân khi thủ hạ của Vụ Nô, Hắc Hống dần dần sắp tiếp xúc với tầng cấm chế kia, ngay lúc này một đám sương mù trắng xoá xuất hiện ở phía sau hắn.</w:t>
      </w:r>
    </w:p>
    <w:p>
      <w:r>
        <w:t>Hắc khí trên Hắc Hống lan tràn ra đâm phá cấm chế, một bàn tay lớn trắng xóa cũng đã đến, hung hăng bóp chặt Hắc Hống. Bị bàn tay lớn bóp chặt, Triệu Vô Tà chỉ cảm thấy trong cơ thể mất đi liên hệ với Hắc Hống, Ma nguyên toàn thân cũng không cảm ứng được. Triệu Vô Tà giống như một con rối bị Sương Nô xách ở trong tay.</w:t>
      </w:r>
    </w:p>
    <w:p>
      <w:r>
        <w:t>Đáng giận, thiếu chút nữa là chết chắc rồi, lần này chết chắc rồi</w:t>
      </w:r>
    </w:p>
    <w:p>
      <w:r>
        <w:t>Khuôn mặt non nớt của Triệu Vô Tà tràn đầy sự hối hận, nhưng cả người bị giam cầm toàn bộ, ngay cả quyền nói chuyện Vụ Nô cũng bị hắn cướp đoạt.</w:t>
      </w:r>
    </w:p>
    <w:p>
      <w:r>
        <w:t>Rầm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