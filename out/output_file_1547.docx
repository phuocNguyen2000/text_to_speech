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Quang mang kịch liệt phát ra từ trên chén kiếm, lập tức đánh bay Ngọc Vọng kia, thế nhưng trong nháy mắt Ngọc Tiểu Khuê sắp bay ra ngoài. Lập tức trên ly kiếm liền tuôn ra một đoàn huyết vụ lớn, quấn lấy ngọc chồng kia, hai binh khí bùng lên quang mang quấn lấy nhau.</w:t>
      </w:r>
    </w:p>
    <w:p>
      <w:r>
        <w:t>Nhưng vào lúc này, thân hình gia chủ Chu gia như cự nhân đạp vang toàn bộ hư không, bàn tay khổng lồ đập vào khoảng không phía sau lại muốn đánh ra lần nữa. Khí tức bạo ngược trên người hắn quấy động cả hư không không ngớt, vừa mới bị hắn xé nát cuồng phong bởi động tác của hắn, lần nữa xuất hiện ở không trung.</w:t>
      </w:r>
    </w:p>
    <w:p>
      <w:r>
        <w:t xml:space="preserve">Tiểu súc vật khinh </w:t>
      </w:r>
    </w:p>
    <w:p>
      <w:r>
        <w:t>Một lão giả trên người mang theo khí tức vô cùng khổng lồ thoáng cái tránh thoát khỏi vũng bùn, thân hình tiều tụy già nua vô cùng, nhưng mà trong tay nắm một cây nam môm Phá Hải Ma Phủ. Khí thế phát ra hoàn toàn không thua gì gia chủ Chu gia đã tẩu hỏa nhập ma hoàn toàn điên cuồng, thậm chí còn chưa trải qua.</w:t>
      </w:r>
    </w:p>
    <w:p>
      <w:r>
        <w:t>Thân hình tại thời điểm tránh thoát vũng bùn, trong miệng hét lớn một tiếng, thanh âm trực tiếp xuyên thấu qua trùng điệp không gian. Đánh tới phía trên tâm thần Triệu Vô Tà, nhưng Triệu Vô Tà lại bỗng nhiên xoay người đối mặt lão giả kia. Trên mặt hiện ra một vòng tiếu ý quỷ dị, một vòng ý cười xuất hiện trên mặt Triệu Vô Tà.</w:t>
      </w:r>
    </w:p>
    <w:p>
      <w:r>
        <w:t>Mặc kệ là Chu gia lão tổ tông để tránh khỏi hư không vũng bùn, hay là ở ngoài thành hoàng kim chi thành, tu sĩ Lục gia và vị công tử áo xanh kia, đáy lòng đều dâng lên một luồng hàn khí, không hiểu sao hàn ý thổi quét toàn thân bọn họ.</w:t>
      </w:r>
    </w:p>
    <w:p>
      <w:r>
        <w:t xml:space="preserve">Vù vù vù </w:t>
      </w:r>
    </w:p>
    <w:p>
      <w:r>
        <w:t>Bỗng nhiên từ trong đó tràn ra hai đoàn huyết vụ của Nhân Trùng, trong hai đoàn huyết vụ này, chậm rãi bơi ra hai con huyết trùng toàn thân màu đỏ. Miệng máu dữ tợn mở ra, trực tiếp xuyên thấu đến chỗ sâu trong hồn phách của tất cả mọi người.</w:t>
      </w:r>
    </w:p>
    <w:p>
      <w:r>
        <w:t>Còn chín trăm chữ, lát nữa bù lại, xin lỗi, xin lỗi.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