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tử, ngươi phải nghĩ cho kỹ, nơi này là Đông Lâm thành. Không phải hoang sơn dã lĩnh gì, ngươi phải biết, có một số người ý chí không thể phản kháng. Bởi vì, ngươi không trả nổi cái giá đó.</w:t>
      </w:r>
    </w:p>
    <w:p>
      <w:r>
        <w:t>Tu sĩ ma đạo thì chính là trực tiếp, mặt khác, một trong hai người trên bậc thang bạch ngọc kia thấy Triệu Vô Tà cự tuyệt đại hán râu quai nón, trên mặt lập tức hiện ra vẻ tức giận. Cuối cùng đều mở miệng uy hiếp, sau khi nói xong trên người bộc phát ra khí thế cực kỳ mạnh mẽ, Kết Đan hậu kỳ.</w:t>
      </w:r>
    </w:p>
    <w:p>
      <w:r>
        <w:t>Khí thế trực tiếp hướng Triệu Vô Tà mà đến, giống như sóng lớn lật trời, làm cho người ta hô hấp khó khăn. Kết Đan Hậu Kỳ, quá cường đại, Triệu Vô Tà hoàn toàn không phải là đối thủ, ngay cả thủ đoạn trên người cũng xuất hiện, không phải đối thủ. Nhân vật cấp bậc Tông sư, không phải tu sĩ bình thường có thể so sánh.</w:t>
      </w:r>
    </w:p>
    <w:p>
      <w:r>
        <w:t>Đối mặt với khí thế mạnh mẽ như vậy, Triệu Vô Tà chỉ lạnh lùng liếc đại hán một cái, sắc mặt vẫn lãnh đạm như trước.</w:t>
      </w:r>
    </w:p>
    <w:p>
      <w:r>
        <w:t>Ta đã nói rồi, ta không thích bị ràng buộc</w:t>
      </w:r>
    </w:p>
    <w:p>
      <w:r>
        <w:t>Lần này Trịnh Phương hoàn toàn choáng váng, Triệu Vô Tà thế mà hai lần cự tuyệt hai vị trưởng lão, ngay cả trưởng lão tự mình mở miệng uy hiếp cũng vô dụng. Phẫn nộ, cười lạnh.</w:t>
      </w:r>
    </w:p>
    <w:p>
      <w:r>
        <w:t>Ngươi đại khái đã quên, Đông Lâm Trịnh Gia chúng ta không phải gia tộc chính đạo. Là ma đạo, chúng ta coi trọng ngươi, nhưng hôm nay muốn giết ngươi cũng là chuyện dễ như trở bàn tay. Ngươi muốn chết sao.</w:t>
      </w:r>
    </w:p>
    <w:p>
      <w:r>
        <w:t>Đại hán bị cự tuyệt kia tính tình rất nóng nảy, bước tới, thân hình cũng vượt qua bậc thang bạch ngọc chín mươi chín bậc kia. Một nắm đấm cực lớn vô cùng trống rỗng xuất hiện ở phía trước mặt Triệu Vô Tà, trên nắm tay mang theo khí tức hung hãn vô cùng, lại nhìn đại hán kia vẻ mặt giận dữ. Hung thần ác sát, bất quá khí thế lộ ra khiến Triệu Vô Tà không thể phản kháng.</w:t>
      </w:r>
    </w:p>
    <w:p>
      <w:r>
        <w:t>Quanh thân dưới truyền đến áp lực cường đại, trên người Triệu Vô Tà dần dần sáng lên quang mang thuộc về Ma Nguyên. Giờ phút này cường hoành của Kết Đan Tông Sư hiển lộ không bỏ sót chút nào. Chỉ là khí thế mà thôi, để Triệu Vô Tà dùng một nửa Ma Nguyên trên người.</w:t>
      </w:r>
    </w:p>
    <w:p>
      <w:r>
        <w:t>Được rồi, lão nhị, dừng tay. Tiểu huynh đệ không muốn thì thôi, Trịnh gia Đông Lâm chúng ta chưa bao giờ ép buộc người khác, vậy tiểu huynh đệ trước hết gia nhập Cung phụng các đi Trịnh Phương, đưa tiểu huynh đệ xuống dưới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