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Tam nương.</w:t>
      </w:r>
    </w:p>
    <w:p>
      <w:r>
        <w:t>Ôn hương nhuyễn ngọc nhập vào lòng, chiến ý trên người Triệu Vô Tà lập tức biến mất vô tung. Hai tay không chút cố kỵ ôm vào thắt lưng ngọc nữ tử. Nữ tử áo xanh này dung nhan tuyệt thế, không thua hồng trần tiên tử chút nào. Khí tức trên người mịt mù, phảng phất tuyệt thế u hồn dưới cửu u khiến người ta sinh lòng yêu thương vô tận.</w:t>
      </w:r>
    </w:p>
    <w:p>
      <w:r>
        <w:t>Sau khi Triệu Vô Tà phun ra hai chữ kia, trên mặt hắn ta cũng xuất hiện một tia kinh ngạc. Trong trí nhớ, Tam Nương mặc dù là nữ tử cực kỳ uyển chuyển, nhưng cũng khiến người ta sinh ra ý thương yêu vô tận. Nhưng nàng ta sẽ không giống như lúc này, để Triệu Vô Tà có buông tay cũng không nguyện ý.</w:t>
      </w:r>
    </w:p>
    <w:p>
      <w:r>
        <w:t>Thằng nhãi này cũng không phải người tốt, cho dù là kiếp trước hay kiếp này, đều không phải chính nhân quân tử gì. Ở kiếp trước, hắn cũng thường dựa vào thân phận Phong Thủy Huyền Sư của mình, quyến rũ không biết bao nhiêu phụ nữ nhà lành. Hiện tại có lực lượng nghịch thiên, tuy rằng đến nay chưa từng nhúng chàm nữ sắc nhưng cũng đại biểu cho thằng nhãi này hoàn lương.</w:t>
      </w:r>
    </w:p>
    <w:p>
      <w:r>
        <w:t>Chỉ là không để mắt mà thôi, nếu không cũng sẽ không để Hồng Trần tiên tử làm thị thiếp của hắn. Thế nhưng lúc này, Tam Nương lại khiến hắn kinh ngạc một hồi, lúc trước Tam Nương cũng có dung nhan như họa thủy. Nhưng nàng không có dung nhan tuyệt thế như vậy, không hề thua kém Hồng Trần tiên tử.</w:t>
      </w:r>
    </w:p>
    <w:p>
      <w:r>
        <w:t>Tam nương xinh đẹp quá, thiếu gia lúc này có diễm phúc rồi</w:t>
      </w:r>
    </w:p>
    <w:p>
      <w:r>
        <w:t>Triệu Vô Tà không cần ba câu đã bại lộ bản tính, nói xong còn lấy tay nâng chiếc cằm tròn vo của Tam Nương lên, chứng kiến khuôn mặt đỏ ửng đang muốn khóc dâng lên liền cười ha hả. Hắn bây giờ là tùy ý, không cần cố sức đoạt lấy, Tam Nương bị ôm vào trong ngực. Tên này cũng không có ý tứ buông lỏng một chút, nhìn Hoàng Tuyền Minh thoạt nhìn vẻ mặt cười khổ, nhưng ở sâu trong ánh mắt của lão đầu này.</w:t>
      </w:r>
    </w:p>
    <w:p>
      <w:r>
        <w:t>Lại là vô tận hâm mộ.</w:t>
      </w:r>
    </w:p>
    <w:p>
      <w:r>
        <w:t>Tiểu tử, thả Tam Nương ra cho bổn tọa, Quỷ Đế của Hoàng tuyền Quỷ Giản ta há có thể dung thứ ngươi khinh đọc như vậy, quả nhiên là muốn chết</w:t>
      </w:r>
    </w:p>
    <w:p>
      <w:r>
        <w:t>Hoàng tuyền Minh tỳ chỉ là cười khổ, nhưng Hoàng tuyền Quỷ Mẫu thì khác, nhìn thấy Triệu Vô Tà ôm lấy Tam Nương không buông cũng thôi. Nó còn dám mở miệng đùa giỡn, nhất thời tam thi nổi trận lôi đình, trong tay bỗng nhiên xuất hiện một thanh mộc kỹ. Quái hình quái, trên mộc trượng là một cục u quái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