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Chừng gần hai trăm tu sĩ Nguyên Anh đứng chờ ở đây. Đơn giản chính là vì lúc giờ Tý xuất hiện bốn mươi chín tòa mộ bia. Bây giờ còn có nửa nén hương, nhưng là phảng phất trong nháy mắt. Tất cả tu sĩ Nguyên Anh đều tỉnh lại. Gần hai trăm cỗ khí thế thoáng cái xông lên, đâm thẳng vào tầng cương phong. Hơn nữa lỗ thủng lớn này còn đang không ngừng mở rộng.</w:t>
      </w:r>
    </w:p>
    <w:p>
      <w:r>
        <w:t>Trên lưng của Thâm Uyên Ma Kình, Triệu Vô Tà phất tay thu hồi cấm chế, buông Tam Nương sắc mặt đỏ bừng ra. Hồng trần và Tiểu Lục ở bên cạnh cũng không tốt hơn bao nhiêu, nhưng lúc này bốn người đều không quản được gì khác, tất cả đều hướng ánh mắt về phía Thiên Vân Sơn.</w:t>
      </w:r>
    </w:p>
    <w:p>
      <w:r>
        <w:t>Núi Thiên Vân Sơn nằm trong tầng cát mênh mông, nơi này có thể đi vào tầng cát mênh mông, trừ Triệu Vô Tà hắn ra cũng chỉ còn có mấy người mà thôi, nhưng cũng không có ai ngu ngốc đi vào chịu tội, lúc này ánh mắt của tất cả mọi người đều ngưng tụ ở trên thân núi đang sụp đổ của Thiên Vân Sơn.</w:t>
      </w:r>
    </w:p>
    <w:p>
      <w:r>
        <w:t>Ngọn núi khổng lồ bắt đầu nứt ra, trong ánh mắt nóng bỏng của tất cả các tu sĩ, ngọn núi kia bắt đầu từ giữa, chậm rãi nứt thành hai nửa, như một lưỡi dao hư không xuất hiện, sau đó chém Thiên Vân Sơn thành hai nửa. Sau nửa nén hương, một đường cảnh báo sâu không thấy đáy xuất hiện trên mặt đất.</w:t>
      </w:r>
    </w:p>
    <w:p>
      <w:r>
        <w:t>Đứng trên lưng Ma Điên, Triệu Vô Tà nhìn vực sâu, bỗng cảm thấy mình như trở thành cái kia, khe rãnh trên mặt đất hóa thành miệng cự thú, giống như muốn nuốt chửng Triệu Vô Tà vào bụng. Khí lạnh trong lòng hắn bỗng chốc tuôn ra, ngay cả Triệu Vô Tà còn như thế, những tu sĩ khác lại càng không chịu nổi.</w:t>
      </w:r>
    </w:p>
    <w:p>
      <w:r>
        <w:t>Cái khe ở Thiên Vân đại lục thoáng cái đã chia làm hai nửa, nhất là cái thân núi bị tách ra kia, không ngờ lại giống như hai khối bia mộ. Dải đất chia Thiên Vân đại lục thành hai nửa khe rãnh rộng chừng ngàn dặm, cũng vừa vặn đem trăm vạn tu sĩ bao gồm cả tam đại thế lực chia làm hai bộ phận.</w:t>
      </w:r>
    </w:p>
    <w:p>
      <w:r>
        <w:t>Sắc mặt hai trăm tu sĩ Nguyên Anh kia đều ngưng trọng, nhìn về phía vực sâu không đáy kia. Cấm Thần Uyên rốt cuộc sâu bao nhiêu, trên Thiên Vân đại lục khẳng định không một ai biết. Cũng không có ai nguyện ý đi xuống vào lúc này thử xem, chỉ cần sau trăm năm, Cấm Thần Uyên chính thức mở ra, mới có thể có người cầm trong tay bí thược tiến vào trong đó.</w:t>
      </w:r>
    </w:p>
    <w:p>
      <w:r>
        <w:t>Nếu ở những thời điểm khác, hoặc là trong tay không có mộ thược, vậy thì chỉ có một kết cục. Chính là chết, hơn nữa là chết vô cùng thê thảm.</w:t>
      </w:r>
    </w:p>
    <w:p>
      <w:r>
        <w:t>Hiện tại, ánh mắt của hai trăm tu sĩ Nguyên Anh nhìn cái khe rãnh kia với ánh mắt phức tạp, ở đây chỉ có một số ít là cấm thần có thể tu luyện tới cảnh giới Hóa Thần đạo quân, nhưng khi đao uyên bắt đầu chém giết, chỉ cần là thứ có liên quan tới cấm thần uyên, không quan tâm tới nhân vật, đều sẽ đưa tới họa sát thân.</w:t>
      </w:r>
    </w:p>
    <w:p>
      <w:r>
        <w:t>Những tu sĩ này mặc dù thần thông kinh người, nhưng khi đối mặt với Cấm Thần Uyên cũng đều cẩn thận. Nếu không cẩn thận liền biến thành người hy sinh, những tu sĩ khổ cực mới tu luyện đến cảnh giới Nguyên Anh này, muốn khóc cũng không có chỗ. Cho nên hiện tại tuy rằng Cấm Thần Uyên đã xuất hiện nhưng không có một tu sĩ nào dám tới gần mép vực sâu. Ngươi, đi xuống thử xem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