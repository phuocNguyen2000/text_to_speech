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chính giữa bãi đất trống, tất cả các đệ tử gia chủ của các đại gia tộc đều sững sờ nhìn hai người đang đánh nhau trên bầu trời, đều là đại tông sư Kết Đan. Đều có chút điên cuồng giống nhau, thân ảnh của hai người sớm đã biến mất, chỉ có thể nghe thấy hai cỗ khí tức hoàn toàn bất đồng không ngừng đụng vào nhau.</w:t>
      </w:r>
    </w:p>
    <w:p>
      <w:r>
        <w:t>Sau đó có thể nghe thấy được thanh âm nổ vang không ngừng, còn có Ma Nguyên đao khí văng tứ tán. Đao khí trắng xóa, long khí kim hoàng, thế nhưng mặc kệ bị hai loại kình khí nào bắn trúng, kết cục đều sẽ không tốt, mấy đệ tử Ma Đạo gia tộc dùng cái chết nói cho mọi người ở đây biết.</w:t>
      </w:r>
    </w:p>
    <w:p>
      <w:r>
        <w:t>Thiên gia, Vương gia, Trịnh gia, gia chủ ba nhà đồng thời nhướng mày, nhìn bầu trời có chút bất mãn. Ngũ đại gia tộc luôn rất có uy tín, hiện giờ Lục gia và Chu gia khai chiến ngay trước mặt mọi người, làm cho người ba nhà có chút không xuống đài.</w:t>
      </w:r>
    </w:p>
    <w:p>
      <w:r>
        <w:t>Hai vị, xin tạm thời dừng tay được không</w:t>
      </w:r>
    </w:p>
    <w:p>
      <w:r>
        <w:t>Ba vị gia chủ chần chờ một chút, liếc mắt nhìn nhau rồi đi ra, hướng lên không trung cất cao giọng nói. Ba đạo ma nguyên hùng hậu trút vào không trung, mơ hồ có ý uy hiếp truyền tới tai hai người. Động tác của hai người vì thanh âm này mà dừng lại một chút.</w:t>
      </w:r>
    </w:p>
    <w:p>
      <w:r>
        <w:t>Bất quá ngay lúc này, dị biến phát sinh, một cái bóng mơ hồ cực kỳ bỗng nhiên từ mặt đất lao lên. Sau một khắc đã xuất hiện ở trước mặt gia chủ Chu gia, khuôn mặt ngập tràn sự phẫn nộ dâng lên.</w:t>
      </w:r>
    </w:p>
    <w:p>
      <w:r>
        <w:t>Người của Đông Lâm Trịnh gia ta, không phải dễ bắt nạt như vậy</w:t>
      </w:r>
    </w:p>
    <w:p>
      <w:r>
        <w:t>Nghe được câu này, Triệu Vô Tà đang đứng dưới đất bỗng biến sắc, sau đó hồi phục vẻ lạnh lùng lúc trước, dùng ánh mắt cực kỳ lạnh lẽo nhìn chằm chằm vào gia chủ Chu gia.</w:t>
      </w:r>
    </w:p>
    <w:p>
      <w:r>
        <w:t xml:space="preserve">Oanh </w:t>
      </w:r>
    </w:p>
    <w:p>
      <w:r>
        <w:t>Bài phường màu đỏ xuất hiện ở đỉnh đầu gia chủ Chu gia, Trịnh Ngọc đang nổi giận không chút do dự, trên song quyền lóe ra hồng quang chói mắt, hung hăng đập tới gia chủ Chu gia, đồng thời bài phường màu đỏ kia cũng đập xuống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