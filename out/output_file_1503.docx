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Năm vạn tu sĩ Lục gia kia thật sự là giết đỏ cả mắt. Người còn chưa vào thành, thế nhưng giết chóc cũng đã thảm liệt đến mức đó. Một tu sĩ dẫn đầu, đám tu sĩ phía sau lập tức noi theo, đám Chu gia cũng không ngờ tới, đám người Lục gia lại điên cuồng đến mức này.</w:t>
      </w:r>
    </w:p>
    <w:p>
      <w:r>
        <w:t>Từng tiếng nổ mạnh cuồng bạo vang lên trong Hoàng Kim Chi Thành, ngoài thành từng mảng từng mảnh từng mảnh thanh âm thổ huyết. Nhưng là trong thành một mảnh liên tiếp tiếng kêu rên, tuy rằng thảm liệt, nhưng phương pháp này cực kỳ hữu hiệu, trong chốc lát thời gian, Chu gia trên dưới, mấy ngàn tu sĩ đã chết.</w:t>
      </w:r>
    </w:p>
    <w:p>
      <w:r>
        <w:t>Thế nhưng lần này lại khác, bởi vì chết cũng không phải là phế vật ngoại thành mà là đệ tử tinh anh ở nội thành.</w:t>
      </w:r>
    </w:p>
    <w:p>
      <w:r>
        <w:t>Lão gia hỏa, ngươi muốn chết</w:t>
      </w:r>
    </w:p>
    <w:p>
      <w:r>
        <w:t>Không trung bỗng nhiên nổ vang một tiếng, một tòa cung điện thật lớn ở sâu trong nội thành của Hoàng Kim Chi Thành bỗng nhiên bị nghiền nát. Từ bên trong mái vòm bay ra một bóng người. Ở trên không trung tùy ý chớp lên một cái, một lão giả xuất hiện trên tường thành của Hoàng Kim Chi Thành. Khuôn mặt tiều tụy, thân hình vô cùng gầy gò, nhưng đứng ở đó. Khí thế trên người lão tỏa ra làm cho tất cả các tu sĩ ở đây không thể bỏ qua một chút nào.</w:t>
      </w:r>
    </w:p>
    <w:p>
      <w:r>
        <w:t>Cường giả Nguyên Anh Chu gia lão tổ tông</w:t>
      </w:r>
    </w:p>
    <w:p>
      <w:r>
        <w:t>Lão tổ tông đến rồi, nhanh, giết người của Lục gia. Giết sạch súc sinh Lục gia Giết người</w:t>
      </w:r>
    </w:p>
    <w:p>
      <w:r>
        <w:t>Lão giả này vừa xuất hiện, trên dưới Chu gia lập tức sôi trào lên, mấy đệ tử trưởng lão hung hãn lập tức nhảy lên.</w:t>
      </w:r>
    </w:p>
    <w:p>
      <w:r>
        <w:t>Điều khiển kiếm quang giết sạch sẽ mấy chục đệ tử Lục gia ở ngoài thành. Khí thế của Chu gia lập tức tăng mạnh, chém giết với tu sĩ Lục gia.</w:t>
      </w:r>
    </w:p>
    <w:p>
      <w:r>
        <w:t>Lão gia hỏa, ngươi không để ý mặt mũi đối mặt đệ tử Chu gia ta ra tay, lão phu cũng không cần khách khí với ngươi. Đều đi chết đi cho ta.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