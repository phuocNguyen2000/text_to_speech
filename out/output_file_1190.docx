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Nhẹ nhàng: Một chữ chậm rãi từ trong miệng Triệu Vô Tà nói ra, khí tức trên người lúc này đã hoàn toàn thay đổi, một thân hạo nhiên chính khí biến hóa. Khói đen tràn ngập, bao phủ toàn thân Triệu Vô Tà vào trong, bạo ngược, âm lãnh, khát máu trên mặt Môn Vô Tà dường như mọi thứ đều nằm trong lòng bàn tay.</w:t>
      </w:r>
    </w:p>
    <w:p>
      <w:r>
        <w:t>Bá chủ của đầm lầy đen chín vạn dặm, lầu các biến mất. Bây giờ xuất hiện trước mặt lão giả áo đen chính là Triệu Vô Tà. Dưới đại dương sương mù đen, tất cả khí tức của Triệu Vô Tà đều bị che lấp, nhưng trong mắt lão giả áo đen kia, hành vi của Triệu Vô Tà cực kỳ buồn cười. Dưới cái nhìn của lão, khí tức Triệu Vô Tà rõ ràng xuất hiện trong đầu của hắn.</w:t>
      </w:r>
    </w:p>
    <w:p>
      <w:r>
        <w:t>Mặc kệ ngươi là ai hôm nay, các ngươi đều phải chết</w:t>
      </w:r>
    </w:p>
    <w:p>
      <w:r>
        <w:t>Lão giả áo đen còn chưa dứt lời, thân hình đã động, khí thế vượt xa Kết Đan Đại viên mãn ầm ầm bộc phát ra. Một thanh toàn thân đều là dao găm màu đen xuất hiện trong tay của lão, sắc đen vô hình, độc chết trên không trung Long tông chỉ còn lại thân ảnh lão giả áo đen này. Không thể địch nổi, ở đây không có một đầu yêu thú nào là đối thủ của lão giả này, cho dù hai đầu thủ lĩnh Kết Đan Đại viên mãn mạnh mẽ nhất liên thủ cũng không phải là đối thủ của lão.</w:t>
      </w:r>
    </w:p>
    <w:p>
      <w:r>
        <w:t>Nhưng có một người ngoại lệ, Triệu Vô Tà đối mặt với lão giả áo đen khí thế ngút trời. Bên trong hắc vụ, Triệu Vô Tà không hề sợ hãi, chỉ là khóe môi nhếch lên ý cười trào phúng.</w:t>
      </w:r>
    </w:p>
    <w:p>
      <w:r>
        <w:t>Hạo Nhiên Chính Khí.</w:t>
      </w:r>
    </w:p>
    <w:p>
      <w:r>
        <w:t>Khói đen quay cuồng, Triệu Vô Tà chậm rãi mở miệng phun ra một viên kim đan tỏa ra ánh sáng trắng xóa. Khoảnh khắc viên kim đan này xuất hiện, thân hình lão giả mặc hắc bào chuyển động rất nhanh. Cho dù là Triệu Vô Tà cũng không thấy rõ thân hình lão giả kia, chỉ có thể hoa mắt lên.</w:t>
      </w:r>
    </w:p>
    <w:p>
      <w:r>
        <w:t>Hạo Nhiên Kim Đan vừa rồi còn đang trôi nổi trên không trung liền biến mất, sau một khắc lão giả áo đen bỗng nhiên hiện ra thân hình, lòng bàn tay đang lơ lửng viên kim đan kia. Lão giả áo đen là cường giả, hơn nữa thực lực còn vượt xa Triệu Vô Tà.</w:t>
      </w:r>
    </w:p>
    <w:p>
      <w:r>
        <w:t>Phàm là cường giả, khi đối mặt với kẻ yếu đều sẽ không quan tâm đến âm mưu quỷ kế của kẻ yếu.</w:t>
      </w:r>
    </w:p>
    <w:p>
      <w:r>
        <w:t>Tự phụ cũng được, tự tin cũng được. Tóm lại lão giả áo đen kia hoàn toàn không ở trong Kim Đan Triệu Vô Tà kia động tay động chân, cho dù động tay động chân cũng không gạt được hắn ta. Cường giả, âm mưu quỷ kế coi rẻ tất cả, giống như là hiện tại.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