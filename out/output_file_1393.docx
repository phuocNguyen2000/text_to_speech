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Nhiều nhất cũng tương đương với hắn ta, về phần tông chủ nhà mình vì sao lại biến thành như vậy, hắn ta cho rằng là Triệu Vô Tà giở thủ đoạn âm hiểm gì. Hoặc là trước đó tông chủ đã bị thương, cho nên hắn ta không hề cố kỵ, cầm Lang Nha Chùy trong tay xuất hiện trên đỉnh đầu Triệu Vô Tà.</w:t>
      </w:r>
    </w:p>
    <w:p>
      <w:r>
        <w:t>Hừ oành oành oành oành</w:t>
      </w:r>
    </w:p>
    <w:p>
      <w:r>
        <w:t>Tốc độ hoàn toàn không hợp với thân hình của hắn, trong nháy mắt khi thân hình đại hán kia chuyển động, vậy mà lại xuất hiện trên đỉnh đầu Triệu Vô Tà. Lang Nha Chùy cực lớn không chút cố kỵ, đánh về phía đầu Triệu Vô Tà. Lúc Lang Nha Chùy rơi xuống, từng tầng từng tầng không khí bị nanh vuốt của Lang Nha Chùy đâm thủng, phát ra tiếng vang thật lớn.</w:t>
      </w:r>
    </w:p>
    <w:p>
      <w:r>
        <w:t>Lang Nha chùy cực lớn, hơn nữa còn quán chú chân nguyên của Đại trưởng lão, uy áp ngưng tụ ra mơ hồ hình thành một vòng bảo hộ giam cầm thân thể Triệu Vô Tà vào bên trong, không thể nhúc nhích chút nào. Chỉ chờ Lang Nha Chùy đánh xuống đầu Triệu Vô Tà, nếu như oanh tạc trúng đầu hắn ta mà lực lượng thân thể Triệu Vô Tà mạnh mẽ hơn nữa, thì đầu kia cũng trở thành trái dưa hấu nát bấy. Thậm chí còn không bằng, trong tích tắc sẽ bị cắt thành bã.</w:t>
      </w:r>
    </w:p>
    <w:p>
      <w:r>
        <w:t>Cảm nhận được lực giam cầm chung quanh thân thể truyền đến như vũng bùn, đôi mắt Triệu Vô Tà lóe lên tinh quang, cực kỳ sắc bén. Từ trong con ngươi bắn ra, lập tức khiến không khí trước người hắn vặn vẹo.</w:t>
      </w:r>
    </w:p>
    <w:p>
      <w:r>
        <w:t>Trưởng lão cẩn thận, động thủ.</w:t>
      </w:r>
    </w:p>
    <w:p>
      <w:r>
        <w:t>Ngoại trừ mười mấy đệ tử kia, còn có ba tông sư Kết Đan kỳ khác đã từng thấy Triệu Vô Tà đáng sợ đến mức đáng sợ như thế. Người Lôi Vân này tuy nói là Kết Đan Đại viên mãn, nhưng tu vi lại mạnh mẽ đến đáng sợ. Trong thế lực Tiên Đạo, có hy vọng thăng cấp lên cảnh giới Nguyên Anh trong vòng trăm năm, trong đó có Lôi Vân.</w:t>
      </w:r>
    </w:p>
    <w:p>
      <w:r>
        <w:t>Hơn nữa trong lúc chém giết với Triệu Vô Tà, Lôi Vân cuối cùng bị bức phải lộ ra tu vi Hư Anh kỳ. Nhưng cho dù như thế, vẫn bị Triệu Vô Tà suýt chút nữa giết chết, luyện chế thành loại huyết trùng quỷ dị đáng sợ này. Nếu như không phải cuối cùng cường giả Nguyên Anh Thần Tiêu Đạo Tông ra tay cứu giúp, chủ động nhận thua, chỉ sợ lúc này trên Thiên Vân Đại Lục cũng không còn người Lôi Vân nữa rồi.</w:t>
      </w:r>
    </w:p>
    <w:p>
      <w:r>
        <w:t>Ba người đều rất rõ ràng Triệu Vô Tà đáng sợ đến mức nào, hung tàn đến mức độ nào, quả thực còn đáng sợ hơn bất cứ Ma Đầu nào của Ma đạo. Cho nên khi Đại trưởng lão vừa động thủ, trong lòng ba người bọn họ đã có dự cảm không tốt, cũng may tạm thời ngăn cản được Chính Nguyên tông chủ đang phát cuồng.</w:t>
      </w:r>
    </w:p>
    <w:p>
      <w:r>
        <w:t>Bỏ ra thời gian nhìn thoáng qua, chính cái liếc mắt này đã làm cho ba người bọn họ trong lòng hoảng sợ. Nhưng ngay sau đó, bọn họ liền phát hiện ra chuyện càng đáng sợ hơn. Chính Nguyên tông chủ vừa mới cùng bọn họ chém giết, bỗng nhiên không thấy đâu nữa. Không phải là hoàn toàn không thấy, chỉ là toàn bộ thân hình đều hóa thành một đoàn máu lớn.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