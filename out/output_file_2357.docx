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Đầm lầy, rừng rậm, sa mạc, Thiên phụng đại lục lúc nào cũng không có chém giết tranh đấu. Sinh linh nơi này còn điên cuồng hơn bất kỳ nơi nào khác, linh trí cũng càng thấp kém. Đúng là không bằng hung thú, rõ ràng thần thông có thể sánh với đạo quân Hóa Thần nhưng linh trí lại không bằng một đứa trẻ. Vì địa bàn tranh đấu, gặp phải những sinh linh khác là chém giết điên cuồng đến không chết không thôi.</w:t>
      </w:r>
    </w:p>
    <w:p>
      <w:r>
        <w:t>Máu chảy thành sông, ở chỗ này hình dung có hơi nhẹ. Toàn bộ Thiên T phụng đại lục, hầu như có thể thấy khắp nơi tràn ngập hồ nước huyết thủy. Từng luồng khí tức mắt thường có thể thấy được bốc lên, bay lên không trung. Trên bầu trời là một tầng khí độc tầng kỳ hậu vô cùng. Khí độc bên trong vô cùng kịch liệt, cho dù có cường đại đến đâu cũng không kiên trì được bao lâu.</w:t>
      </w:r>
    </w:p>
    <w:p>
      <w:r>
        <w:t>Trừ phi sinh linh từ trong dơ bẩn linh khí như Địa Khuê Âm Điệt dựng dục ra hoàn toàn, linh khí ô uế trong tầng khí độc chướng bị ngàn vạn sinh linh hấp thu vào trong cơ thể. Những sinh linh kia sau khi chết, thân thể liền trong mấy hơi thở hư thối, hóa thành khí độc kịch độc trở về trong tầng chướng khí.</w:t>
      </w:r>
    </w:p>
    <w:p>
      <w:r>
        <w:t>Vô tận tuế nguyệt, Thiên phụng đại lục chưa từng an tĩnh. Mặc kệ lúc nào, đều là tiếng rống không ngừng, không giờ khắc nào không chém giết nhau. So sánh với nơi này, các hung địa U Minh Hải cũng không coi vào đâu.</w:t>
      </w:r>
    </w:p>
    <w:p>
      <w:r>
        <w:t>Sâu trong lòng đất, trong một không gian u ám. Một chút ánh sáng cũng không có, cái gì cũng không thấy. Cũng không có khí tức sinh linh, nơi này tựa hồ cũng không có một tia linh khí. Mặc kệ là tinh thuần hay dơ bẩn, một tia linh khí cũng không có. Quả thực so với thế tục giới còn cằn cỗi hơn, ở chỗ này vốn là không có sinh linh tồn.</w:t>
      </w:r>
    </w:p>
    <w:p>
      <w:r>
        <w:t>Thế nhưng lúc này, một bóng người ngồi ngay ngắn trong bóng tối. Nếu như không phải từ trong miệng hắn phát ra những tiếng hít thở đều đều đặn, chỉ sợ không ai nghĩ tới nơi này lại còn ngồi một người.</w:t>
      </w:r>
    </w:p>
    <w:p>
      <w:r>
        <w:t>Quần áo vải bố, chân trần trắng nõn, khuôn mặt thanh tú. Là Triệu Vô Tà, tên này vậy mà trốn ở đây, chung quanh u ám vô cùng, một chút linh khí màu đen cũng không có. Có lẽ là do thằng nhãi này bày ra cấm chế thần thông, trách không được ngay cả Địa Khuê Âm Điệt cũng không tìm được nơi này. Lúc trước hắn nhất thời xúc động tu luyện Vạn Tà Cổ Thể, thu nạp quá nhiều linh khí ô uế, kinh động mười mấy vị bá chủ cường đại nhất đại lục Lễ ngày nay.</w:t>
      </w:r>
    </w:p>
    <w:p>
      <w:r>
        <w:t>Vì tránh né mười mấy sinh linh ô uế kinh khủng kia, Triệu Vô Tà vậy mà trốn đến chỗ sâu trong lòng đất, còn bày cấm chế ngăn cách tất cả. Ngay cả linh khí ánh sáng cũng bị ngăn cách, một tơ một hào cũng không vào được.</w:t>
      </w:r>
    </w:p>
    <w:p>
      <w:r>
        <w:t>Tiếng hít thở đều đều vang lên trong không gian u ám này, giống như trẻ con, khóe miệng thằng nhãi này vậy mà còn mang theo một chút ý cười nhàn nhạt. Tiếng hít thở của hắn tựa hồ mang theo một loại vận luật kỳ dị, chỉ nghe hít thở của hắn, tâm thần đã không tự chủ được mà yên tĩnh trở lại. Thậm chí lâm vào trầm miên, tất cả vết bẩn trong hồn phách cũng theo đó biến mất.</w:t>
      </w:r>
    </w:p>
    <w:p>
      <w:r>
        <w:t>Giống như thật sự ngủ, hô hấp từ đầu đến cuối đều đều đều đều đều đặn, không có chút loạn. Khí tức cũng trầm tĩnh như núi, trong không gian này, cũng chỉ có tiếng hô hấp nhàn nhạt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