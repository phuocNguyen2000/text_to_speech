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Vẫn chưa đủ a.</w:t>
      </w:r>
    </w:p>
    <w:p>
      <w:r>
        <w:t>Ý niệm trong đầu lại xuất hiện là như thế, cuối cùng lực lượng vẫn hơi yếu một chút. Trong chung kinh ghi lại, Hoàng Vưu Ma Tôn năm đó, đứng ở phía trên đại địa kia. Sinh sinh tiếp nhận lực lượng thời điểm ngàn vạn ngôi sao rơi xuống, thậm chí thiếu chút nữa đem ba ngôi sao hung sát tinh trong tinh thần hải dẫn dắt xuống, ba ngôi sao kia chính là Phá Quân, Tham Lang, Thất Sát.</w:t>
      </w:r>
    </w:p>
    <w:p>
      <w:r>
        <w:t>Ngàn vạn ngôi sao đều có thể chịu đựng được, Triệu Vô Tà đã không thể tưởng tượng được sức mạnh của Hoàng Vưu Ma Tôn rốt cuộc ở tầng nào rồi, có lẽ đã tiếp cận vô hạn Thiên Ma Chí Đạo. Nghĩ đến đây, trong lòng Triệu Vô Tà đối với Thiên Ma Kinh nguyên vẹn liền vô cùng chờ mong, trong hốc mắt cũng nổi lên vẻ tham lam cùng chiếm hữu.</w:t>
      </w:r>
    </w:p>
    <w:p>
      <w:r>
        <w:t>Vù vù vù.</w:t>
      </w:r>
    </w:p>
    <w:p>
      <w:r>
        <w:t>Nhân trùng xuất hiện ở trước mặt Triệu Vô Tà, chỉ còn lại cánh tay xương trắng đang nắm giữ. Thân kiếm đỏ như máu rung động, từng sợi huyết khí từ trong thân kiếm chậm rãi tràn ra, sau đó đỡ Triệu Vô Tà chỉ còn lại xương cốt.</w:t>
      </w:r>
    </w:p>
    <w:p>
      <w:r>
        <w:t>Tiên thiên sinh linh khí huyết khí</w:t>
      </w:r>
    </w:p>
    <w:p>
      <w:r>
        <w:t>Có người là trời sinh linh huyết khí trong chén kiếm tương trợ, toàn thân Triệu Vô Tà từ trên xuống dưới bắt đầu sinh ra huyết nhục, từng chút một xuất hiện. Bằng mắt thường có thể thấy được đầu tiên là mạch máu kia, tiếp theo là huyết nhục đỏ thẫm, nội tạng, lông tóc. Chỉ trong thời gian ngắn ngủn mấy hơi thở, toàn thân Triệu Vô Tà đã phục hồi như cũ.</w:t>
      </w:r>
    </w:p>
    <w:p>
      <w:r>
        <w:t>Vẫn là bộ dáng như thế, quần áo vải, chân trần Bạch Triết, khuôn mặt thanh tú. Cầm trong tay Nhân Trùng Kiếm, đây chính là bộ dáng của ma đầu mà cả Thiên Vân Đại Lục đều biết.</w:t>
      </w:r>
    </w:p>
    <w:p>
      <w:r>
        <w:t>Hô Thiếu gia</w:t>
      </w:r>
    </w:p>
    <w:p>
      <w:r>
        <w:t>Vạn Độc Sa Phiên bay lên, đón gió bành trướng, một lát liền thành lá cờ phướn dài hơn ngàn trượng. Mặt cờ xám xịt tung bay giữa không trung, trong đóa hoa sen đen yêu dị vô cùng kia, từng sợi hương thơm kỳ dị phát ra. Giữa thiên địa, độc trùng yêu thú có thể chống lại dị hương nghi hoặc kia cũng không có bao nhiêu. Từng đoàn từng đoàn âm ảnh ở chung quanh hắc liên, lay động bổ tu, khí tức hỗn loạn. Nhưng mà đều vô cùng mạnh mẽ, mỗi một đạo đều không phải tồn tại tầm thường.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