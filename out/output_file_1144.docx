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Tên trung niên và lão giả kia cũng không biết, trong lúc bọn họ tính mạng Triệu Vô Tà, Triệu Vô Tà cũng đang tính kế cho bọn họ. Thậm chí toàn bộ Quy Long tông, Triệu Vô Tà và mười con yêu thú hợp mưu tiêu diệt Quy Long tông. Triệu Vô Tà chỉ cần một thứ trong đó, còn lại đều thuộc về thập đại thủ lĩnh. Chỉ còn xem ai cuối cùng sẽ thực hiện được.</w:t>
      </w:r>
    </w:p>
    <w:p>
      <w:r>
        <w:t>,</w:t>
      </w:r>
    </w:p>
    <w:p>
      <w:r>
        <w:t>Sư thúc tổ, hiện tại ta liền đi đem trọng lầu kia bắt tới, để cho sư thúc tổ thi pháp.</w:t>
      </w:r>
    </w:p>
    <w:p>
      <w:r>
        <w:t>Hung hăng cắn răng một cái, sát ý trên mặt tăng vọt, đồng tử sáu người trung niên Huyết Xuyên Ất Thất Trì lúc này đã hoàn toàn lộ ra tướng mạo hung ác vô cùng, quả nhiên tu sĩ Tiên Đạo đều như thế. Ngày thường là Đạo Tướng bến bờ, nhưng là một khi dính tới lợi ích của mình, lập tức sẽ trở nên như đàn Xạ lang.</w:t>
      </w:r>
    </w:p>
    <w:p>
      <w:r>
        <w:t>So với những ma đầu ma đạo kia còn ác độc hơn, đối với việc hắn cứu vớt toàn bộ môn phái trên dưới.</w:t>
      </w:r>
    </w:p>
    <w:p>
      <w:r>
        <w:t>Cuối cùng chia sẻ từng biến hóa một, nghiền nát tan tác tám mươi chín lần.</w:t>
      </w:r>
    </w:p>
    <w:p>
      <w:r>
        <w:t>Niêm nhân khách quý, vậy mà đã muốn hạ sát thủ.</w:t>
      </w:r>
    </w:p>
    <w:p>
      <w:r>
        <w:t>Bình tĩnh, chớ vội, bây giờ còn không phải là lúc, thi triển phương pháp thôn phệ. Cần không ít thời gian, nếu mười vạn yêu thú trở về, trên dưới Long tông sẽ không bảo toàn. Ngươi đã giữ người nọ lại, liền không vội, đợi thêm chút thời gian đi.</w:t>
      </w:r>
    </w:p>
    <w:p>
      <w:r>
        <w:t>Cho dù là nói như vậy, trên khuôn mặt già nua của lão giả này cũng toát ra sát ý lẫm liệt, bên trong những nếp nhăn tựa hồ có huyết quang lưu chuyển. Lúc này xem ra, khí tức của lão giả này quả thực có chút quỷ dị, căn bản không giống như là một tông sư, nói là nhân vật tà đạo còn không sai biệt lắm.</w:t>
      </w:r>
    </w:p>
    <w:p>
      <w:r>
        <w:t>Được rồi, ngươi đi xuống đi, nhớ kỹ, không thể để trọng lầu kia rời khỏi Quy Long tông.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