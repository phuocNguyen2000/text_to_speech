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Uống đi!</w:t>
      </w:r>
    </w:p>
    <w:p>
      <w:r>
        <w:t>Toàn thân đại hán chấn động, tâm thần chấn động mãnh liệt. Một ngụm máu tươi vọt tới yết hầu bị nó cưỡng ép nuốt trở lại. Ngay trong nháy mắt đó, Triệu Vô Tà thu ánh mắt lại, khí tức hung thú mạnh mẽ vô biên lập tức biến mất.</w:t>
      </w:r>
    </w:p>
    <w:p>
      <w:r>
        <w:t>Thiên Lang Điện là một trong bảy đại điện của Yêu Thần, là nơi thần bí cường đại như Vong Tình Động Thiên, thậm chí có khả năng còn kinh khủng hơn cả Vong Tình Động Thiên kia. Lúc này Triệu Vô Tà tuy rằng đã sớm không còn là Triệu Vô Tà lúc trước, nhưng vẫn không cách nào đánh đồng với thế lực đã truyền thừa mấy vạn năm kia. Huống hồ, nếu còn không thu hồi được hắn ta sẽ bị lộ tẩy.</w:t>
      </w:r>
    </w:p>
    <w:p>
      <w:r>
        <w:t>Hắn bây giờ vẫn là kết đan sơ kỳ, không có một thân khí tức cường hãn, nhưng mà cảnh giới vẫn như vậy. Triệu Vô Tà chỉ là đang nhắc nhở đại hán kia. Đây là nơi nào, không phải là Thiên Lang điện mà là đầm đen chín vạn dặm.</w:t>
      </w:r>
    </w:p>
    <w:p>
      <w:r>
        <w:t>Hừ, nhanh chóng tiếp nhận Thiên Lang lệnh, trong vòng ba ngày theo ta đi gặp Chấp pháp trưởng lão.</w:t>
      </w:r>
    </w:p>
    <w:p>
      <w:r>
        <w:t>Mạnh mẽ đè nén sự tức giận bốc lên giữa ngực và bụng, ăn quả đắng nhưng lại không thể phát tác. Đại hán đành hừ lạnh một tiếng, ngữ khí bất thiện nói. Chỉ là hình như nó đã quên, nơi này rốt cuộc là địa phương nào.</w:t>
      </w:r>
    </w:p>
    <w:p>
      <w:r>
        <w:t>Hừ, ngươi là cái thá gì, dám nói như vậy với thủ lĩnh của chúng ta</w:t>
      </w:r>
    </w:p>
    <w:p>
      <w:r>
        <w:t>Triệu Vô Tà chỉ dùng ánh mắt cảnh cáo mà thôi. Nhưng Độc Long sẽ không dễ tính như vậy, trực tiếp hừ lạnh một tiếng. Khí thế của Kết Đan Đại Viên Mãn ầm ầm bộc phát, cuốn lên một cơn lốc cuốn về phía ba đại hán kia.</w:t>
      </w:r>
    </w:p>
    <w:p>
      <w:r>
        <w:t>Hừ rừ.</w:t>
      </w:r>
    </w:p>
    <w:p>
      <w:r>
        <w:t>Lại liên tục ba tiếng lạnh. Song, ba đại hán kia lập tức bị bốn cỗ khí thế mạnh mẽ chặn đứng, khí thế vô cùng mạnh mẽ. Song Vĩ Hạt Sư, Thanh Quang Mãng, Kim Quan Ưng, trừ Độc Long đều là cảnh giới Kết Đan hậu kỳ. Khí thế bộc phát ra, đại hán kia giống như con thuyền nhỏ đang sóng to gió lớn, phiêu diêu, tựa hồ lúc nào cũng có thể lật úp.</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