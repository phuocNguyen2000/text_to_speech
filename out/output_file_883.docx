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Tiên yêu đại chiến yên ổn suốt một vạn năm, Thiên Vân đại lục lại sắp bắt đầu gió tanh mưa máu. Tu sĩ Tiên đạo cùng yêu thú trong mười vạn đại sơn, cả hai đều không phải tồn tại tầm thường, đối với phàm nhân mà nói, chúng nó đều là thần linh có được lực lượng khổng lồ, phất tay một cái là núi lở đất nứt, một ngón tay cũng có thể lấy mạng của mình.</w:t>
      </w:r>
    </w:p>
    <w:p>
      <w:r>
        <w:t>Một vạn năm trước cũng là đại chiến giữa hai thế lực lớn, bất quá lần Tiên Ma đại chiến kia, cuối cùng lấy ngang tay kết thúc, nhưng lại huỷ diệt toàn bộ các quốc gia thành trì kẹp giữa hai thế lực, sạch sẽ, không biết bao nhiêu phàm nhân chết ở trong đó, xuất hiện bao nhiêu oan hồn. Càng không nói còn có một số tu sĩ Ma đạo, nhân cơ hội này trắng trợn tàn sát phàm nhân tu luyện một ít ma công cấm pháp.</w:t>
      </w:r>
    </w:p>
    <w:p>
      <w:r>
        <w:t>Truyền thuyết nói rằng lúc ấy có một tu sĩ Nguyên Anh kỳ Ma đạo tông sư, vì đánh bại một vị Nguyên Anh kỳ chân nhân trong tu tiên đạo, dĩ nhiên đồ sát trăm tòa. Giết trọn vẹn mấy ngàn vạn người, sau đó lấy tinh huyết sinh hồn của phàm nhân, bày xuống Tuyệt Thiên Diệt Thần Trận. Cuối cùng dĩ nhiên tru sát vị Nguyên Anh chân nhân kia, bất quá vị ma đạo tông sư kia cũng không tốt lắm, bị vị tiên đạo Nguyên Anh chân nhân trước khi chết tự bạo thương căn bản.</w:t>
      </w:r>
    </w:p>
    <w:p>
      <w:r>
        <w:t>Ngàn năm sau, không tấn thăng tới Hóa Thần kỳ, sau đại nạn sẽ chết. Mà sau trận đại chiến tiên ma kia, không biết bao nhiêu địa phương không có một ngọn cỏ, không biết bao nhiêu núi cao bị đánh nát, thậm chí là bị đánh nát.</w:t>
      </w:r>
    </w:p>
    <w:p>
      <w:r>
        <w:t>Tiên yêu đại chiến, mặc kệ bên nào thắng, cuối cùng chết cũng chỉ là phàm nhân. Lần này không biết bao nhiêu phàm nhân sẽ trở thành oan hồn. Bất quá mặc kệ Tiên Đạo hay trong mười vạn đại sơn yêu thú, song phương cũng sẽ không quan tâm đến sống chết của những phàm nhân thế tục, bởi vì đối với bọn họ mà nói, phàm nhân chẳng qua là con sâu cái kiến mà thôi, làm cho bọn họ liếc mắt một cái cũng không có tư cách.</w:t>
      </w:r>
    </w:p>
    <w:p>
      <w:r>
        <w:t>So với phàm nhân có được lực lượng cường đại, tu sĩ đích xác yếu ớt như con sâu cái kiến. Hơn nữa cuộc sống của phàm nhân cực kỳ ngắn ngủi, cuối đời có lẽ cũng không được gọi là tu sĩ hoặc yêu thú một lần.</w:t>
      </w:r>
    </w:p>
    <w:p>
      <w:r>
        <w:t>Những quốc gia cỡ trung hoặc đại quốc mặc dù cung cấp một ít tu sĩ làm tiên sư cung phụng, nhưng những cái được gọi là tiên sư cung phụng chỉ là một ít đệ tử môn phái nhỏ, hoặc là một ít tán tu, tu vi thấp đến đáng thương. Tựa như đại phong quốc gia lúc trước, trong toàn bộ cung phụng ngay cả một tu sĩ Trúc Cơ kỳ cũng không có.</w:t>
      </w:r>
    </w:p>
    <w:p>
      <w:r>
        <w:t>Về phần những đại quốc kia, có thể có một ít tu sĩ Trúc Cơ kỳ, nhưng tuyệt đối không nhiều. Nhiều nhất cũng chỉ mấy người mà thôi, lúc tiên yêu đại chiến, những người này khẳng định đã sớm chạy trốn đi xa.</w:t>
      </w:r>
    </w:p>
    <w:p>
      <w:r>
        <w:t>Đại chiến Tiên Ma diễn ra vạn năm trước, giằng co trọn vẹn năm năm mới dẹp loạn, khiến khu vực giữa hai thế lực hoàn toàn thay đổi. Núi cao biến thành thung lũng, nơi vốn không có nước, lại bị đánh văng khỏi bờ sông dài của rất nhiều hồ nước. Mà một số nơi lại trở nên đất đai ngàn dặm, có chỗ lại đột nhiên từ bốn mùa như xuân biến thành tuyết rơi quanh năm.</w:t>
      </w:r>
    </w:p>
    <w:p>
      <w:r>
        <w:t>Lần Tiên yêu đại chiến này, bất kể thế nào cũng sẽ đánh nhau, bởi vì chuyện này liên quan đến tôn nghiêm.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