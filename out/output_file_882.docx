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Khu vực thứ một trăm sáu mươi hai thấy kỳ quái</w:t>
      </w:r>
    </w:p>
    <w:p>
      <w:r>
        <w:t>: Điểm cùng Song Vĩ Hạt Sư bốn con yêu thú thả ra độn mễ, biến mất ở trên bầu trời, trên đầu Độc Long to lớn kia có một bóng người đang đứng, khí tức mông lung, rõ ràng đứng ở chỗ nào lại không cảm ứng được.</w:t>
      </w:r>
    </w:p>
    <w:p>
      <w:r>
        <w:t>Chín vạn dặm đầm đen, những sinh linh sinh sống trong dơ bẩn bùn đất, sau khi Triệu Vô Tà đi rồi, đều dần dần khôi phục yên lặng, chỉ là dưới vũng bùn kia, không biết đã dâng lên bao nhiêu mạch nước ngầm. Mười vạn núi lớn, rộng lớn vô cùng, thậm chí ngay cả nhận được vô tận đại dương. Nếu tính ra, địa phương tiên ma lưỡng đạo chiếm cứ cũng chưa chắc có rộng lớn như mười vạn ngọn núi.</w:t>
      </w:r>
    </w:p>
    <w:p>
      <w:r>
        <w:t>Hơn nữa ở trong mười vạn ngọn núi lớn, phúc địa động thiên tràn đầy linh khí cũng không ít, thậm chí vượt qua các động phủ mà thế lực tiên đạo chiếm cứ. Mà có chút địa vực, có một số thứ đặc thù, đối với tu sĩ ma đạo mà nói cũng là tồn tại tràn ngập mê hoặc.</w:t>
      </w:r>
    </w:p>
    <w:p>
      <w:r>
        <w:t>Đáng tiếc chính là, trong mười vạn ngọn núi lớn đó tồn tại không biết bao nhiêu yêu thú mạnh mẽ, tu sĩ của Tiên, Ma lưỡng đạo cho dù mơ ước cũng không dám mạo muội tiến vào trong mười vạn ngọn núi lớn này. Thế nhưng sau khi sự tình Thần Tiêu Đạo Tông phục sát trưởng lão hộ pháp của Thiên Lang Điện xảy ra, mặc kệ là tiên đạo ma đạo, hoặc là toàn bộ mười vạn ngọn núi lớn cũng đều khiếp sợ dị thường, quả thực hoảng sợ.</w:t>
      </w:r>
    </w:p>
    <w:p>
      <w:r>
        <w:t>Thế lực che chở cho mười vạn đại sơn chính là yêu thần bảy điện, còn lâu hơn cả tồn tại của mười đại môn phái Tiên đạo. Thế lực được truyền thừa trong mười vạn đại sơn kia không biết bao nhiêu vạn năm, vô cùng cường đại.</w:t>
      </w:r>
    </w:p>
    <w:p>
      <w:r>
        <w:t>Nhưng cho dù như vậy, Thần Tiêu Đạo Tông vẫn phái người phục sát hộ pháp Thiên Lang Điện.</w:t>
      </w:r>
    </w:p>
    <w:p>
      <w:r>
        <w:t>Hôm nay, điện chủ Thiên Lang điện nổi giận, muốn Thần Tiêu Đạo Tông giao hung thủ ra. Nếu không đã mang theo ngàn vạn yêu thú của Thiên Lang Điện huyết tẩy toàn bộ Thần Tiêu Đạo Tông. Ngày đó Yêu thú trong phạm vi ngàn dặm Thiên Lang Điện đều bị sát khí của Thiên Lang Điện chấn động đến hộc máu, có thể thấy được điện chủ Thiên Lang Điện tức giận rồi.</w:t>
      </w:r>
    </w:p>
    <w:p>
      <w:r>
        <w:t>Đáng tiếc chính là, Thần Tiêu Đạo Tông căn bản không sợ Thiên Lang điện chủ uy hiếp. Lần này cũng không chỉ có điện chủ Thiên Lang điện, trong mười vạn đại sơn Yêu Thần Thất Điện, điện chủ toàn bộ đều nổi giận, bắt đầu ra lệnh cho mười vạn thủ lĩnh các đại thế lực của các đại sơn môn đến trong Thất điện.</w:t>
      </w:r>
    </w:p>
    <w:p>
      <w:r>
        <w:t>Đồng thời, thập đại môn phái Tiên đạo cũng bắt đầu phối hợp lại, bắt đầu thương lượng xem nên làm thế nào đối phó với yêu thần Thất điện.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