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Năm ngón tay của Triệu Vô Tà biến thành trảo, vung tay về phía đầm nước bên kia. Hơn một trăm con Bích Thiềm Thú, kể cả con mắt đỏ đều bị hắn thu lại, sau đó hung hăng hút về phía đầm nước, lập tức toàn bộ nước trong đầm nước bay lên trời, theo tâm niệm Triệu Vô Tà rơi vào trong hố to.</w:t>
      </w:r>
    </w:p>
    <w:p>
      <w:r>
        <w:t>Cái hố này cũng không nhỏ hơn hồ nước kia, thậm chí còn sâu hơn. Triệu Vô Tà sau khi làm xong hết những thứ này, lại vung tay lên, lập tức từ một chỗ còn sót lại trong huyệt động bay tới vài lá cờ nhỏ kim quang lập lòe. Đồ vật bị che lấp lộ ra, thi thể Hắc Thủy sóc vẫn là như vậy không có chút biến hóa nào.</w:t>
      </w:r>
    </w:p>
    <w:p>
      <w:r>
        <w:t>Đi đến bên cạnh Hắc Thủy Lăng, hướng về thi thể Hắc Thủy Tam Lăng một cước, cái bịch một cái. Thi thể khổng lồ rơi vào trong hố, lập tức chiếm hơn phân nửa diện tích. Nước trong hố cũng không tính là cạn, sau tiếng nổ mạnh vẫn chậm rãi đem thi thể Hắc Thủy Lăng nhấn chìm.</w:t>
      </w:r>
    </w:p>
    <w:p>
      <w:r>
        <w:t>Không biết có phải vì rơi xuống nước hay không, nhiệt độ trong huyệt động không thấp, tuy rằng vẫn còn chút lông tóc dựng đứng, nhưng vẫn có thể chịu đựng được.</w:t>
      </w:r>
    </w:p>
    <w:p>
      <w:r>
        <w:t>Thu hồi Cửu Kỳ, Triệu Vô Tà cũng không thả lại trong túi trữ vật, mà là bàn tay vừa đặt. Chín lá cờ nhỏ kim quang lập lòe đều bay lên cắm vào chín phương vị của hố to, Cửu Kỳ Kim Quang trận, bất quá lần này đổi địa phương khác.</w:t>
      </w:r>
    </w:p>
    <w:p>
      <w:r>
        <w:t>Đứng ở bên cạnh hố to, Triệu Vô Tà cầm lấy Nhân Trùng cổ kiếm, hung hăng vạch cổ tay mình một cái. Nhất thời máu chảy như suối, từng giọt từng giọt máu rơi xuống hố. Thời điểm máu Triệu Vô Tà nhỏ xuống trong nước lập tức xảy ra biến hóa làm người ta nghẹn họng nhìn trân trối, xuy xuy xuy xuy xuy xuy. Âm thanh như bị thiêu đốt từ trong hố truyền ra, sương mù trắng mịt bốc lên rất nhanh đã che lại toàn bộ hố to.</w:t>
      </w:r>
    </w:p>
    <w:p>
      <w:r>
        <w:t xml:space="preserve">Oa oa </w:t>
      </w:r>
    </w:p>
    <w:p>
      <w:r>
        <w:t>Hơn một trăm con Bích Thiềm Thú yên tĩnh hồi lâu bỗng nhiên bạo động, hung hăng kêu to về phía hố to, con Bích Thiềm cuối cùng nhanh chóng nhảy chồm về phía cái hố. Rất nhanh, hơn một trăm con Bích Thiềm đều lao đến phía hố to.</w:t>
      </w:r>
    </w:p>
    <w:p>
      <w:r>
        <w:t>Triệu Vô Tà sắc mặt vui vẻ, khống chế Cửu Kỳ Kim Quang trận mở ra một cái trận môn, đem đám Bích Thiềm Thú buông xuống. Trong hố tuy bị sương mù che lấp nhưng vẫn có thể nghe thấy âm thanh rơi bịch bịch bịch xuống. Ở cuối đội ngũ là con Hồng Nhãn Bích Thiềm kia, trong con mắt màu đỏ dường như có một tia giãy dụa, tốc độ nhảy cũng chậm nhất.</w:t>
      </w:r>
    </w:p>
    <w:p>
      <w:r>
        <w:t>Hắc hắc, tiểu gia hỏa, ngươi có thể chống lại sự cám dỗ này sao?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