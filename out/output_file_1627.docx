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UỲNH UỲNH RẦM RẦM </w:t>
      </w:r>
    </w:p>
    <w:p>
      <w:r>
        <w:t>Tiếng sấm bạo liệt, ở phía dưới cương phong, hai người thậm chí có thể nghe tiếng lôi bạo trên chín tầng trời. Một đoàn sương mù, một đoàn huyết quang, chậm rãi dung nhập trong cương phong. Khuyết phong vô biên vô hạn quét tới, phiến hư không này cho dù đã bị cương phong vô tận thổi qua vô tầng năm tháng, thế nhưng mỗi lần khi cương phong bạo liệt. Hư không liền lay động, một số địa phương thậm chí có thể phá vỡ ra, lộ ra hư không cuồn cuộn cuộn không ngừng.</w:t>
      </w:r>
    </w:p>
    <w:p>
      <w:r>
        <w:t>Rấp chiến ha ha, chiến liền đánh ra từ trong sương mù, quả thực giống như một thanh cự chùy, hung hăng đập ở trên hư không. Hỗn lưu vốn đã phun trào không ngừng lại càng thêm bạo loạn, làm cho gió mạnh làm cho người ta không thể mở mắt ra được trong nháy mắt đã bị hút vào bên trong, thế nhưng sau một khắc lại khôi phục như cũ.</w:t>
      </w:r>
    </w:p>
    <w:p>
      <w:r>
        <w:t>Vẫn là loạn lưu như cũ, cương phong cuồng bạo. Nơi cường giả Nguyên Anh chiến đấu nhất định sẽ là hư không bị đánh nát, loạn lưu tuôn trào. Cho nên cường giả Nguyên Anh bình thường đều chọn chém giết trong tầng cương phong, nơi đó hư không mới có thể miễn cưỡng thừa nhận hai cường giả Nguyên Anh chém giết chiến đấu. Lúc này chính là vụ nô và Triệu Vô Tà, hai cường giả Nguyên Anh kỳ chém giết lẫn nhau.</w:t>
      </w:r>
    </w:p>
    <w:p>
      <w:r>
        <w:t xml:space="preserve">Vù vù vù </w:t>
      </w:r>
    </w:p>
    <w:p>
      <w:r>
        <w:t>Bên tai tất cả đều là tiếng gió gào thét, nhưng Triệu Vô Tà sau khi đứng vững, khi nghe được chữ chiến kia nổ vang thì cũng đã biết vụ Nô ra tay. Vô thanh vô tức, hư không xung quanh Triệu Vô Tà bỗng nhiên ngưng trệ, vô số cây kim dài trắng xoá xuất hiện, đâm thẳng về phía Triệu Vô Tà. Những cây kim dài kia mặc dù trắng xóa, như là hư vô.</w:t>
      </w:r>
    </w:p>
    <w:p>
      <w:r>
        <w:t>Nhưng vào lúc này trong lòng Triệu Vô Tà bỗng nhiên nhảy dựng, một dự cảm nguy hiểm bỗng nhiên xuất hiện trong đầu của hắn ta. Sau khi sắc mặt khẽ biến, trên người hắn ta liền tuôn ra vô số kiếm khí màu đỏ như máu. Không nhượng bộ chút nào, mỗi một luồng kiếm khí đều chống lại một cây châm dài trắng xóa, cả hai đang đánh nhau trong nháy mắt.</w:t>
      </w:r>
    </w:p>
    <w:p>
      <w:r>
        <w:t>Xuy xuy xuy xuy</w:t>
      </w:r>
    </w:p>
    <w:p>
      <w:r>
        <w:t>Không phân biệt được là Huyết Hồng kiếm khí ăn mòn Hư Vô Trường châm, hay là châm dài đâm nát những Huyết Hồng kiếm khí kia, kết quả cuối cùng là cả hai đều biến mất. Triệu Vô Tà kinh dị nhìn thoáng qua đám sương mù vẫn bao vây ở trong sương mù kia, những huyết hồng kiếm khí kia chính là kiếm khí trong chén nhân trùng, tại lúc uy năng của chén kiếm không tăng vọt đã vô cùng lợi hại rồi.</w:t>
      </w:r>
    </w:p>
    <w:p>
      <w:r>
        <w:t>Hiện tại cũng không sai biệt lắm so với cảnh giới đại thành, uy lực kiếm khí trong chén kiếm cũng càng thêm kinh khủng, không thua bất kỳ một món tiên khí ma bảo nào. Nhưng vụ nô kia chỉ dựa vào cây kim dài do sương mù ngưng tụ ra đã triệt tiêu cùng kiếm khí, không thể không khiến Triệu Vô Tà kinh ngạc.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