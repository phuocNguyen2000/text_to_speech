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rằng thanh âm này vẫn tràn đầy mị hoặc chi lực, nhưng Triệu Vô Tà lại không cảm nhận được một tia khí tức mị hoặc. Đối với ánh mắt lạnh lùng của tử bào nữ tử, Triệu Vô Tà không chút phật lòng, cái lúc vừa rồi không chút bận tâm.</w:t>
      </w:r>
    </w:p>
    <w:p>
      <w:r>
        <w:t>Kết quả.</w:t>
      </w:r>
    </w:p>
    <w:p>
      <w:r>
        <w:t>Cho dù là ngu ngốc cũng biết rốt cuộc là ai đang tính kế ai, nữ tử áo bào tím kia có thể chiếm một vị trí ở một địa phương như mười vạn ngọn núi lớn. Tâm tư không biết tàn nhẫn tinh tế, chỉ là nghĩ đi nghĩ lại liền biết là Triệu Vô Tà lợi dụng nàng ta, hôm nay nữ tử áo bào tím có thể bình tĩnh cùng Triệu Vô Tà nói chuyện đã là hiếm thấy rồi.</w:t>
      </w:r>
    </w:p>
    <w:p>
      <w:r>
        <w:t>Đơn giản là nữ tử áo bào tím kia đã trải qua một màn cực kỳ khủng bố, hồn phách thừa nhận thống khổ, thống khổ do hồn phách Triệu Vô Tà cố ý động tay chân đem tới trên người nữ tử áo bào tím. Tuy rằng chỉ có một chút cực kỳ nhỏ bé, nhưng cũng đủ làm cho nữ tử áo bào tím kia tim đập nhanh hơn.</w:t>
      </w:r>
    </w:p>
    <w:p>
      <w:r>
        <w:t>Bị tính kế rồi còn phải nén giận. Nếu không phải cố kỵ thủ đoạn thần thông thần bí máu tanh của Triệu Vô Tà, chỉ sợ hiện tại nữ tử áo bào tím đã khiến mấy vạn con Tử Linh Điệp đồng loạt xông lên đem Triệu Vô Tà hút khô.</w:t>
      </w:r>
    </w:p>
    <w:p>
      <w:r>
        <w:t>Ta muốn một ngàn trứng của Tử Linh Điệp.</w:t>
      </w:r>
    </w:p>
    <w:p>
      <w:r>
        <w:t>Thanh âm Triệu Vô Tà bỗng nhiên trở nên lạnh như băng. Mũi của Nhân Tửu Kiếm được chậm rãi giơ lên, hai chân Triệu Vô Tà cởi trần đạp mạnh về phía trước. Sát khí mơ hồ từ trên người hắn phát ra, uy bức, tốc độ của Triệu Vô Tà thật sự nhanh hơn so với lật sách. Cầm trong tay Nhân Chung kiếm, thân hình chậm rãi tiến lên, giống như chỉ cần nữ tử áo bào tím nói một câu không, sau một khắc sẽ lập tức động thủ vậy.</w:t>
      </w:r>
    </w:p>
    <w:p>
      <w:r>
        <w:t>Ngươi nói cái gì</w:t>
      </w:r>
    </w:p>
    <w:p>
      <w:r>
        <w:t>Tử bào nữ tử giống như nghe được chuyện gì đó không thể tưởng tượng nổi, hai mắt xinh đẹp cực kỳ trợn trừng, sát khí lạnh như băng từ bên trong phát ra. Thân hình lung linh mặc áo bào tím không thể ức chế được mà run rẩy, hiển nhiên nàng đã hoàn toàn lâm vào trong nổi giận. Bản thể của nàng là Tử Linh Điệp, mà Triệu Vô Tà lại há mồm đòi trứng của một ngàn Tử Linh Điệp.</w:t>
      </w:r>
    </w:p>
    <w:p>
      <w:r>
        <w:t>Trứng con của một ngàn Tử Linh Điệp, đối với tỷ tỷ mà nói, hẳn là không khó lắm.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