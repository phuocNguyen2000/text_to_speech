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cổ kinh, có thể hình dung là Nhân Trùng Cổ Kiếm, nếu là trăm đầu Nhân Trùng Cổ Trùng viên mãn, có thể thôn phệ ngàn vạn sinh linh, bất cứ tồn tại nào cũng không ngăn được Nhân Trùng Cổ. Về phần Địa Trùng, đối với Triệu Vô Tà hiện tại mà nói, căn bản chính là tồn tại xa không thể chạm tới Hóa Thần Kỳ.</w:t>
      </w:r>
    </w:p>
    <w:p>
      <w:r>
        <w:t>Vứt bỏ tạp niệm trong lòng, Triệu Vô Tà nhìn ma phiên trên đỉnh đầu mình, lúc này vạn độc chi khí đã sắp bị luyện hóa. Quang mang kịch liệt lập loè, lúc này chính là lúc mấu chốt, nếu ma phiên không có biện pháp phong ấn vạn độc chi khí vào trong lá cờ. Vạn độc chi khí kia sẽ bộc phát, lao ra khỏi ma phiên, đến lúc đó người chịu khó đầu tiên chính là Triệu Vô Tà.</w:t>
      </w:r>
    </w:p>
    <w:p>
      <w:r>
        <w:t>Vạn độc chi khí, tụ tập vạn độc tinh hoa, trong đó còn có độc thú cao giai cùng đông đảo độc trùng trung giai. Cho dù Triệu Vô Tà đã là Trúc Cơ Đại viên mãn, nhưng thủ đoạn hộ thân cũng không ít, cũng có thể chết. Đổi lại Kết Đan Đại viên mãn tông sư đến đây cũng là chết, trừ phi là Nguyên Anh chân nhân có lẽ còn có thể giữ được nửa cái mạng.</w:t>
      </w:r>
    </w:p>
    <w:p>
      <w:r>
        <w:t>Lúc này Triệu Vô Tà bỗng nhiên trở nên vô cùng bình tĩnh, từ lúc luyện chế Vạn Độc Cổ Phiên đã biết rất nguy hiểm, cũng đã sớm chuẩn bị phương pháp đối phó với Vạn Độc Chi Khí.</w:t>
      </w:r>
    </w:p>
    <w:p>
      <w:r>
        <w:t>Đột nhiên đứng dậy, ngón tay chỉ xa xa, trên người dâng lên một cột ma khí, xông thẳng lên trời, thẳng tắp vô cùng, mà trong hồ lô cốc xa xa, một cột khí màu xám cũng theo đó phá tan sương mù phong tỏa, thẳng tới chân trời.</w:t>
      </w:r>
    </w:p>
    <w:p>
      <w:r>
        <w:t>Cửu Âm Chi Khí</w:t>
      </w:r>
    </w:p>
    <w:p>
      <w:r>
        <w:t>Cỗ khí trụ kia đột nhiên thay đổi phương hướng, sau khi Triệu Vô Tà ra lệnh một tiếng, liền bay về hướng núi Độc Sơn. Tốc độ của nó nhanh tới cực điểm, đạo khí trụ màu xám kia ầm ầm nổ vang, bay thẳng đến phía trên Ma phiên.</w:t>
      </w:r>
    </w:p>
    <w:p>
      <w:r>
        <w:t>Lập tức bộc phát ra vô số âm khí, đem vạn độc chi khí kia một mực phong ấn ở trong ma phiên, hỗn độn chi sắc nhanh chóng lột xác. Vạn độc khí tức càng ngày càng yếu, mặt khác một cỗ khí tức làm cho tim người ta đập nhanh càng ngày càng mạnh.</w:t>
      </w:r>
    </w:p>
    <w:p>
      <w:r>
        <w:t>Cuối cùng, thời điểm một tia âm khí cuối cùng tiêu tán, từ trên ma phiên phát ra một cỗ khí từ đó khiến người kinh sợ, đem cả tòa độc sơn bao vây bên trong, bên trong mấy sinh linh còn sống sót đều bị hút đi tinh khí trong cơ thể, đại bộ phận đều là côn trùng hoặc trứng. Độc sơn này là hoàn toàn diệt sạch, một sinh linh cũng không còn, trừ Triệu Vô Tà.</w:t>
      </w:r>
    </w:p>
    <w:p>
      <w:r>
        <w:t>Thành công rồi,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