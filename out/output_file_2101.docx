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Đông đảo tu sĩ nhìn trận chém giết khó hiểu này, lúc này càng không thể tin được Triệu Vô Tà vậy mà lại lấy sương nô áp chế Vong Tình Ma Đế. Thiên Vân đại lục ai cũng biết. Vong Tình lão bà nương chính là người tuyệt tình tuyệt nghĩa, nếu không cũng sẽ không là Vong Tình Ma Đế. Nhìn khuôn mặt tuấn mỹ của vụ nô gần như yêu dị, phần đông tu sĩ đều biết là một khoản nợ tình cảm.</w:t>
      </w:r>
    </w:p>
    <w:p>
      <w:r>
        <w:t>Bây giờ thấy Triệu Vô Tà làm như thế, trong mắt các tu sĩ cũng đều xuất hiện tia mỉm cười, toàn bộ ánh mắt đều nhìn về phía Vong Tình Ma Đế.</w:t>
      </w:r>
    </w:p>
    <w:p>
      <w:r>
        <w:t>Tiểu tử này, chú thực sự là</w:t>
      </w:r>
    </w:p>
    <w:p>
      <w:r>
        <w:t>Trận doanh bên Thiên Lang điện. Một người áo xanh khóe miệng mang theo ý cười nhìn thoáng qua Triệu Vô Tà. Trong miệng lầm bầm một câu, nhưng ngay lập tức ánh mắt của hắn cũng nhìn về phía Vong Tình Ma Đế. Lúc trước hắn nói nhìn không thấu Triệu Vô Tà cũng không phải là nói giỡn. Vốn tưởng rằng Triệu Vô Tà cũng là Nguyên Anh Đại viên mãn cảnh giới. Hiện tại xem ra, hiển nhiên không phải đơn giản như vậy.</w:t>
      </w:r>
    </w:p>
    <w:p>
      <w:r>
        <w:t>Vị chí cường giả của Thiên Lang điện này bỗng nhiên có hứng thú nồng đậm đối với Triệu Vô Tà, nhưng trên mặt lại có ý cười. Dù sao thì Triệu Vô Tà cũng là khách khanh của Thiên Lang điện.</w:t>
      </w:r>
    </w:p>
    <w:p>
      <w:r>
        <w:t>Đáng tiếc chính là, ngoại trừ Thiên Lang điện, những thế lực nhỏ khác đối với Triệu Vô Tà không có chút hảo cảm nào. Tuy rằng những tuyệt thế cường giả này đều tính là ích kỷ, tranh đoạt Mộ Thược mới là chính sự, đồ tử đồ tôn của mình lại không quan trọng. Thế nhưng cái tên Triệu Vô Tà này, tâm quá ác, vừa lên đã giết mấy trăm tông sư Kết Đan.</w:t>
      </w:r>
    </w:p>
    <w:p>
      <w:r>
        <w:t>Sư cấp Kết Đan tông này đều là người hoặc yêu thú của các thế lực lớn, Triệu Vô Tà lập tức giống như là đặc tội với sáu đại môn phái Tiên Đạo, Ma Đạo, còn có sáu đại Ma Đế của yêu thần thất điện. Còn có một số thế lực khác, dù sao tiên ma yêu tam đại siêu cấp thế lực, Triệu Vô Tà chỉ sợ cũng chỉ có Thiên Lang điện.</w:t>
      </w:r>
    </w:p>
    <w:p>
      <w:r>
        <w:t>Nếu như lúc này không phải vẫn còn chiếm được bia mộ kia thì e rằng Triệu Vô Tà không thể bình yên mà chém giết với Vụ Nô. Hiện tại hắn còn chưa quên được tình ma đế. Đã sớm bị cường giả tranh đoạt tranh đoạt, đánh cho thành từng mảnh vụn. Hơn nữa vào lúc này, Triệu Vô Tà mới lộ ra chiến lực vô cùng khủng bố. Điều này cũng làm cho trong mắt các cường giả lộ ra sát khí.</w:t>
      </w:r>
    </w:p>
    <w:p>
      <w:r>
        <w:t>Rốt cuộc Vong Tình lão bà nương ngươi chọn bạn tốt của ngươi hay chỉ là một cái mộ thược đây?</w:t>
      </w:r>
    </w:p>
    <w:p>
      <w:r>
        <w:t>Tại trong ánh mắt không dám tin tưởng của đông đảo tu sĩ, Triệu Vô Tà thản nhiên nói mấy câu, đủ để cho toàn bộ sáu đại Ma Đế đều nổi giận., Ngũ Đại Ma Đế trước giờ đều coi Vong Tình Ma Đế như muội muội, hiện tại Triệu Vô Tà giày xéo Vong Tình Ma Đế như vậy, khiến Ma Đế lập tức không nhịn được, nhưng một cỗ khí tức lạnh lẽo đến cực điểm bỗng nhiên bốc lên, lập tức khiến cho Ma Đế đang muốn động thủ dừng lại.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