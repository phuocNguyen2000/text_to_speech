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Chẳng qua nhìn thấy cũng không sao, bởi vì người từ trong hắc quang đi ra, chắc hẳn là không quan tâm những người bình thường thế tục giới này. Người này mi thanh mục tú, hai đầu lông mày có khí phách lãnh đạm, đồng thời sâu trong ánh mắt hắn cũng mang theo vẻ xảo trá như hồ ly. Không phải là nhân vật đơn giản, chính là Triệu Vô Tà.</w:t>
      </w:r>
    </w:p>
    <w:p>
      <w:r>
        <w:t>Trên người khoác một bộ y phục vải bố, tóc dài màu đen được buộc bằng dây thừng, tuy trang phục vẫn như cũ nhưng không thể che lấp được khí tức trên người Triệu Vô Tà, biến hóa kỳ lạ, khí phách tùy ý, rất nhiều loại khí tức hoàn toàn khác nhau nhưng lại rất mâu thuẫn với nhau, vẫn cứ hài hòa như vậy.</w:t>
      </w:r>
    </w:p>
    <w:p>
      <w:r>
        <w:t>Trăng trước vô tình gặp được con Hổ Vương sặc sỡ thành yêu thú kia, bị khí thế hô hấp của nó ảnh hưởng, lúc đó đốn ngộ. Bây giờ nó đã đứng ở cửa ải của Kết Đan Tông Sư, chỉ còn cách cánh cửa một cước, đó chính là một thế giới khác.</w:t>
      </w:r>
    </w:p>
    <w:p>
      <w:r>
        <w:t>Đi ở phía sau núi Thanh Lương, Triệu Vô Tà nhìn xung quanh một chút, cũng không tràn ra thần niệm của mình mà chỉ dựa vào mắt thường nhìn mọi thứ trước mắt, lúc rời đi cùng với hắn ta thì không chút nào thay đổi.</w:t>
      </w:r>
    </w:p>
    <w:p>
      <w:r>
        <w:t>Nên là như thế</w:t>
      </w:r>
    </w:p>
    <w:p>
      <w:r>
        <w:t>Triệu Vô Tà nói xong liền mở đôi mắt quỷ dị ra, cổ nhãn, phân biệt ngàn vạn khí tức. Không chỗ nào không thể trốn, Triệu Vô Tà liếc mắt một cái, lập tức thiên địa lại khác. Hai loại mắt thường, mắt thường và cổ trùng, nhìn thấy trời đất cũng có hai loại.</w:t>
      </w:r>
    </w:p>
    <w:p>
      <w:r>
        <w:t>Trong ánh mắt của Triệu Vô Tà, ở một nơi âm u tại Thanh Lương sơn, một luồng khí đen nhàn nhạt phiêu đãng thẳng tắp lên bầu trời. Khác với khí tức nhàn nhạt phát ra ở nơi khác, thứ đại biểu cho luồng khí đen này, tựa hồ mới là thứ Triệu Vô Tà cảm thấy hứng thú.</w:t>
      </w:r>
    </w:p>
    <w:p>
      <w:r>
        <w:t>Kiếm quang sáng lên, hắc quang bao trùm Triệu Vô Tà, bắn về phía Triệu Vô Tà. Sau một lát, Triệu Vô Tà đứng phía trước một huyệt động vô cùng tối tăm, dưới huyệt động là một huyệt động dưới mặt đất. Đó là một huyệt động trong lòng đất, khí tức mịt mù, thỉnh thoảng có thể ngửi thấy mùi tanh hôi. Hiển nhiên trong động cất giấu một ít độc vật các loại, cũng không biết là độc trùng hay là độc thảo gì, dù sao cũng không phải dễ chọc.</w:t>
      </w:r>
    </w:p>
    <w:p>
      <w:r>
        <w:t>Nhưng Triệu Vô Tà nghe thấy mùi hôi thối này, khóe miệng đột nhiên nở một nụ cười.</w:t>
      </w:r>
    </w:p>
    <w:p>
      <w:r>
        <w:t>Chính là chỗ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