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Đài cổ bản căn nguyên thứ hai trăm bảy mươi mốt</w:t>
      </w:r>
    </w:p>
    <w:p>
      <w:r>
        <w:t>Đứng trước hơn một ngàn tu sĩ lão giả, Kết Đan Đại viên mãn, già nua giống như tiên nhân. Nhưng hiện tại, tiên khí trên người lão giả kia bị phá hư hầu như không còn, trong mắt lộ vẻ không dám tin.</w:t>
      </w:r>
    </w:p>
    <w:p>
      <w:r>
        <w:t>Nhìn vào khu vực này, trên bầu trời tông môn kia, trong đoàn mây máu kia, vô số máu loãng đỏ sẫm đến cực điểm hóa thành nước mưa tí tách rơi xuống mặt đất., Chỉ cần bị nước mưa màu đỏ kia dính vào người, bất kể đó là ai, trong miệng đều phát ra tiếng kêu thê thảm, dường như đang phải chịu đựng thống khổ vô cùng lớn, thân hình nhanh chóng hòa tan, hòa hợp với máu kia làm một thể, sau đó chảy vào trong dòng suối màu máu. Mặc kệ tu vi cao hay thấp đều là như thế, cho dù tu vi cao cũng chỉ kéo dài được một ít thời gian mà thôi.</w:t>
      </w:r>
    </w:p>
    <w:p>
      <w:r>
        <w:t>Trong khoảnh khắc, một cái gì đó. Môn phái tiên đạo. Ngay tại trước mặt hơn một ngàn tu sĩ kia, bị Diệt môn. Phía dưới huyết vân, Triệu Vô Tà tay cầm một thanh trường kiếm huyết hồng, thản nhiên cười, nhìn chăm chú hơn một ngàn tu sĩ. Giờ phút này, hơn một ngàn tu sĩ vốn còn khí thế hung hăng, hoàn toàn không còn một tiếng động.</w:t>
      </w:r>
    </w:p>
    <w:p>
      <w:r>
        <w:t>Là hắn Triệu Vô Tà, là Sát Thần ma đầu.</w:t>
      </w:r>
    </w:p>
    <w:p>
      <w:r>
        <w:t>Dù sao đều là tu sĩ Tiên đạo, hiện tại cả Thiên Vân đại lục đều biết sự tồn tại của Sát Thần Triệu Vô Tà, bọn họ mặc dù tự xưng là một giới nhưng cũng không phải không hề liên hệ với bên ngoài, hung danh của Triệu Vô Tà truyền khắp tiểu Thiên Vân đại lục, bọn họ cũng biết sự tồn tại của Triệu Vô Tà.</w:t>
      </w:r>
    </w:p>
    <w:p>
      <w:r>
        <w:t>Giờ phút này bọn hắn nhìn thấy bóng dáng Triệu Vô Tà, lại nhìn cảnh tượng huyết vũ giáng thế trước mắt như luyện ngục chốn nhân gian. Bọn hắn lập tức kết hợp thân ảnh Triệu Vô Tà trước mắt lại với thân ảnh hung sát sát thần kia, bây giờ bọn hắn đã biết, bọn hắn trêu chọc phải. Là ma đầu kia không phải ma đầu, đáng sợ gấp mười lần so với ma đầu.</w:t>
      </w:r>
    </w:p>
    <w:p>
      <w:r>
        <w:t>Ai Triệu chân nhân, Bách Tiên minh ta cùng thế sự ngăn cách, không biết có gì đắc tội với Triệu chân nhân. Tông chủ của bổn tông Hỏa Nguyên Tiên tông, kính xin Triệu chân nhân chỉ thị.</w:t>
      </w:r>
    </w:p>
    <w:p>
      <w:r>
        <w:t>Hơi thở dài một chút, lúc đến đây khí tức của Bàng Nhiên đã biến mất không còn tăm tích. Bọn họ hơn một ngàn người, mặc dù đều là cường giả của các môn phái Tiên Đạo, cũng có mười mấy cường giả Kết Đan Đại viên mãn. Nhưng mà, hồng này, tại, đã thấy mưa máu rơi xuống thế gian. Chỉ sợ không có một môn phái nào có gan đối nghịch cùng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