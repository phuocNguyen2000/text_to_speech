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 bá bá.</w:t>
      </w:r>
    </w:p>
    <w:p>
      <w:r>
        <w:t>Thiên Tử Y tỉnh lại từ trong chữa thương có chút kinh dị nhìn Chu gia gia chủ chậm rãi hạ xuống, mang theo ngữ khí không thể tin được mà hỏi. Vẻ mặt của Vương điện và Trịnh Ngạo cũng giống như vậy, nhìn gia chủ Chu gia, nghi ngờ không thôi.</w:t>
      </w:r>
    </w:p>
    <w:p>
      <w:r>
        <w:t>Nói, Giác nhi đâu rồi</w:t>
      </w:r>
    </w:p>
    <w:p>
      <w:r>
        <w:t>Ngữ khí của hắn rất lạnh, hình như là nói với người chết, nếu không phải không có sát khí. Ba người chắc chắn sẽ cho rằng gia chủ Chu gia ra tay giết người, nhưng trong lòng ba người vẫn âm thầm bất an, dường như cảm thấy có chuyện gì đó không tốt xảy ra.</w:t>
      </w:r>
    </w:p>
    <w:p>
      <w:r>
        <w:t>Chu đại ca, huynh ấy, sau khi cứu ba người áo tím thì đã chiến đấu với Bích Huyết Đằng mắt đỏ yêu dị, thương thế của ba người áo tím quá nặng. Chỉ sợ xông ra khỏi khu rừng này là chữa thương ngay tại chỗ. Ồ tại sao lại thế này</w:t>
      </w:r>
    </w:p>
    <w:p>
      <w:r>
        <w:t>Thiên Tử Y vừa nói được nửa câu, đột nhiên ngữ khí của nàng khựng lại, không thể tin được nhìn về hố to ở chính giữa bãi đất trống kia. Hố sâu thẳm không thấy được rốt cuộc phía dưới có thứ gì. Nhưng huyết khí phiêu động vẫn làm cho nàng biến sắc.</w:t>
      </w:r>
    </w:p>
    <w:p>
      <w:r>
        <w:t xml:space="preserve">Vù </w:t>
      </w:r>
    </w:p>
    <w:p>
      <w:r>
        <w:t>Tiếng gió chợt sinh, trong khí tức huyết hồng bỗng nhiên nhiều ra hai cỗ khí tức xa lạ, hai thân ảnh chậm rãi từ trong hố to dâng lên. Huyết khí phiêu tán, hai người kia xuất hiện trước mặt ba người.</w:t>
      </w:r>
    </w:p>
    <w:p>
      <w:r>
        <w:t>Lạnh lùng, lạnh lùng, hai người kia là Lục Hàn và Triệu Vô Tà. Ngay khi hai người đứng vững, trên người đột nhiên xuất hiện một cỗ khí thế mạnh mẽ đến căn bản không thể phản kháng, một chút ngưng trệ cũng không có. Hoặc là nói là căn bản không có khả năng phản kháng, hai người hai đầu gối đồng thời cong lên, hung hăng hướng mặt đất quỳ xuống.</w:t>
      </w:r>
    </w:p>
    <w:p>
      <w:r>
        <w:t>Bành Bành 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