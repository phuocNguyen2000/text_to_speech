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Bẩm tiên sư, chúng ta là người của Vĩnh Xuân quốc phụ cận, chuẩn bị đi Cửu Kiếm Tiên môn bái sư.</w:t>
      </w:r>
    </w:p>
    <w:p>
      <w:r>
        <w:t>A</w:t>
      </w:r>
    </w:p>
    <w:p>
      <w:r>
        <w:t>Triệu Vô Tà nhướn mày, trong lòng thầm khen người này tuyệt đối không dưới sự ăn mừng của nghiên mực, lại có thể nhận ra hắn là Tu Chân giả. Hơn nữa còn mặt không đổi sắc, xem ra tâm trí vẫn hơn nghiên mực ăn mừng vài phần. Chẳng qua dù có tốt hơn nữa hắn ta cũng không có hứng thú, hắn ta chỉ hứng thú với Cửu Kiếm Tiên môn trong lời nói của hắn ta, đó chính là lão oan gia.</w:t>
      </w:r>
    </w:p>
    <w:p>
      <w:r>
        <w:t>Vậy vì sao lại không lạy nha.</w:t>
      </w:r>
    </w:p>
    <w:p>
      <w:r>
        <w:t>Triệu Vô Tà siết chặt đám tóc buông xõa bên tai, chậm rãi vuốt ve, hỏi tiếp. Đám thanh niên đồng loạt biến sắc, bởi vì trong nháy mắt bọn họ đều cảm nhận được khí tức trên người Triệu Vô Tà, tu vi Trúc Cơ hậu kỳ tuyệt đối không thể coi thường phàm nhân.</w:t>
      </w:r>
    </w:p>
    <w:p>
      <w:r>
        <w:t>Bẩm tiên sư, vốn một nhóm chúng ta đã tới dưới sơn môn Cửu Kiếm Tiên Môn, thế nhưng bất đắc dĩ bị đồng tử ngăn lại. Nói đúng hơn.</w:t>
      </w:r>
    </w:p>
    <w:p>
      <w:r>
        <w:t>Là cái gì</w:t>
      </w:r>
    </w:p>
    <w:p>
      <w:r>
        <w:t>Triệu Vô Tà trừng mắt, thằng ôn này ghét nhất người khác phun nuốt nuốt phun ấp khoe khoang, một chút sát khí lộ ra lập tức dọa thanh niên kia nói ra. Dù sao vẫn còn là phàm nhân, dù cho chỉ là một ánh mắt cũng không chịu nổi.</w:t>
      </w:r>
    </w:p>
    <w:p>
      <w:r>
        <w:t>Đồng tử nói, Cửu Kiếm Tiên Môn đã phong bế núi.</w:t>
      </w:r>
    </w:p>
    <w:p>
      <w:r>
        <w:t>Sát khí khắp người Triệu Vô Tà lập tức biến mất, đám người kia cũng thở dài một hơi, toàn thân xụi lơ. Chỉ có thanh niên cầm đầu còn có thể miễn cưỡng đứng thẳng, Triệu Vô Tà cho hắn một ánh mắt tán thưởng.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