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mặc dù không đoán được vị đảo chủ Tụ Tiên đảo này sẽ làm ra chuyện này, nhưng dù sao cũng là một trong những tuyệt thế cường giả. Tâm niệm vừa động, ngay trước mặt Thiếu đảo chủ đột nhiên xuất hiện một bức tường trong suốt. Tiếng hừ lạnh vang lên, đạo kiếm khí kia liền đâm thẳng vào hư không.</w:t>
      </w:r>
    </w:p>
    <w:p>
      <w:r>
        <w:t>Bành</w:t>
      </w:r>
    </w:p>
    <w:p>
      <w:r>
        <w:t>Kiếm khí vốn xé rách hư không lúc này lại đột nhiên tiêu tan. Mặc dù như vậy nhưng vị Thiếu đảo chủ kia đã sợ tới ngây người. Đánh chết hắn cũng không nghĩ tới, làm càn nhất là cha lại ra tay với hắn. Đạo kiếm khí đó nếu thật rơi xuống người hắn, hắn căn bản sẽ không có cơ hội sống sót.</w:t>
      </w:r>
    </w:p>
    <w:p>
      <w:r>
        <w:t>Kiêu hùng cường giả, chỉ sợ cũng chỉ như thế. Chí thân giả cũng có thể giết.</w:t>
      </w:r>
    </w:p>
    <w:p>
      <w:r>
        <w:t>Bởi vì sự tồn tại của Thiếu đảo chủ, toàn bộ Tụ Tiên đảo đều biến thành trò cười. Chỉ sợ vị Đại trưởng lão kia cũng đã nói với đảo chủ, cho nên vị đảo chủ này mới hạ độc thủ. Bất luận Triệu Vô Tà muốn thế nào, trước giết gã thiếu đảo chủ kia rồi nói sau. Chẳng qua chỉ là một tên phế vật con, ngày thường mặc dù phóng túng, nhưng cũng không phải là không thể giết.</w:t>
      </w:r>
    </w:p>
    <w:p>
      <w:r>
        <w:t>Đạo hữu ngươi đây là ý gì</w:t>
      </w:r>
    </w:p>
    <w:p>
      <w:r>
        <w:t>Thân hình đảo chủ Tụ Tiên đảo đứng ra, dưới chân như đang giẫm trên mặt đất, sau khi bước ra đã phát ra âm thanh đùng đùng trong hư không. Phía sau hắn có hai lão giả cũng là người bình thường. Hai lão giả tuy rằng già nua vô cùng nhưng trong hai con mắt kia lại ẩn chứa vô tận khí thế sắc bén.</w:t>
      </w:r>
    </w:p>
    <w:p>
      <w:r>
        <w:t>Ba người đều là cường giả Nguyên Anh, tu vi đều giống nhau, nguyên anh hậu kỳ. Phía trên tụ tiên ô, ngoài ra còn có hai vị thái thượng trưởng lão, tu vi cũng giống như đảo chủ, đều là cường giả Nguyên Anh. Lúc này ba người bởi vì tên Triệu Vô Tà này đều đến đây. Mặc dù vẫn còn bình tĩnh nhưng bầu không khí vẫn có chút nặng nề xuất hiện.</w:t>
      </w:r>
    </w:p>
    <w:p>
      <w:r>
        <w:t>Ngươi chính là đảo chủ Tụ Tiên đảo.</w:t>
      </w:r>
    </w:p>
    <w:p>
      <w:r>
        <w:t>Triệu Vô Tà đứng trên lưng ma kỵ, con ma kình này đã bị Triệu Vô Tà dùng đôi mắt ô uế dơ bẩn của huyết mạch, khí tức vẫn giống như núi lửa bộc phát. Khí tức vô cùng hung sát cuồn cuộn như thủy triều, phát ra ai cũng có thể cảm giác được sự đáng sợ của con hung thú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