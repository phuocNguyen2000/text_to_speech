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Quần áo vải bố, khuôn mặt thanh tú, hai chân trần, bộ dáng vô cùng dễ dàng phân biệt, tu sĩ khác cũng có thể liếc mắt một cái liền nhận ra Triệu Vô Tà đang có hung danh vô cùng. Huống chi gia chủ Chu gia, nói không chút khách khí chính là Triệu Vô Tà hóa thành tro bụi. Gia chủ Chu gia cũng có thể nhận ra. Huyết hải thâm cừu, thật sự là dốc hết nước trong đại dương mênh mông vô tận kia cũng không rửa trôi.</w:t>
      </w:r>
    </w:p>
    <w:p>
      <w:r>
        <w:t>Tiểu Triệu Vô Tà</w:t>
      </w:r>
    </w:p>
    <w:p>
      <w:r>
        <w:t>Bốn thanh âm đồng thời vang lên, thanh âm của bốn người đồng thời vang lên. Người đã đến trước người Triệu Vô Tà, liền phiêu phù phía trước của Thâm Uyên ma vân.</w:t>
      </w:r>
    </w:p>
    <w:p>
      <w:r>
        <w:t xml:space="preserve"> Súc sinh, ta muốn giết ngươi, tiểu nhân</w:t>
      </w:r>
    </w:p>
    <w:p>
      <w:r>
        <w:t>Không hề bất ngờ chút nào, thân hình Chu gia lão tổ tông khẽ động, lập tức chắn trước người gia chủ Chu gia, đưa tay kéo lại gia chủ. Khóe miệng khẽ nhúc nhích, một cỗ thần niệm mãnh liệt liền truyền tới trong đầu gia chủ Chu gia. Nháy mắt, thân hình gia chủ Chu gia giống như bị hung hăng đập một cái, sau đó rung động kịch liệt.</w:t>
      </w:r>
    </w:p>
    <w:p>
      <w:r>
        <w:t>Uống đi!</w:t>
      </w:r>
    </w:p>
    <w:p>
      <w:r>
        <w:t>Từ chỗ sâu trong yết hầu của hắn, tiếng hô cực kỳ trầm thấp truyền đến, đôi mắt kia toàn là màu đỏ như máu. Bên trong ngoại trừ hận ý, không còn cảm tình nào khác. Giết con diệt tộc, thù hận trong đó thực sự đến mức hoàn toàn không thể hóa giải. Chỉ sợ ngay cả hai người đều chết hết, cừu hận vẫn sẽ còn tiếp tục.</w:t>
      </w:r>
    </w:p>
    <w:p>
      <w:r>
        <w:t>Đáng tiếc là hiện tại chênh lệch giữa hai người đã cực lớn vô cùng. Triệu Vô Tử xưa nay chưa từng cho gia chủ Chu gia một cơ hội báo thù.</w:t>
      </w:r>
    </w:p>
    <w:p>
      <w:r>
        <w:t>Nha, đây không phải hai người Chu gia sao, Vô Tà hữu lễ, lâu như vậy không gặp, hai vị gần đây thật tốt a.</w:t>
      </w:r>
    </w:p>
    <w:p>
      <w:r>
        <w:t>Lúc này tên Triệu Vô Tà này đã tùy ý, vẻ mặt vui vẻ nhìn bốn người đối diện, ánh mắt nặng nề rơi vào trên người gia chủ Chu gia và Chu gia lão tổ tông. Sau khi hủy diệt Chu gia, oán khí trong lòng Triệu Vô Tà cũng tiêu tan đi một phần, có điều gia chủ Chu gia kia hắn sẽ không bỏ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