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Xuy xuy </w:t>
      </w:r>
    </w:p>
    <w:p>
      <w:r>
        <w:t>Từ đầu ngón tay Triệu Vô Tà tỏa ra ánh sáng đỏ thẫm, lúc này mỗi một ngón tay của hắn ta đều sắc bén như mũi kiếm của Nhân Tế Kiếm, rất dễ dàng xé rách hư không trước mặt hắn ta. Con Nguyên Anh Kỳ Thị Âm Địa Long kia né tránh không kịp, lập tức bị năm ngón tay của Triệu Vô Tà cắm vào.</w:t>
      </w:r>
    </w:p>
    <w:p>
      <w:r>
        <w:t>Da thịt chỗ trái tim căn bản là không ngăn được ngón tay Triệu Vô Tà, dù những lân phiến đen kịt kia cũng như vậy, sau khi tiếp xúc cùng ngón tay của Triệu Vô Tà lập tức bị phá vỡ.</w:t>
      </w:r>
    </w:p>
    <w:p>
      <w:r>
        <w:t>Triệu Vô Tà lúc này cũng tâm ngoan rồi. Thị Âm Địa Long không chỉ có long tiên ẩn chứa kịch độc quỷ dị mà huyết dịch kia cũng giống như vậy. Bàn tay Triệu Vô Tà sau khi xuyên vào, lập tức cảm giác được một sự đau đớn như bị kim châm tâm truyền đến, như muốn hòa tan toàn bộ bàn tay. Nhưng Triệu Vô Tà lại hoàn toàn không quan tâm, trên cánh tay nổi đầy gân xanh, sức mạnh khổng lồ đã được rót vào bàn tay.</w:t>
      </w:r>
    </w:p>
    <w:p>
      <w:r>
        <w:t>Đi chết đi.</w:t>
      </w:r>
    </w:p>
    <w:p>
      <w:r>
        <w:t>Trong đôi mắt Triệu Vô Tà đều là màu đỏ máu, thật sự là hung hãn đến cực điểm, nửa cánh tay đã vươn vào trong da thịt chỗ tim Thị Âm Địa Long. Rốt cục bàn tay hắn ta chạm tới một tồn tại đang nhảy lên kịch liệt, Triệu Vô Tà càng không hề đồng tình, bàn tay nắm lấy trái tim đỏ thẫm đang nhảy lên kia.</w:t>
      </w:r>
    </w:p>
    <w:p>
      <w:r>
        <w:t>Bạo</w:t>
      </w:r>
    </w:p>
    <w:p>
      <w:r>
        <w:t>Không hề hồi hộp, bị Triệu Vô Tà nắm tay, con rết Thị Âm Địa Long này lập tức kêu gào thống khổ. Tiếng kêu thê lương truyền khắp bầu trời ngàn dặm, làm cho những con yêu thú độc trùng vì có linh khí mà không ngừng nghỉ mà trong lòng run lên mãnh liệt. Chẳng qua chuyện này còn chưa chấm dứt, Triệu Vô Tà quyết tâm muốn báo thù rồi.</w:t>
      </w:r>
    </w:p>
    <w:p>
      <w:r>
        <w:t>Trong miệng hắn ta chính là</w:t>
      </w:r>
    </w:p>
    <w:p>
      <w:r>
        <w:t>Cuối cùng hai mươi bảy lần lần lượt xem kết cục hai trăm năm.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