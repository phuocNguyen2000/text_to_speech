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Thíc Cự Kiếm Mặc kệ nó trôi nổi lên, sau đó rất đột ngột. Nắm đấm tản ra hào quang màu vàng đột nhiên đánh vào giữa thân Cự Kiếm kia. Lập tức nghe thấy một tiếng vang nhỏ, sau đó liền thấy trên thân Hạo Nhiên Kiếm bùng lên quang mang. Ngay lập tức cho dù đến quang mang bạo liệt, Hạo Nhiên Kiếm vốn hảo hảo lại biến thành mấy khối, cũng lóe ra quang mang phiêu phù trên không trung.</w:t>
      </w:r>
    </w:p>
    <w:p>
      <w:r>
        <w:t>Thấy một màn này, ánh mắt Triệu Vô Tà lập tức co rút lại. Kinh hãi, mặc dù đã biết sự mạnh mẽ của lão giả này, nhưng mà lúc này vẫn hoàn toàn bị khiếp sợ. Vừa rồi lão giả kia một quyền đánh tan trận pháp cấm chế trên Hạo Nhiên kiếm, đánh Hạo Nhiên kiếm trở về nguyên hình.</w:t>
      </w:r>
    </w:p>
    <w:p>
      <w:r>
        <w:t>Quang mang tan hết, trong hư không xuất hiện một ít tài liệu, rải rác. Nơi không trung trước người lão giả trải rộng, cũng không thèm liếc mắt một cái., Trực tiếp vung tay đem những mảnh vỡ này quét vào chỗ chết màu vàng tím, trong ngọn lửa. Chỉ thấy ngọn lửa kia quay cuồng vài cái liền đem mảnh vỡ dung nhập vào trong đó, những tài liệu thượng thừa này mới tiến vào bên trong ngọn lửa tử kim, liền thấy một ít lưu quang kỳ dị đang lưu chuyển, bắt đầu hòa tan. Những tài liệu thượng thừa này bất quá mới bị ngọn lửa tử kim kia đốt cháy vội vã, liền bắt đầu tan ra. Thời gian từng chút một trôi qua, tốc độ dung hợp của những tài liệu kia càng nhanh.</w:t>
      </w:r>
    </w:p>
    <w:p>
      <w:r>
        <w:t>Yếm</w:t>
      </w:r>
    </w:p>
    <w:p>
      <w:r>
        <w:t>Một tiếng nhẹ nhàng, nhiều âm thanh, chẳng biết từ lúc nào. Trong ngọn lửa tử kim không ngờ xuất hiện một thanh cự kiếm hoàn toàn mới. Cự kiếm này khí tức hoàn toàn khác với Hạo Nhiên kiếm lúc trước, tràn ngập uy áp mạnh mẽ như long áp. Chỉ liếc mắt nhìn một cái, rồi không dời đi được ánh mắt. Khí tức mạnh mẽ, không ngờ lại là một thanh thượng phẩm huyền khí.</w:t>
      </w:r>
    </w:p>
    <w:p>
      <w:r>
        <w:t>Tinh huyết của tiểu hữu.</w:t>
      </w:r>
    </w:p>
    <w:p>
      <w:r>
        <w:t>Hắc bào lão giả đột nhiên quay đầu nhìn về phía Triệu Vô Tà, ánh mắt sáng quắc, ẩn hiện hung quang ở trong đó. Trên mặt Triệu Vô Tà xuất hiện một tia kinh ngạc, một màn vừa rồi hắc bào lão giả luyện chế huyền khí đều bị hắn nhìn thấy, tự nhiên là phi thường kinh ngạc. Thần thông của Luyện Khí Tông Sư quả nhiên không giống bình thường.</w:t>
      </w:r>
    </w:p>
    <w:p>
      <w:r>
        <w:t xml:space="preserve">Ngón cái ấn vào giữa ngón cái, khẽ dùng sức, lập tức ba giọt tinh huyết liên tiếp tràn ra đầu ngón tay. Ba giọt tinh huyết này tựa hồ mang theo ánh sáng trắng xóa, khí tức hạo nhiên chậm rãi bay về phía lão giả kia </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