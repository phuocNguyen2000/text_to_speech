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Ngoại trừ cầu khẩn ra, những lời còn lại đều không nói ra được. Thiếu đảo chủ này đã sợ tới mức mặt cắt không còn chút máu, miệng không lựa lời. Chẳng qua là dốc sức liều mạng dập đầu với không trung, trăm năm trước hắn chẳng qua chỉ là một tên ăn chơi trác táng ở thế tục, sau đó bị mang về Tụ Tiên đảo. Cũng là trăm năm sau, hắn đều nuốt những linh dược này, những thói quen ác của thế tục giới một chút cũng không đổi, cho nên mới đắc tội với Triệu Vô Tà này.</w:t>
      </w:r>
    </w:p>
    <w:p>
      <w:r>
        <w:t>Nếu như đổi lại là một thế lực khác làm Thiếu chủ, chỉ sợ gặp phải Triệu Vô Tà. Nói chuyện khẳng định là nước chảy không lộ. Nếu không đắc tội với Triệu Vô Tà thì có chỗ nào giống hiện tại, làm cho Triệu Vô Tà chẳng có một chút ý tứ buông tha hắn ta.</w:t>
      </w:r>
    </w:p>
    <w:p>
      <w:r>
        <w:t>Hừ súc thú cần ta có yêu cầu gì chứ. Cũng nên đi cầu Vô Tà tiền bối. Nếu Vô Tà tiền bối không gật đầu thì hôm nay, ngươi hẳn phải chết không thể nghi ngờ.</w:t>
      </w:r>
    </w:p>
    <w:p>
      <w:r>
        <w:t>Đối mặt với lời cầu khẩn của con trai mình, Tụ Tiên đảo chủ chẳng những không có chút đồng tình nào, sắc mặt cũng lạnh lùng nghiêm nghị. Thế nhưng lời từ miệng hắn nói ra lại khiến khóe miệng Triệu Vô Tà cong lên.</w:t>
      </w:r>
    </w:p>
    <w:p>
      <w:r>
        <w:t>Hắn vẫn cảm thấy không cam lòng a. Tuy rằng đảo chủ này rất kiêng kỵ Triệu Vô Tà, nhưng trong lòng hắn ta vẫn muốn cứu con mình trở về.</w:t>
      </w:r>
    </w:p>
    <w:p>
      <w:r>
        <w:t>Bất quá lời ấy một chút tật xấu cũng không có. Nếu như đổi lại là một cường giả Nguyên Anh khác, có lẽ sẽ nể mặt Tụ Tiên đảo. buông tha cho Thiếu đảo chủ này một chút, một là trừng phạt là được, hơn nữa còn làm cho Tụ Tiên đảo thiếu nợ một cái nhân tình. Tuy đây không phải là chuyện mua bán lỗ vốn, nhưng đáng tiếc là mọi người tại Tụ Tiên đảo đều phải đối mặt. Là Triệu Vô Tà, Thiên Vân Đại Lục này, không có nhân tình nào có thể khiến hắn động tâm.</w:t>
      </w:r>
    </w:p>
    <w:p>
      <w:r>
        <w:t>Tiền bối là gốc, à là vãn bối không biết tốt xấu. Có mắt không tròng, mạo phạm vô tình mạo phạm ngài. Vãn bối biết sai rồi, còn xin tiền bối tá vân cao: Lục Phóng vãn bối tự nhiên cảm ơn mang ơn, mở cho rằng có lẽ là thời điểm sinh tử quan đầu., Vị Thiếu đảo chủ này nói chuyện rõ ràng là thông thuận hơn rất nhiều, hơn nữa cũng hoàn toàn không còn cái vẻ kiêu ngạo như trước. Vẻ mặt y kỳ vọng nhìn Triệu Vô Tà, cũng không ngừng dập đầu, bộ dáng thê thảm nước mắt giàn giụa. Một tu sĩ cảnh giới Kết Đan tông sư lại lưu lạc đến tình trạng như thế, mấy ngàn tu sĩ đứng xem xung quanh trong lòng đều cảm thán.</w:t>
      </w:r>
    </w:p>
    <w:p>
      <w:r>
        <w:t>Bình thường Tụ Tiên đảo hung hăng ương ngạnh, ai ngờ hôm nay lại gặp phải sát tinh như vậy. Không biết là mất mặt, ngay cả thiếu đảo chủ nhà mình cũng biến thành bộ dạng như vậy.</w:t>
      </w:r>
    </w:p>
    <w:p>
      <w:r>
        <w:t>Ba vị cường giả Nguyên Anh của Tụ Tiên đảo, tuy sắc mặt trầm tĩnh nhưng sâu trong ánh mắt lại là một mảng tàn khốc. Nhìn lướt qua mấy ngàn tu sĩ kia, ba đạo khí tức làm người ta sợ hãi không thôi phát ra. Nhất thời mấy ngàn tu sĩ kia đều tự giác ngậm miệng, ba vị kia đều là cường giả Nguyên Anh, nếu ai cũng không tốt, chọc giận bọn họ, đừng tưởng có mấy ngàn tu sĩ, chỉ sợ trong khoảnh khắc sẽ bị tiêu diệt sạch sẽ.</w:t>
      </w:r>
    </w:p>
    <w:p>
      <w:r>
        <w:t>Hiện tại mấy ngàn tu sĩ này mới nhớ ra, bọn họ đã chứng kiến Tụ Tiên đảo mất mặt như thế nào. Lúc này ba cường giả Nguyên Anh của Tụ Tiên đảo lại đang ở đây. Nếu như ba người nổi lên sát tâm.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