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Vẻ giận dữ trên mặt Thanh Kỳ đột nhiên biến mất không còn tăm tích, trên mặt lộ ra một tia vui vẻ quỷ dị, nói với điện chủ Thiên Lang điện. Trong mắt vị cường giả Nguyên Anh này hiện lên vẻ quỷ bí, cũng không biết đang tính toán cái gì.</w:t>
      </w:r>
    </w:p>
    <w:p>
      <w:r>
        <w:t>Dòng lũ yêu thú tiếp tục chảy về phía mười vạn đại sơn, động tĩnh cực lớn vang vọng trên trời cao, quấy nhiễu tất cả sinh linh ven đường. Bất quá những sinh linh kia cũng không dám làm gì, thật ra muốn làm cũng không làm được. Chỉ có thể mặc cho dòng nước lũ khủng bố kia chảy qua đỉnh đầu, lưu lại trận trận thanh âm nổ vang, còn có tầng mây không ngừng chuyển động.</w:t>
      </w:r>
    </w:p>
    <w:p>
      <w:r>
        <w:t>Bất quá không ai chú ý, tại thời điểm hồng lưu ầm ầm tràn qua, một đạo huyết quang từ trong hồng lưu thoát ly ra. Giống như một đạo lưu tinh, hướng phía xa xa vọt tới. Tốc độ nhanh đến cực hạn, bất quá cùng lưu tinh cũng có chút khác biệt, quỷ dị vô cùng. Huyết quang không ngừng vặn vẹo, mỗi một lần vặn vẹo là sẽ như thuấn di.</w:t>
      </w:r>
    </w:p>
    <w:p>
      <w:r>
        <w:t>Trong chớp mắt vượt qua cự ly cực lớn, chỉ thời gian ngắn ngủn mấy nhịp thở. Đạo huyết quang này đã hoàn toàn thoát ly dòng lũ yêu thú trùng trùng điệp điệp kia, xuyên thẳng qua tầng mây, đi về phía Thần Tiêu Đạo Tông.</w:t>
      </w:r>
    </w:p>
    <w:p>
      <w:r>
        <w:t>,</w:t>
      </w:r>
    </w:p>
    <w:p>
      <w:r>
        <w:t>Tông chủ, những súc sinh hung tàn của mười vạn đại sơn kia mặc dù đã rời đi, nhưng lòng ta ưu sầu sơn môn, lại là không thể không cáo từ.</w:t>
      </w:r>
    </w:p>
    <w:p>
      <w:r>
        <w:t>Thần Tiêu Đạo Tông, những môn phái lớn nhỏ trong khu vực mà Thần Tiêu Đạo Tông thống trị có tới mười vạn, bây giờ cũng chỉ còn lại có mấy vạn mà thôi, môn phái bọn họ cũng không phải đại phái như Thần Tiêu Đạo Tông, tu vi không nhiều lắm, đối mặt với những yêu thú hung thần ác sát kia.</w:t>
      </w:r>
    </w:p>
    <w:p>
      <w:r>
        <w:t>Tử thương so với Thần Tiêu Đạo Tông còn thảm trọng hơn, nhưng cho dù như thế, bọn họ cũng không dám nói gì. Phạm vi trăm vạn dặm nơi này đều là khu vực Thần Tiêu Đạo Tông thống trị, bọn họ coi như ăn nhờ ở đậu. Biến thành pháo hôi cũng không thể nói gì, hiện tại Thần Tiêu Đạo Tông gặp kiếp nạn, bọn họ cũng biết ở chỗ này cũng không thể nhận được khoản đãi gì.</w:t>
      </w:r>
    </w:p>
    <w:p>
      <w:r>
        <w:t>Cho nên rất thông minh lựa chọn cáo từ rời đi, trong lòng bọn họ cũng lo lắng, tuy rằng đại quân yêu thú đã đi rồi. Nhưng ai cũng không thể bảo đảm, những yêu thú hung ác kia không muốn đánh Thu Phong nữa., Phát tiết nộ khí tích tụ ở Thần Tiêu Đạo Tông một chút. Cho nên hiện tại, những tu sĩ còn lại đều cáo từ với tông chủ Thần Tiêu Đạo Tông. Có thể trở thành người đứng đầu một tông, lão già kia cũng không phải ngu ngốc, nghĩ lại cũng biết những tu sĩ này đang nghĩ cái gì. Với vẻ mặt vốn khó coi của lão cũng nặn ra một nụ cười, Thiện từ ôn hòa. Nói mấy câu an ủi với đám người này.</w:t>
      </w:r>
    </w:p>
    <w:p>
      <w:r>
        <w:t>Bản tọa cũng hiểu ý các vị. Nếu đã như vậy, bản tọa cũng không còn giữ các vị nữa. Hôm nay tương trợ, chắc chắn Thần Tiêu Đạo Tông sẽ báo đáp, nếu các vị tông chủ ngày sau gặp khó khăn gì. Cứ việc mở miệng, bản tọa nhất định dốc hết toàn lực giúp đỡ. Các vị bảo trọng.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