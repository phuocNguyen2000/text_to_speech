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đã như vậy, tại hạ nguyện ý đi Cửu Kiếm Tiên Môn, bất quá xin cho phép tại hạ đem việc riêng xử lý tốt.</w:t>
      </w:r>
    </w:p>
    <w:p>
      <w:r>
        <w:t>Triệu Vô Tà vẫn hèn mọn như vậy, tuy không nói bất cứ lời khen tặng nào nhưng đã khiến sắc mặt hai người kia phải vểnh lên tận trời. Vẻ mặt kiêu căng của Tiêu Sắt như đang đối mặt với một đám sâu kiến, phất phất tay ban ơn, khiến Triệu Vô Tà Mã Sơn quay về.</w:t>
      </w:r>
    </w:p>
    <w:p>
      <w:r>
        <w:t>Nhìn bóng lưng Triệu Vô Tà xoay người lại, trong mắt thanh niên kia đột nhiên hiện lên sát khí hung ác. Hừ thực cho rằng ta là phế vật sao, đáng tiếc ngươi không biết. Món đồ trong túi trữ vật của phế vật La Phồn kia có cảm ứng với Hắc Lũng Ngọc của sư tôn, tiểu tử chết tiệt. Giết người đến trên đầu Cửu Kiếm Tiên môn ta, thiếu chút nữa làm lỡ đại sự của sư tôn, hừ đến Cửu Kiếm Tiên môn, bổn tọa muốn ngươi cầu sinh không được, muốn chết cũng không được.</w:t>
      </w:r>
    </w:p>
    <w:p>
      <w:r>
        <w:t>Triệu Vô Tà không biết thanh niên kia đang suy nghĩ gì trong lòng, chẳng qua ngay khi hắn xoay người đã cảm giác được sát cơ dày đặc sau lưng. Trong lòng cả kinh, biết biểu diễn của mình chỉ phí công, chỉ sợ đối phương đã sớm biết hắn là hung thủ giết người. Sau khi bị khám phá, Triệu Vô Tà không thấy nổi giận vẫn duy trì vẻ mặt đó, chỉ là khóe miệng cong lên, ẩn giấu sát khí dày đặc.</w:t>
      </w:r>
    </w:p>
    <w:p>
      <w:r>
        <w:t>Nhị hoàng tử điện hạ, qua nhiều ngày nhờ ngươi, không tà không có tạ ơn. Đây là ta tự luyện chế một lọ đan dược, không thể để ngươi trường sinh, nhưng kéo dài thọ nguyên, trăm năm bệnh tật cũng không phải là không thể.</w:t>
      </w:r>
    </w:p>
    <w:p>
      <w:r>
        <w:t>Đưa bình sứ trong tay cho nghiên mực chúc mừng, Triệu Vô Tà nở ra nụ cười quỷ dị, cho dù không cần quay đầu, hắn ta cũng có thể cảm giác được sắc mặt của hai người Cửu Kiếm Tiên Môn đã trở nên xanh mét rồi. Không sai, tên Triệu Vô Tà này đã đưa đan dược cướp được trên người La Phồn đấy. Triệu Vô Tà chỉ biết dưỡng cổ, nơi đó có luyện đan, chẳng qua chỉ là mở to mắt nói bậy mà thôi, tên này am hiểu nhất.</w:t>
      </w:r>
    </w:p>
    <w:p>
      <w:r>
        <w:t>Chẳng qua những người khác không biết, bao gồm cả vị hoàng đế kia, ánh mắt mọi người đều bị bình đan dược kia hấp dẫn. Người phàm cầu là cái gì, đơn giản là vinh hoa phú quý, hưởng thụ mà thôi. Nhưng người ở trong hoàng cung những thứ này đều có, vì thế trường sinh, bách bệnh bất xâm trở thành khát vọng.</w:t>
      </w:r>
    </w:p>
    <w:p>
      <w:r>
        <w:t>Khụ khụ điện hạ, cáo từ.</w:t>
      </w:r>
    </w:p>
    <w:p>
      <w:r>
        <w:t>Tiên sư đi tốt nghiên mực Khánh Điển sẽ nhớ rõ tiên sư dạy bảo, hi vọng còn có cơ hội gặp lại tiên sư.</w:t>
      </w:r>
    </w:p>
    <w:p>
      <w:r>
        <w:t>Nghiên mực chúc mừng nắm chặt đan dược trong tay nói ra, hắn ta cũng kích động, Triệu Vô Tà nói muốn gia tăng thọ nguyên cho hắn ta. Vốn cho rằng hắn ta chỉ tùy tiện nói một chút, không nghĩ tới làm được thật.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