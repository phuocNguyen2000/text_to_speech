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 mãng toàn thân thanh quang bạo liệt, không có một giọt nào rơi xuống, đều bị một cỗ lực lượng bắn ra.</w:t>
      </w:r>
    </w:p>
    <w:p>
      <w:r>
        <w:t>Rầm</w:t>
      </w:r>
    </w:p>
    <w:p>
      <w:r>
        <w:t>Tiếng kêu chói tai từ bầu trời xa xa truyền đến, trong nháy mắt, một con ưng xám vô cùng to lớn đã xuất hiện trước mặt Triệu Vô Tà. Toàn thân đều là lông chim màu xám, chỉ có một nhúm lông màu vàng trên đỉnh đầu là của con Kim Quan Ưng kia.</w:t>
      </w:r>
    </w:p>
    <w:p>
      <w:r>
        <w:t>Chủ nhân</w:t>
      </w:r>
    </w:p>
    <w:p>
      <w:r>
        <w:t>Bốn con yêu thú lớn vô cùng đồng thời cung kính nói với Triệu Vô Tà ở giữa không trung, rất khó tưởng tượng ra bốn đầu bá chủ của Chiểu Trạch ngày xưa sẽ cung kính khi đối với một con yêu thú Kết Đan hậu kỳ như thế nhưng điều này kết quả thật là đã xảy ra.</w:t>
      </w:r>
    </w:p>
    <w:p>
      <w:r>
        <w:t>Lúc này, ở bên trong khu vực này, không có một đầu yêu thú nào dám lộ ra một chút khí tức. Khi phát giác được bốn đại gia hỏa Độc Long này xuất hiện, ngay cả yêu thú trong khu vực này nhúc nhích một chút cũng không dám. Bởi vì chúng sợ chọc giận vị bá chủ hóa thành hình người kia, hôm nay chính thức chín vạn dặm trong Hắc Chiểu Trạch.</w:t>
      </w:r>
    </w:p>
    <w:p>
      <w:r>
        <w:t>Khóe miệng cong lên độ cong tà dị, phía dưới những yêu thú độc trùng ẩn nấp trong bùn đất lạnh run hắn đều cảm ứng được, trong lòng cười thầm. Những độc trùng yêu thú này đều bị hắn dọa sợ vỡ mật, hoặc là bị bốn con yêu thú Độc Long doạ sợ vỡ mật, xem ra trong một ngày chín vạn dặm đầm lầy đen đã phát sinh không ít chuyện.</w:t>
      </w:r>
    </w:p>
    <w:p>
      <w:r>
        <w:t>Độc</w:t>
      </w:r>
    </w:p>
    <w:p>
      <w:r>
        <w:t>Thân hình khẽ động, Triệu Vô Tà lập tức đứng trên đỉnh đầu Độc Long. Mặc dù lúc này Độc Long đã có thể hóa thành hình người, nhưng vẫn là tọa kỵ của Triệu Vô Tà như cũ, Triệu Vô Tà tựa hồ cũng không có ý định để Độc Long hóa thành hình người. Theo Triệu Vô Tà thấy, vạn vật tức là tồn tại hợp lý, Yêu thú chưa hẳn đã hóa thành hình người.</w:t>
      </w:r>
    </w:p>
    <w:p>
      <w:r>
        <w:t>Độc Long kim thân đều là kịch độc, chiến đấu chém giết với uy thế cường đại, huống chi lại là tu vi Kết Đan đại viên mãn. Hiện giờ chiến lực của Triệu Vô Tà cũng chỉ miễn cưỡng hơn Kết Đan trung kỳ, nếu thật sự chém giết chiến đấu, Triệu Vô Tà tuyệt đối sẽ không phải là đối thủ của Kết Đan hậu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