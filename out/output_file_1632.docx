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ngón tay nắm chặt con huyết trùng, hơi dùng sức, con huyết trùng kia liền kêu lên đau đớn, miệng máu dữ tợn mở ra, từng sợi tơ đỏ thẫm từ trong miệng trùng phun ra, bắt đầu ngưng kết với nhau giữa không trung.</w:t>
      </w:r>
    </w:p>
    <w:p>
      <w:r>
        <w:t>Một màn kỳ dị phát sinh, theo trong miệng huyết trùng không ngừng phun ra những sợi tơ đỏ thẫm, xung quanh người vụ nô, cũng không ngừng xuất hiện sợi tơ đỏ thẫm như máu, tựa như huyết trùng kia đang ở bên cạnh hắn nhả tơ. Sương mù kịch liệt quay cuồng, một phát bành trướng đến trình độ vô cùng to lớn, giống như muốn đẩy những sợi tơ đỏ sậm như máu kia ra, nhưng mà vô luận sương mù bành trướng ra như thế nào, những sợi tơ huyết hồng kia cũng quấn chặt lấy.</w:t>
      </w:r>
    </w:p>
    <w:p>
      <w:r>
        <w:t>Trên mặt Triệu Vô Tà nở nụ cười, ngón tay bắt lấy huyết trùng, sợi tơ phun ra từ trong cơ thể huyết trùng càng lúc càng nhiều. Nó đã sắp ngưng tụ thành một cái kén máu thật lớn, bên cạnh cũng xuất hiện một huyết mặc dù.</w:t>
      </w:r>
    </w:p>
    <w:p>
      <w:r>
        <w:t>Mặc dù quỷ dị đáng sợ là cường giả Nguyên Anh, chỉ sợ cũng chưa từng gặp qua loại thần thông quỷ dị như vậy. Không nói sợi tơ kia xuất hiện như thế nào, càng quỷ dị hơn chính là, sợi tơ đỏ thẫm như máu này vậy mà có thể quấn chặt lấy sương mù vô hình. Nếu là có người nói như vậy, chỉ sợ lập tức sẽ bị người cười nhạo., Quả thực là cười đến rụng răng. Ngay cả tu sĩ cũng vậy, ti tuyến làm sao có thể chống đỡ được sương mù. Thế nhưng bất luận là tin hay không tin cũng tốt, sự thật ngay trước mắt. Bất luận sương mù bành trướng ra sao cũng không thể thoát khỏi những sợi tơ đỏ sẫm như máu kia, so với giòi bám vào xương còn đáng ghét hơn.</w:t>
      </w:r>
    </w:p>
    <w:p>
      <w:r>
        <w:t>Huyết Uế</w:t>
      </w:r>
    </w:p>
    <w:p>
      <w:r>
        <w:t>Hai chữ rất đơn giản, từ trong miệng Triệu Vô Tà nhổ ra. Những sợi tơ đỏ thẫm như máu đã hoàn toàn quấn chặt lấy vụ nô kia, một người hình kén máu liền xuất hiện ở tầng cương phong, những sương mù trắng xoá kia bị sợi tơ đỏ sẫm vô cùng trói chặt, không thể tránh thoát chút nào.</w:t>
      </w:r>
    </w:p>
    <w:p>
      <w:r>
        <w:t>Thế nhưng sau khi hai chữ Triệu Yêu vừa rơi xuống, sợi tơ đỏ sẫm như máu bắt đầu chậm rãi dung nhập vào bên trong đám sương mù trắng xóa. Nhìn như chậm rãi vô cùng, nhưng chỉ trong nháy mắt đã dung nhập vào đám sương mù trắng xoá kia. Màn sương mù vốn là màu trắng, bởi vì những sợi tơ đỏ sẫm như máu kia thoáng cái liền biến thành màu đỏ như máu.</w:t>
      </w:r>
    </w:p>
    <w:p>
      <w:r>
        <w:t xml:space="preserve">Oanh </w:t>
      </w:r>
    </w:p>
    <w:p>
      <w:r>
        <w:t>Không biết nơi nào có động tĩnh, chỉ thấy trong tầng cương phong, vô số cương phong giống như bị kinh động. Bắt đầu bạo loạn, những dòng loạn trong hư không bị cương phong chấn động cũng tuôn trào. Tóm lại, tựa hồ trong nháy mắt, tầng cương phong đã trở nên không tầm thường.</w:t>
      </w:r>
    </w:p>
    <w:p>
      <w:r>
        <w:t>Tạch Ngưu.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