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Bốn chữ này cho thần nữ Phiêu Miểu một điểm cũng không quá đáng, một chút khói bụi cũng không có, quả thực giống như thần nữ hạ phàm trên chín tầng trời. Hoàn mỹ đến cực hạn, rất nhiều tu sĩ nhìn thần nữ Phiêu Miểu kia, không ngờ không phát hiện mình đã si mê, hồng nhan họa thủy. Những lời này cho dù ở tu chân giới, cũng có thể nói thông được.</w:t>
      </w:r>
    </w:p>
    <w:p>
      <w:r>
        <w:t>Lúc này mới chỉ là giữa trưa, còn cách thằng bé kia không ít thời gian, nhưng ở dưới Thiên Vân Sơn. Phương viên mười vạn dặm, đều hiện đầy tu sĩ, hơn nữa đều là yêu thú tu sĩ cảnh giới Trúc Cơ trở lên. Mặc dù là cướp đoạt mộ thược, thì một phàm nhân thế tục cũng được, nhưng mà những yêu thú ngay cả cảnh giới Trúc Cơ cũng không có.</w:t>
      </w:r>
    </w:p>
    <w:p>
      <w:r>
        <w:t>Tự nhiên cũng sẽ không ngự không phi hành, ngay cả phần mộ Nguyên Anh kia cũng không lên được, cũng không được nói đến cướp đoạt mộ thược. Kỳ thật trăm vạn tu sĩ này đều là đến xem náo nhiệt, chín phần mười đều là người tự biết mình. Cho dù muốn đục nước béo cò, không có tu sĩ cảnh giới Kết Đan Đại viên mãn, đi cũng là tìm chết.</w:t>
      </w:r>
    </w:p>
    <w:p>
      <w:r>
        <w:t>Cho nên tuy rằng hơn phân nửa tu sĩ Thiên Vân Đại Lục đều tới xem náo nhiệt, nhưng chỉ dám ra tay là mấy trăm người. Tiên Đạo thập đại môn phái. Trong mỗi môn phái đều có ba tu sĩ Nguyên Anh kỳ, một người trong đó là Nguyên Anh đại viên mãn. Ma đạo lục đại ma đế động thiên cũng là như thế, yêu thần thất điện cũng giống vậy.</w:t>
      </w:r>
    </w:p>
    <w:p>
      <w:r>
        <w:t>Thực lực tam đại siêu cấp cộng lại, tu sĩ Nguyên Anh đã có gần trăm, còn có một số tán tu và một ít tu sĩ Nguyên Anh kỳ trong các môn phái ẩn thế. Mấy trăm tu sĩ Nguyên Anh kỳ hầu như là chín thành tu sĩ Nguyên Anh kỳ của cả đại lục Thiên Vân. Hầu như tất cả cường giả lúc này đều đứng dưới chân núi Thiên Vân Sơn.</w:t>
      </w:r>
    </w:p>
    <w:p>
      <w:r>
        <w:t>Yêu Thần Thất Điện: Thiên Lang Điện, Ma Ưng Điện, Hung Thạch Điện, Âm Xà Điện, Ám Điện, Hỏa Linh Điện, Vạn Mộc Điện.</w:t>
      </w:r>
    </w:p>
    <w:p>
      <w:r>
        <w:t>Thập đại môn phái Tiên đạo: Phạm Thiên Tiên tông, Thần Tiêu đạo tông, Ngự Thú tông, Phi Linh tông, Tụ Tiên đảo, Hạo Nhiên tông, Chân Ương môn, Thần Miểu cung, Ngũ Hành tông, Khí tông.</w:t>
      </w:r>
    </w:p>
    <w:p>
      <w:r>
        <w:t>Ma Đạo Lục Đại Ma Đế: Ma La Ma Đế, hận Thiên Ma Đế, Hàn Minh Ma Đế, Vong Tình Ma Đế, Phệ Tâm Ma Đế, Thiên Huyễn Ma Đế.</w:t>
      </w:r>
    </w:p>
    <w:p>
      <w:r>
        <w:t>Tam đại thế lực siêu cấp đều đã đến đông đủ, mỗi thế lực chiếm cứ một địa bàn. Quả nhiên là cường giả tụ tập, nếu quả thật là chém giết, tất cả cường giả đều gia nhập vào. Chỉ sợ trăm vạn tu sĩ coi nóng run kia cũng đi không được mấy người, đều bị dư âm chém giết tác động đến.</w:t>
      </w:r>
    </w:p>
    <w:p>
      <w:r>
        <w:t>Bất quá vạn năm qua, tam đại thế lực đều chưa từng trải qua chém giết như vậy. Tam đại thế lực của Tiên Ma Yêu tại Thiên Vân Đại Lục luôn duy trì một thế cân bằng vi diệu, ai cũng không muốn phá vỡ thế cân bằng này. Cho nên mặc dù thực lực của Ma Đạo không bằng Tiên Đạo, nhưng hai đại sơn Yêu Thần Thất Điện, Ma Đạo vẫn luôn tồn tại bởi Tiên Ngư Tỵ.</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