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mấy năm qua, cách ăn mặc của Triệu Vô Tà vẫn chưa thay đổi. Vẫn là y phục vải bố, hai chân để trần, khuôn mặt thanh tú. Nhưng khí tức lại hoàn toàn thay đổi, quỷ dị, thần bí khó lường. Cho dù không phải là Vụ Nô. Nếu không phải Triệu Vô Tà không thay đổi dung mạo thì cũng không nhớ được tên Triệu Vô Tà bị ném vào thâm uyên tuyệt tình năm xưa.</w:t>
      </w:r>
    </w:p>
    <w:p>
      <w:r>
        <w:t>Sương mù cuồn cuộn, không thể nhìn rõ bên trong sương mù rốt cuộc là cái gì, cái dạng gì tồn tại.</w:t>
      </w:r>
    </w:p>
    <w:p>
      <w:r>
        <w:t xml:space="preserve">Phù, </w:t>
      </w:r>
    </w:p>
    <w:p>
      <w:r>
        <w:t>Không đợi Vụ nô trả lời hắn, trong mắt Triệu Vô Tà bỗng nhiên phát ra hào quang kinh người, hắc bạch nhị khí bỗng nhiên từ sâu trong con ngươi đi ra.</w:t>
      </w:r>
    </w:p>
    <w:p>
      <w:r>
        <w:t>Ở chính giữa cặp mắt của hắn, hai vòng xoáy xuất hiện ở bên trong hốc mắt của hắn. Mang theo quang mang thần bí khó lường nhìn về phía Vụ Nô, Triệu Vô Tà dĩ nhiên là muốn nhìn rõ rốt cuộc là loại người gì.</w:t>
      </w:r>
    </w:p>
    <w:p>
      <w:r>
        <w:t>Trong nháy mắt đó, bầu trời bỗng nhiên biến hóa, mặc dù không phải chân chính đối mặt với Triệu Vô Tà. Nhưng mà đối diện với Vong Tình Động Thiên, những nữ tu sĩ kia vẫn cảm giác toàn bộ quần áo đạo bào trên người mình đều bị ghi lại, đứng trước mặt Triệu Vô Tà một cách không treo một tia cảm xúc. Cảm giác này làm cho các nàng xấu hổ và giận dữ muốn chết, trên mặt mỗi người đều ửng đỏ, ánh mắt nhìn về phía Triệu Vô Tà quả thực giống như đang nhìn kẻ thù giết cha của mình.</w:t>
      </w:r>
    </w:p>
    <w:p>
      <w:r>
        <w:t>Cảnh tượng biến hóa, lúc Triệu Vô Tà vừa ngưng tụ đôi mắt chén, đoàn tác cùng bỗng nhiên bị đẩy ra tám lần xuất hiện trong đầu Triệu Vô Tà. Thế nhưng một khắc sau, sương mù kia như tỉnh ngộ lại, một lần nữa ngưng tụ lại. Triệu Vô Tà không thấy rõ người bên trong.</w:t>
      </w:r>
    </w:p>
    <w:p>
      <w:r>
        <w:t>Đã đủ rồi, khóe miệng Triệu Vô Tà bỗng nhiên xuất hiện ý cười.</w:t>
      </w:r>
    </w:p>
    <w:p>
      <w:r>
        <w:t xml:space="preserve">Oanh </w:t>
      </w:r>
    </w:p>
    <w:p>
      <w:r>
        <w:t>Sương mù như bị đun sôi khiến nó điên cuồng lăn lộn, bàn tay to trên không trung chộp thẳng tới Triệu Vô Tà. Một tiếng chào hỏi cũng không đánh, hoàn toàn không giống như là cường giả Nguyên Anh. Vụ nô này cũng thế. Dị số, cường giả Nguyên Anh Tiểu Bất luận tiên ma yêu.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