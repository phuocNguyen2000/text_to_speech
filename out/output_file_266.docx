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Phẫn nộ thì nổi giận, Triệu Vô Tà không hề phát cuồng, mà là thần sắc lạnh lùng đưa Hắc Lũng ma kiếm về phía trước. Kiếm khí lạnh lẽo ở đáy nước bộc phát, trong ô trọc, kiếm khí đem tảng đá chặn ở cửa động đập vỡ nát. Bên trong lộ ra cửa động tối đen như mực, Triệu Vô Tà không do dự nữa, hắc quang do Hắc Giao biến thành bắn vào trong.</w:t>
      </w:r>
    </w:p>
    <w:p>
      <w:r>
        <w:t>Tiến vào cửa động, là một hành lang tối đen không gì sánh được, mơ hồ có tiếng xấu truyền đến. Xem ra con Hắc Thủy Mẫu này bình thường đã trầm miên ở trong động, trong hành lang cũng không bằng phẳng, khắp nơi là kỳ quái thạch kỳ dị. Hoàn cảnh tương tự, những tảng đá kia cũng đen kịt vô cùng.</w:t>
      </w:r>
    </w:p>
    <w:p>
      <w:r>
        <w:t>Không kịp quan sát nhiều, khí tức cảm ứng của Hắc Thủy Khoảnh trong lòng Triệu Vô Tà càng ngày càng mờ nhạt, Triệu Vô Tà cũng chẳng quan tâm nhiều hơn. Chân vừa động đuổi theo, rất nhanh đã biến mất ở sâu trong hành lang tối đen.</w:t>
      </w:r>
    </w:p>
    <w:p>
      <w:r>
        <w:t>Không còn bị Triệu Vô Tà và Hắc Thủy Ngũ Tư quấy rối, hồ nước này dần dần khôi phục lại bình thường, đáng tiếc là, bên trong hồ nước lớn như thế vậy vậy mà ngay cả một con thủy tộc sinh vật cũng không tìm thấy, biến thành một cái hồ chết.</w:t>
      </w:r>
    </w:p>
    <w:p/>
    <w:p>
      <w:r>
        <w:t>Chương thứ năm Hắc Thủy Độc Liên, lột da.</w:t>
      </w:r>
    </w:p>
    <w:p>
      <w:r>
        <w:t>Thân thể bị bao phủ kín, không thể dùng con mắt chỉ có thể cảm ứng hoàn cảnh bốn phía xung quanh. Ban đầu khi đi vào, hành lang này thâm sâu dọa người, những tảng đá màu đen cổ quái trải rộng trong hành lang tĩnh mịch. Có đôi khi có thể nghe thấy từng giọt nước đọng, khắp nơi đều là khí tức âm trầm.</w:t>
      </w:r>
    </w:p>
    <w:p>
      <w:r>
        <w:t>Không hề đình trệ, Triệu Vô Tà chạy tán loạn trong hành lang, khí tức Hắc Thủy Tưởng phía trước đã càng ngày càng gần, nét mặt Triệu Vô Tà đầy hưng phấn. Hôm nay hắn ta không muốn giết con súc sinh này, không chỉ khiến hắn ta bị thương, còn theo nó đuổi tới loại địa phương quỷ quái này.</w:t>
      </w:r>
    </w:p>
    <w:p>
      <w:r>
        <w:t xml:space="preserve">Hừ </w:t>
      </w:r>
    </w:p>
    <w:p>
      <w:r>
        <w:t>Trong cơ thể Triệu Vô Tà tuôn ra một cỗ ma nguyên nồng đậm, tốc độ nhất thời lại tăng thêm, hắc quang lóe lên ở ngã rẽ của hành lang. Phía trước nhất thời xuất hiện ánh sáng yếu ớt, tựa hồ là một cái cửa động, Triệu Vô Tà không chút do dự. Dù sao có Hắc Hống bảo hộ, cũng không cần cố kỵ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