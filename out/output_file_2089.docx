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đại cường giả tuyệt thế đều lên tiếng, sát khí lạnh thấu xương vô cùng dũng mãnh lao về phía Triệu Vô Tà như muốn giết chết Triệu Vô Tà cho hả giận. Mặc kệ là Thần Tiêu Đạo Tông hay là Tụ Tiên đảo, đều có cừu oán với Triệu Vô Tà, hơn nữa thù hận kia còn không ít. Nhất là vị thiếp của Tụ Tiên đảo kia, vô cùng thê thảm chết trong tay Triệu Vô Tà.</w:t>
      </w:r>
    </w:p>
    <w:p>
      <w:r>
        <w:t>Thứ này thực sự khiến vị Thủy Nguyên Thần Quân ở Tụ Tiên đảo không thể chịu đựng nổi, chính là tên Triệu Vô Tà đã khiến cả tòa Tụ Tiên đảo biến thành trò cười trên đại lục Thiên Vân.</w:t>
      </w:r>
    </w:p>
    <w:p>
      <w:r>
        <w:t>Triệu Vô Tà mỉm cười nhận lấy cơn tức giận của hai vị cường giả tuyệt thế này, ngược lại đưa ánh mắt của mình nhìn về phía Vong Tình Ma Đế, hắn rất muốn biết. Vong Tình Ma Đế và Triệu Vô Tà Cừu oán hận sâu nhất của hắn lúc này là phản ứng như thế nào.</w:t>
      </w:r>
    </w:p>
    <w:p>
      <w:r>
        <w:t>Chiến</w:t>
      </w:r>
    </w:p>
    <w:p>
      <w:r>
        <w:t>Không phải là Vong Tình Ma Đế, mà là Vụ Nô, ánh mắt Triệu Vô Tà nhìn qua. Thế nhưng khuôn mặt lạnh lùng của Vong Tình Ma Đế lại vẫn không chút biểu tình, khuôn mặt y hệt như núi băng vạn năm. Thế nhưng sương mù quanh người Vụ Nô lại kịch liệt quay cuồng vài cái, lộ ra thân hình thật sự.</w:t>
      </w:r>
    </w:p>
    <w:p>
      <w:r>
        <w:t>Tiêu Dao Kiếm Quân - Tiêu Dao Kiếm Tướng</w:t>
      </w:r>
    </w:p>
    <w:p>
      <w:r>
        <w:t>Dưới vẻ kinh ngạc không gì sánh được của đông đảo tu sĩ, sương mù trắng xoá tan hết, lộ ra bên trong khuôn mặt đủ để cho tất cả nữ tử đều điên cuồng. Thân hình thon dài vô cùng, một đầu tóc dài đen như thác nước, choàng thẳng tới thắt lưng. Một đôi mắt sáng cùng vực sâu không đáy, chỉ cần nhìn qua, sẽ trầm luân ở trong đó.</w:t>
      </w:r>
    </w:p>
    <w:p>
      <w:r>
        <w:t>Triệu Vô Tà đã nhìn khuôn mặt tuyệt thế này hai lần. Nhưng lúc này gặp lại, trong lòng hắn ta lại nổi lên nộ khí như cũ, người này không nhìn ra được chính là một khuôn mặt trắng trẻo. Nhưng lúc này lại là sương mù., Có thể nói đây là khuôn mặt trắng bệch đầu tiên của đại lục Thiên Vân, mặc dù thực lực của cái mặt trắng nho nhỏ này cũng cực kỳ mạnh mẽ. Nhưng tất cả cũng không ngăn được Triệu Vô Tà chán ghét vị Tiêu Dao Kiếm Quân này, huống chi lúc trước Triệu Vô Tà ném hắn ta vào trong tuyệt tình thâm uyên, chính là vị Vụ Nô này, Tiêu Dao Kiếm Quân.</w:t>
      </w:r>
    </w:p>
    <w:p>
      <w:r>
        <w:t>Muốn đánh thì chiến ngay hôm nay Triệu gia, tên mặt trắng như ngươi ngay cả cha mẹ mà cũng không nhận ra.</w:t>
      </w:r>
    </w:p>
    <w:p>
      <w:r>
        <w:t>Mặt Triệu Vô Tà nổi lên cơn giận dữ, nhưng vị Tiêu Dao Kiếm Quân kia lại không thèm nhìn Triệu Vô Tà một cái. Ánh mắt hắn ta chậm rãi chuyển đến trên người Vong Tình Ma Đế, một nụ cười buồn bã xuất hiện trên khóe miệng hắn ta. Không biết nụ cười trên khóe miệng của đao nô kia là gì, mà trong lòng Triệu Vô Tà lại có cảm giác vui vẻ.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