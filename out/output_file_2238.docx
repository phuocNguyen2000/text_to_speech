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có gì để nói, mất đi một thân sắc xương, tính mạng của Triệu Vô Tà sẽ được ném lại ở đây, không có chút bất ngờ nào.</w:t>
      </w:r>
    </w:p>
    <w:p>
      <w:r>
        <w:t>Trong lòng âm thầm kêu khổ, thầm than chủ quan, thiên kiếp do Thiên Địa Nghiệp Bảo sinh ra đối với thiên địa nghiệp liên quả nhiên không phải dễ đối phó. Ngay cả Sát Cốt vốn luôn luôn thuận lợi lúc này cũng xuất hiện nguy cơ, bất quá mặc dù xuất hiện nguy cơ nhưng cái nhà xí này luôn luôn mạnh miệng mà đi vệ sinh.</w:t>
      </w:r>
    </w:p>
    <w:p>
      <w:r>
        <w:t>Căn bản là không nghĩ tới sẽ rời khỏi kiếp vân, tránh đi những lôi khẩu màu máu này.</w:t>
      </w:r>
    </w:p>
    <w:p>
      <w:r>
        <w:t>Bất ngờ xuất hiện, mi tâm Triệu Vô Tà bỗng nhiên bị kiếp lôi màu máu đánh ra một khe hở. Dưới mi tâm chính là Nê Hoàn cung. Nê Hoàn cung vừa xuất hiện khe nứt, kiếp lôi huyết hồng không ngờ đều chui vào đâu., Huyết hồng kiếp lôi như nước chảy, đều chảy về phía cung Nê Hoàn của Triệu Vô Tà, Triệu Vô Tà căn bản không kịp ngăn cản, bởi vì một cỗ uy áp bỗng nhiên tới gần, hoàn toàn áp chế hắn ta, trong nháy mắt những lôi kiếp kia liền mất đi tác dụng, áp lực toàn thân xiết chặt.</w:t>
      </w:r>
    </w:p>
    <w:p>
      <w:r>
        <w:t>Thân thể giải phóng ra ngoài, một tia kiếp lôi trong kiếp vân cũng không còn, cũng không biết vừa mới đan rốt cuộc vì sao xuất hiện cảnh tượng kia. Sở dĩ kiếp lôi lại giống như rút phượng, từng bộ tràn vào trong Nê Hoàn cung của hắn.</w:t>
      </w:r>
    </w:p>
    <w:p>
      <w:r>
        <w:t>Kiếp lôi đã thất lạc, kiếp vân bắt đầu tạo nên tầng mây đỏ thẫm được lưu giữ bên trong tầng tầng lớp lớp bên ngoài. Trong nháy mắt sau khi tan tác, đã biến mất vô tung vô ảnh, hiện ra thân hình mập mạp của Triệu Vô Tà trên không trung.</w:t>
      </w:r>
    </w:p>
    <w:p>
      <w:r>
        <w:t>Lúc này hơn một trăm vị cường giả Nguyên Anh Tị Thú đến đầu tiên tất nhiên là những hung thú xuất hiện dưới đáy biển kia. Nhưng lúc này Cổ Thai Thiên Liêm Thai Thiên của ả đã kích liên ngay lập tức dung hợp lại với nhau, bị Vạn Độc Cổ Phiên cùng Nhân Trùng Tịch Thủ Hộ biến mất khí tức không biết tiêu dao đi nơi nào.</w:t>
      </w:r>
    </w:p>
    <w:p>
      <w:r>
        <w:t>Thế nhưng nhà xí Triệu Vô Tà lại có khí tức quá mức khổng lồ, cho dù không khiến người ta chú ý cũng khó, hầu như thơ hay nhiều sinh linh cường đại đến vậy. Ánh mắt hắn ta lập tức đều nhìn vào Bạch Vô Tà, trong mắt mang theo nghi ngờ, kinh hãi và không dám tin.</w:t>
      </w:r>
    </w:p>
    <w:p>
      <w:r>
        <w:t>Một đầu yêu thú, toàn thân đều là khí thế hung hãn. Nhưng hiện tại, cái lưỡi màu bạc trong lồng mắt lại nhìn Triệu Vô Tà, ánh mắt hắn ta trên không trung suy nghĩ nửa ngày sau đó mới xác định được mới vừa rồi còn tản ra uy áp vô cùng, đã khiến chúng không dám tới gần. Kiếp vân này, mộ kinh đến đây tìm chỗ tắt.</w:t>
      </w:r>
    </w:p>
    <w:p>
      <w:r>
        <w:t>Là chết hay là sống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