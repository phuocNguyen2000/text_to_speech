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Chương thứ hai trăm ba mươi mốt, tàn nhẫn.</w:t>
      </w:r>
    </w:p>
    <w:p>
      <w:r>
        <w:t>Nụ cười quỷ dị trên mặt Triệu Vô Tà càng thêm tùy ý, trong lòng bàn tay hắn, một đoàn huyết vụ chậm rãi xoay tròn. Bên trong huyết vụ, một con người chén máu gào thét trong đó, làm cho da đầu người ta tê dại tiếng chi kêu từ phía sau hư vô truyền đến. Nhưng khiến Thần Tiêu đạo tông sắc mặt đại biến là, huyết trùng này ngũ quan rõ ràng, trên khuôn mặt đều là vẻ thống khổ.</w:t>
      </w:r>
    </w:p>
    <w:p>
      <w:r>
        <w:t>Lôi phong.</w:t>
      </w:r>
    </w:p>
    <w:p>
      <w:r>
        <w:t>Nhân trùng trong huyết vụ như ẩn như hiện, thế nhưng ngũ quan mặt lộ ra, không ngờ lại là Lôi Phong kia. Lôi Phong hôm qua bị Triệu Vô Tà giết, nhưng giờ phút này lại biến thành một con huyết trùng.</w:t>
      </w:r>
    </w:p>
    <w:p>
      <w:r>
        <w:t>Lôi vân nhìn thấy huyết trùng, trong nháy mắt sắc mặt liền vặn vẹo, trở nên vô cùng dữ tợn đáng sợ. Hắn nhớ tới lời Triệu Vô Tà nói, trong huyết trùng là hồn phách của lôi phong. Nếu không giết Triệu Vô Tà, kiếp này không được giải thoát. Lôi vân quả thực sắp điên cuồng rồi, bởi vì, Lôi Phong cùng lôi vân quan hệ không phải bình thường.</w:t>
      </w:r>
    </w:p>
    <w:p>
      <w:r>
        <w:t>Sư huynh đệ, hai người đều là nhân vật thiên tài. Ở Thần Tiêu Đạo Tông quan hệ tốt nhất. Hôm nay bằng hữu tốt nhất của ta bị Triệu Vô Tà giết chết, ngay cả hồn phách cũng bị giam trong một con huyết trùng vĩnh viễn bị hành hạ. Sự thật này làm ánh mắt Lôi Vân nhìn về phía Triệu Vô Tà đã hận tới cực điểm, quả thực hận không thể nghiền xương hắn thành tro được. Súc sinh muốn giết ngươi, tiểu Tiểu Tiểu.</w:t>
      </w:r>
    </w:p>
    <w:p>
      <w:r>
        <w:t>Thanh Cô trên cổ tay Lôi Vân bạo khởi, chân nguyên lực bạo liệt lôi điện như thủy triều quán chú vào trong thanh trường kiếm trong tay hắn. Hào quang tỏa sáng, che khuất tất cả, bao gồm cả huyết vụ tiêu tán. Uy áp thuộc về thượng phẩm huyền khí tản mát ra, khí thế trên người lôi vân quả thực tới mấy phong.</w:t>
      </w:r>
    </w:p>
    <w:p>
      <w:r>
        <w:t>Hiện tại chính là thời điểm Lôi Vân cường đại nhất, dưới sự điều khiển của hận ý và sát ý, khí thế của Lôi Vân tăng vọt đến mức không thể tưởng tượng nổi. Ngay cả Triệu Vô Tà đứng trước mặt hắn cũng có cảm giác run sợ, khiến hắn nhớ tới lúc ở Quy Long tông gặp được vị lão tổ tông kia.</w:t>
      </w:r>
    </w:p>
    <w:p>
      <w:r>
        <w:t>Nghe</w:t>
      </w:r>
    </w:p>
    <w:p>
      <w:r>
        <w:t>Đối mặt với lôi vân kinh khủng, Triệu Vô Tà vẫn bộ dáng đó, miệng phát ra tiếng cười quỷ dị. Trông thấy lôi vân xông tới, sát khí vô cùng lành lạnh nhộn nhạo trong hư không.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