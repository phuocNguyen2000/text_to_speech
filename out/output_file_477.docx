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 người thi đấu, tựa hồ là Nam Cung vọng chiếm thượng phong.</w:t>
      </w:r>
    </w:p>
    <w:p>
      <w:r>
        <w:t>Bất quá Nam Cung Vọng trong lòng âm thầm khổ sở, nhìn hai người kia đối với kiếm thế của hắn rất là kiêng kị, nhưng một chiêu vừa rồi ba người đều bị trọng thương. Bây giờ ba người giằng co, ai cũng không dám lấy đan dược chữa thương, sợ bị hai người khác chiếm tiện nghi.</w:t>
      </w:r>
    </w:p>
    <w:p>
      <w:r>
        <w:t>Sinh tử chân chính thật sự chỉ diễn ra trong nháy mắt.</w:t>
      </w:r>
    </w:p>
    <w:p>
      <w:r>
        <w:t>Trong ánh mắt kinh hãi của Lục Hàn và Nam Cung Vọng, Triệu Vô Tà huýt một tiếng, trên cổ tay đột nhiên xuất hiện một lá cờ nhỏ màu xám tro. Trong nháy mắt nó đã lớn hơn Triệu Vô Tà rất nhiều.</w:t>
      </w:r>
    </w:p>
    <w:p>
      <w:r>
        <w:t>Một trận khói xám tràn ra, trong giây lát, chín mươi chín đạo quang mang đỏ thẫm từ trong Trường phiên bắn ra. Rơi xuống đất, lập tức truyền đến thanh âm tê tê, nghe được thanh âm này. Vẻ mặt hai người đồng loạt biến đổi, cảm giác nguy cơ dâng lên trong lòng, từng người cảm giác được có mấy chục đạo khí tức nóng rực phóng tới bọn họ.</w:t>
      </w:r>
    </w:p>
    <w:p>
      <w:r>
        <w:t>Hừ Hừ</w:t>
      </w:r>
    </w:p>
    <w:p>
      <w:r>
        <w:t>Triệu Vô Tà đã động thủ, hai người cũng không có ý định chờ chết. Trường đao trong tay Lục Hàn vạch phía trước một cái, sau đó đao khí tinh thuần kéo dài từ phía trước đến sau lưng gã, chỉ còn thiếu một chút thời gian mà thôi. Đao khí và khí tức nóng rực kia liền đánh vào nhau.</w:t>
      </w:r>
    </w:p>
    <w:p>
      <w:r>
        <w:t>Bành</w:t>
      </w:r>
    </w:p>
    <w:p>
      <w:r>
        <w:t>Tia lửa bắn ra, đem sương mù xám đẩy ra một ít, hai mắt Lục Hàn nheo lại. Một tia kinh ngạc hiện lên, hắn rốt cục nhìn thấy trên mặt đất là vật gì rồi, dĩ nhiên là một đám rắn lửa đỏ to lớn cuộn mình lên.</w:t>
      </w:r>
    </w:p>
    <w:p>
      <w:r>
        <w:t>Xích luyện xà sát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