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Đợt một trăm bốn mươi bốn Thiên Lang điện.</w:t>
      </w:r>
    </w:p>
    <w:p>
      <w:r>
        <w:t>Nhất Vân Đại Lục Bặc. Thế lực cường đại nhất không phải ma đạo, cũng không phải yêu thú. Tứ phi sơn đạo, bởi vì trong tiên đạo có mười đại môn phái, kéo dài truyền thừa đã vạn năm, vô cùng cường hoành. Bởi vì thế lực cường đại, tu sĩ tiên đạo bình thường đều là hạng người có ngạo khí cực cao, xem thường ma đạo yêu tộc.</w:t>
      </w:r>
    </w:p>
    <w:p>
      <w:r>
        <w:t>Động một chút là trừ ma giết yêu, trong đó thập đại môn phái tiên đạo là như vậy. Tu sĩ tiên đạo chiếm hơn phân nửa địa bàn đại lục Thiên Vân, mười đại môn phái kia chiếm cứ một vùng lớn, hàng năm đều có rất nhiều đại quốc tiến hành cung phụng. Vô số trân bảo dị vật bị thập đại môn phái tiên đạo phối ráp.</w:t>
      </w:r>
    </w:p>
    <w:p>
      <w:r>
        <w:t>Phàm nhân đồn đãi, trong thập đại môn phái của Tiên đạo, cho dù là phế vật cũng là bảo vật khó lường ở thế tục, là thứ đã bị người ta cướp mất đầu.</w:t>
      </w:r>
    </w:p>
    <w:p>
      <w:r>
        <w:t>Triệu Vô Tà ẩn thân ở trong rừng rậm phía dưới, chẳng những đem thân hình hắn ta bao phủ, mà khí tức cũng che giấu hoàn toàn. Trên bầu trời là một tu sĩ Kết Đan hậu kỳ đỉnh phong, Triệu Vô Tà không thể không ứng phó trong lòng.</w:t>
      </w:r>
    </w:p>
    <w:p>
      <w:r>
        <w:t>Lúc còn ở Trịnh gia, Triệu Vô Tà nghe Trịnh Phương nói về rất nhiều thế lực. Trong đó Tiên Đạo mười đại môn phái chính là trọng điểm, Thần Tiêu Đạo Tông chính là một môn phái tu chân cổ xưa chân chính. Không biết trên đại lục tồn tại bao lâu, mấy ngàn năm trước khi tổ tiên Trịnh gia quật khởi, Thần Tiêu Đạo Tông đã là một trong mười môn phái Tiên Đạo.</w:t>
      </w:r>
    </w:p>
    <w:p>
      <w:r>
        <w:t>Công pháp Thần Tiêu Đạo Tông tu luyện chính là lôi pháp, trong môn phái đệ tử ngang ngửa với một trong thập đại môn phái Tiên Đạo. Đệ tử Kiếm Tông toàn bộ là kiếm tu, cả đời tu kiếm, chiến lực mạnh mẽ. Thậm chí có thể vượt cấp giết địch, Thần Tiêu Đạo Tông có thể so sánh với Kiếm Tông, có thể thấy được lôi pháp mạnh mẽ thế nào rồi.</w:t>
      </w:r>
    </w:p>
    <w:p>
      <w:r>
        <w:t>Không chỉ lão giả mày kiếm kia, những đệ tử trẻ tuổi phía sau lão, cũng đều lộ ra phong mang. Giống như thiên thần uy nghiêm, có chút trong mắt đệ tử thỉnh thoảng hiện lên một tia lôi quang. Thiên lôi là thiên địa chính khí, cũng là thiên địa linh khí mãnh liệt nhất, tu sĩ tầm thường tránh né thiên lôi còn không kịp.</w:t>
      </w:r>
    </w:p>
    <w:p>
      <w:r>
        <w:t>Thần Tiêu Đạo Tông kia lại đi ngược lại, thu nạp lôi khí trong thiên địa nhập thể, sau đó luyện hóa để bản thân sử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