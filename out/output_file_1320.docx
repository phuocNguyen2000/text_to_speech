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Lôi Thần, lấy máu thề thốt Như Nhược có điều làm trái, bạo thể mà vong thần hình câu diệt.</w:t>
      </w:r>
    </w:p>
    <w:p>
      <w:r>
        <w:t>Âm thanh vang vọng bầu trời của Lôi Thần phát ra, bên tai tất cả các tu sĩ yêu thú đều vang lên tiếng chấn động, kinh hãi. Lời này vừa ra khỏi miệng, sắc mặt khắc một lá cờ xanh trở nên kinh nghi. Thế nhưng việc cắt tiếp theo lại trở nên khó coi, Lôi Thần phát ra huyết thệ, cho dù hắn đã dùng cờ xanh để nói với Thiên Đô.</w:t>
      </w:r>
    </w:p>
    <w:p>
      <w:r>
        <w:t>Vị Phản cũng sẽ không giữ lời, không nói là đứng đắn, đổi lại là một người nào đó của đại lục Thiên Vân đều sẽ không tin. Bởi vì một khi tu sĩ đã thề, vậy thì mỗi một câu trong lời thề của hắn đều là thật, vô cùng chân thật. Một khi đã thề huyết thệ, nếu thật sự vi phạm lời thề, huyết thệ sẽ ứng nghiệm, nói thần hình câu diệt, liền thật sự thần hình câu diệt.</w:t>
      </w:r>
    </w:p>
    <w:p>
      <w:r>
        <w:t>Lời thề máu của Lôi Thần vừa phát ra xong, năm giọt máu đỏ thẫm nhanh chóng từ năm đầu ngón tay của hắn tràn ra ngoài, sau đó trên không trung ngưng tụ thành một đoàn. Một ấn quyết vô cùng huyền ảo bỗng nhiên từ mi tâm Lôi Thần bay ra, nhanh chóng tiến vào trong đoàn huyết dịch kia, tiếp theo liền được rất nhiều Yêu thú tu sĩ kinh hãi nhìn thấy.</w:t>
      </w:r>
    </w:p>
    <w:p>
      <w:r>
        <w:t>Đoàn huyết dịch kia tỏa ra hào quang, Oanh một tiếng nổ tung. Cuối cùng, mọi người đã thành huyết thệ, sắc mặt cũng trở nên lạnh như băng, nhìn về phía thanh kỳ. Vẻ trào phúng này lập tức thay đổi phương hướng, bất luận là trưởng lão Thần Tiêu đạo tông hay là mười vạn tu sĩ tới viện kia đều nhìn về phía đại quân yêu thú với ánh mắt đầy trào phúng.</w:t>
      </w:r>
    </w:p>
    <w:p>
      <w:r>
        <w:t>Phát tài trong đại quân yêu thú, bóng người cầm trường kiếm trong tay đã lên cao, khí thế cường giả Nguyên Anh hoàn toàn bộc phát. Kiếm khí mang theo khí tức sắc bén như một dải Thiên Hà đánh tới đại quân yêu thú. Sau đó dải Thiên Hà kia hoàn toàn bao phủ phạm vi ngàn dặm, bỗng nhiên đánh xuống lôi võng.</w:t>
      </w:r>
    </w:p>
    <w:p>
      <w:r>
        <w:t>Bên trong lôi võng, điện mãng lôi long to bằng đầu người, thân hình to như thùng nước, Yêu thú trong vòng ngàn dặm, ước chừng hơn mười vạn, toàn bộ bị bao trùm bởi lôi võng. Hoàn toàn không có không gian né tránh. Dưới uy áp của Thiên Hà cùng lôi võng, hơn mười vạn yêu thú căn bản là không thể đi được.</w:t>
      </w:r>
    </w:p>
    <w:p>
      <w:r>
        <w:t>Rống mau chóng rời khỏi nơi này hơn mười vạn yêu thú, cao giai hay thấp đều có. Thậm chí có mười mấy con Kết Đan hậu kỳ đại viên mãn cường hoành yêu thú. Tại những nơi khác, yêu thú cộng lại đủ để phá hủy một đại môn phái. Nhưng đáng tiếc, hiện tại bọn chúng đang đối mặt với một cường giả Nguyên Anh. Nguyên Anh thực lực mạnh bao nhiêu, Hợi này triển lộ không sót gì.</w:t>
      </w:r>
    </w:p>
    <w:p>
      <w:r>
        <w:t>Hoàn toàn dung hợp cùng một chỗ với thiên địa, thiên hà treo ngược, lôi võng chụp xuống. Uy áp dày đặc khiến cho những yêu thú kia hoàn toàn không nhúc nhích được, không thể rời đi, chỉ có thể trơ mắt nhìn Thiên Hà tràn ngập kiếm khí màu trắng bạc một bước rớt xuống.</w:t>
      </w:r>
    </w:p>
    <w:p>
      <w:r>
        <w:t>Ầm ầm ầm, xuy xuy xuy.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