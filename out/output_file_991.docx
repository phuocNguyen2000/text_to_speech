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Ngoại trừ lão giả râu bạc trắng ra, ba người kia cũng không phải là loại tu sĩ thấp kém, ba người đều là trưởng lão của Ẩn Môn. Là ba vị sư đệ của lão giả râu bạc trắng kia, tu vi hai người là Kết Đan trung kỳ, một người là tu sĩ Kết Đan sơ kỳ. Tu vi như vậy ở Thiên Vân Đại Lục cũng là cao thủ, đi đến chỗ nào cũng sẽ không bị lạnh nhạt.</w:t>
      </w:r>
    </w:p>
    <w:p>
      <w:r>
        <w:t>Nhất là ba người còn là trưởng lão của một môn phái cỡ trung. Tuy rằng không phải là đối tượng mà mọi người nịnh bợ, nhưng tuyệt đối sẽ được tất cả tu sĩ chính đạo cung kính. Không phải bởi vì thân phận của bọn họ, mà là thực lực, mà là đại biểu cho thực lực của bản thân Kết Đan Tông Sư. Thực lực cường hoành.</w:t>
      </w:r>
    </w:p>
    <w:p>
      <w:r>
        <w:t>Ba tiếng hừ lạnh vang lên, áp lực như vũng bùn nặng trên người bọn họ lập tức biến mất vô tung, ba người trước khi một mảng lớn kiếm khí huyết hồng phóng tới tự mình dời đi một đoạn dài.</w:t>
      </w:r>
    </w:p>
    <w:p>
      <w:r>
        <w:t>.</w:t>
      </w:r>
    </w:p>
    <w:p>
      <w:r>
        <w:t>Hoàn toàn tránh được những kiếm quang màu huyết hồng kia, về phần lão giả râu bạc trắng kia, tu vi khủng bố Kết Đan hậu kỳ làm cho hắn ngay từ đầu đã không để kiếm khí phóng ra từ trên chén kiếm của Triệu Vô Tà nhân trùng vào trong mắt.</w:t>
      </w:r>
    </w:p>
    <w:p>
      <w:r>
        <w:t>Dưới chân vừa động liền rời khỏi khu vực này, thậm chí trong nháy mắt thân hình khẽ động, phất trần trong tay liền duỗi ra. Vô số sợi tơ mỏng tuyết trắng vô cùng giống như linh xà, vọt tới chỗ ẩn thân của Triệu Vô Tà trong bóng tối. Tơ mỏng tuyết trắng cùng giòi trong xương hoàn toàn giống nhau, hoàn toàn vung vẩy giống như giòi trong xương,</w:t>
      </w:r>
    </w:p>
    <w:p>
      <w:r>
        <w:t xml:space="preserve">Hừ </w:t>
      </w:r>
    </w:p>
    <w:p>
      <w:r>
        <w:t>Đây là tiếng hừ lạnh của Triệu Vô Tà. Sương mù màu xám từ cốc phiên tràn ra ngăn cách toàn bộ sơn môn Đô Ẩn Môn, biến thành khu vực cực kỳ tối tăm. Nhưng đối với đại tông sư Kết Đan hậu kỳ mà nói, hắc ám hoàn toàn không có bất kỳ ảnh hưởng đối với hắn. Ngược lại, những đệ tử cấp thấp ở trong sơn môn, sau khi sương mù bao trùm sơn môn, độ chết người của bọn họ bỗng nhiên gia tăng.</w:t>
      </w:r>
    </w:p>
    <w:p>
      <w:r>
        <w:t>Chỉ sợ không cần một khắc thời gian, chỉ cần mấy chục cái hô hấp, các tu sĩ chấp sự hơi cường đại một chút kia cũng phải chết ở dưới cái miệng khủng bố của hơn vạn con muỗi đen khát máu.</w:t>
      </w:r>
    </w:p>
    <w:p>
      <w:r>
        <w:t>Sương mù màu xám quay cuồng, ở ba nơi tuôn ra một cỗ lực lượng thật lớn, mặc dù ba người đã rời khỏi khu vực kiếm quang đỏ như máu kia nhưng không tránh được ba cỗ lực lượng thật lớn kia, trong nháy mắt bọn hắn đã bị sương mù màu xám bài xích ra ngoài. Đáp xuống bên trong sơn môn, bọn hắn còn chưa kịp phản ứng thì ba đám mây đen đã bay tới.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