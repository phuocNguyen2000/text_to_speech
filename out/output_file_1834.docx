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Tà tiểu tử, Tam Nương Mỗ Mỗ giao cho ngươi. Nếu ngươi dám bắt ả chịu ủy khuất gì đó, dù bà ngoại có liều mạng cũng phải giết ngươi. Còn nữa, Sát Tam Nương là Quỷ Đế của Quỷ giản, ngươi mang Tam Nương đi. Đương nhiên cũng phải giao ra một vài thứ trao đổi, ta cũng không làm khó ngươi. Trước khi Cấm Thần Uyên mở ra, nếu đưa tới hai cái mộ thược, làm sao có bản lĩnh này.</w:t>
      </w:r>
    </w:p>
    <w:p>
      <w:r>
        <w:t>Hoàng Tuyền Quỷ Mẫu lúc này thật sự không còn cường đại nói chuyện như trước nữa rồi, sau khi trong lòng đã quyết định thì cũng đơn giản thôi. Ở đây đều là siêu cần siêu cấp cường giả, tâm tư linh lung, không cần phải nói nhiều lời thừa thãi nữa. Tự mình biết là được rồi, Triệu Vô Tà sau khi nghe xong lời Quỷ Mẫu thì không nói một lời nào nữa.</w:t>
      </w:r>
    </w:p>
    <w:p>
      <w:r>
        <w:t>Độc</w:t>
      </w:r>
    </w:p>
    <w:p>
      <w:r>
        <w:t>Bàn tay nắm chặt bàn tay ngọc của Tam Nương, trên cơ thể tuôn ra hắc quang, kéo Tam Nương mạnh mẽ chui vào trong hư không. Thoáng cái biến mất ở Phù Đồ Quỷ Vực, trên mặt Hoàng Tuyền Quỷ Mẫu và Minh tỳ đồng thời xuất hiện ý cười.</w:t>
      </w:r>
    </w:p>
    <w:p>
      <w:r>
        <w:t>Trong lòng hai người rõ ràng, với tính tình Triệu Vô Tà, không nói là đáp ứng. Chỉ là đáy lòng vẫn còn oán khí, cho nên mới không nói một tiếng mang Tam Nương rời đi. Phù Đồ Quỷ Vực mặc dù năm đó là Quỷ Đế cưỡng ép mở ra không gian trong hư không, nhưng là phải ngăn cản.</w:t>
      </w:r>
    </w:p>
    <w:p>
      <w:r>
        <w:t>Hắc quang toát ra, thân hình hắn cưỡng ép chen chúc vào trong đó, không có chút cảm giác ngưng trệ nào. Thuận theo còn kéo Tam Nương lên, liền biến mất bên trong phù đồ quỷ vực này.</w:t>
      </w:r>
    </w:p>
    <w:p>
      <w:r>
        <w:t>Rốt cuộc tiền bối này là người hay là yêu. Vì sao có loại khí tức này</w:t>
      </w:r>
    </w:p>
    <w:p>
      <w:r>
        <w:t>Hoàng Tuyền Quỷ Mẫu nhìn Triệu Vô Tà biến mất, chậm rãi mở miệng nói với Hoàng Tuyền Ngân bên người nàng. Trong lúc nói chuyện, nàng bỗng nhiên vang lên tiếng Triệu Vô Tà thi triển thần thông, khí tức trên người bạo phát ra hung sát như vậy.</w:t>
      </w:r>
    </w:p>
    <w:p>
      <w:r>
        <w:t>Hoàng Tuyền Quỷ Mẫu tu luyện năm ngàn năm, ở trên Thiên Vân đại lục này, so với nàng kiến thức uyên bác hơn nhiều. Nhưng hiện tại trong Phù Ma Thành có một cái phù diêu. Hoàng Tuyền Minh Lão, cường giả vạn năm trước chính là bố phận của Hoàng Tuyền Quỷ Mẫu. Ở trước mặt hắn, cũng phải thành thật thật một tiếng tiền bối.</w:t>
      </w:r>
    </w:p>
    <w:p>
      <w:r>
        <w:t>Nghe Quỷ mẫu nói vậy, sắc mặt Hoàng Tuyền Minh giả trở nên quái dị, trong đó cũng có vẻ nghi hoặc nồng đậm. Vốn hắn cho rằng Triệu Vô Tà là yêu thú đầu tiên, hơn nữa còn là yêu thú có huyết mạch Man Hoang Hung Sát.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