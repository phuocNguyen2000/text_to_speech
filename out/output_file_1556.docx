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Huống chi lúc này lại là hai đấu một, gia chủ Chu gia và lão tổ tông Chu gia đồng thời ra tay với Triệu Vô Tà. Vùng hư không của Triệu Vô Tà bị Phá Ma Phủ kia phong tỏa hư không, không thể thuấn di, chỉ có thể ngạnh kháng công kích của hai cường giả Nguyên Anh hậu kỳ. Mọi người trong sáu nhà đều kinh hãi, lúc này vận mệnh của Triệu Vô Tà và Lục gia đã nối liền với nhau, nếu Triệu Vô Tà bị hai người Chu gia giết chết.</w:t>
      </w:r>
    </w:p>
    <w:p>
      <w:r>
        <w:t>Chờ đến khi Triệu Vô Tà bỏ mình thì Chu gia mới dám gây xích mích, Sát Bảo sẽ chuyển sự thù hận bị hủy diệt của Chu gia sang thân bói sáu nhà, đến lúc đó Tứ Hống phải đối mặt với lửa giận của hai cường giả có thể so với Nguyên Anh hậu kỳ. Cho dù là Lục gia lão tổ tông thì thế nào đi nữa, chỉ sợ Bộ Chu gia cũng phải có hậu trần, bị hai cường giả Nguyên Anh hậu kỳ tiêu diệt.</w:t>
      </w:r>
    </w:p>
    <w:p>
      <w:r>
        <w:t>Thế nhưng ngay lúc đó, một đạo thần niệm bỗng nhiên xuyên thấu hư không truyền vào trong đầu của hắn.</w:t>
      </w:r>
    </w:p>
    <w:p>
      <w:r>
        <w:t>Chu tiền bối cẩn thận dặn dò phía sau.</w:t>
      </w:r>
    </w:p>
    <w:p>
      <w:r>
        <w:t>Ngay khi thần niệm này xuất hiện trong đầu lão tổ tông Chu gia, hắn lập tức tin tưởng, bởi vì chủ nhân thanh âm này là công tử áo xanh. Sự thật chứng minh là hắn đã đúng, trong nháy mắt thân hình hắn bởi vì đạo thần niệm này mà ngưng trệ, đáy lòng hắn lập tức dâng lên cảm giác nguy cơ cực độ.</w:t>
      </w:r>
    </w:p>
    <w:p>
      <w:r>
        <w:t>Phá Hải Ma Phủ nắm chặt trong tay hoàn toàn đảo ngược mũi nhọn. Nó hướng về phía sau của hắn bổ tới không cần hắn xoay người. Sau khi ma phủ kia bạo phát mũi nhọn, cái huyết ảnh vốn xuất hiện ở phía sau hắn trong nháy mắt đã bị vô tận mũi nhọn xé rách. Giống như đúc huyết ảnh xuất hiện ở phía sau hắn lúc trước, chính là đạo huyết ảnh đã bị xé nứt trước đó cùng Triệu Vô Tà giống nhau như đúc.</w:t>
      </w:r>
    </w:p>
    <w:p>
      <w:r>
        <w:t>Bất quá lúc này lại hoàn toàn bất đồng, không giống như thực thể lúc trước, đạo huyết ảnh này sau khi bị đánh tan, vậy mà lại tụ lại hư không, một lần nữa đứng ở trước người Chu gia lão tổ tông.</w:t>
      </w:r>
    </w:p>
    <w:p>
      <w:r>
        <w:t>Trong lòng Chu gia lão tổ tông dâng lên dự cảm cực kỳ xấu, chợt nhớ tới cái gì, quay đầu liền thấy Triệu Vô Tà cười gằn, còn có một màn khiến hắn ta gần muốn điên.</w:t>
      </w:r>
    </w:p>
    <w:p>
      <w:r>
        <w:t>Gia chủ cẩn thận</w:t>
      </w:r>
    </w:p>
    <w:p>
      <w:r>
        <w:t>Thanh âm rống to từ trong miệng hắn đi ra, bất quá đáng tiếc, đã không còn kịp rồi. Cùng hắn giống một dạng, một đạo huyết ảnh không hề dấu hiệu nào xuất hiện ở phía sau Chu gia gia chủ, vẫn như cũ giống như khôi lỗi, mặt không chút thay đổi, nhưng cánh tay huyết hồng lại giống như giao long ra biển.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