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Vô thanh vô tức, từ đáy biển các nơi, bỗng nhiên xuất hiện vô số bóng ma. Thâm uyên ma tiếng rống dừng lại, lúc này cho dù có đần cũng biết chuyện gì đang xảy ra. Nơi này không phải hải vực bình thường, cũng không phải là địa phương khác. Ít nhất nước biển tầm thường không phải là màu đỏ sậm.</w:t>
      </w:r>
    </w:p>
    <w:p>
      <w:r>
        <w:t>U Minh Hải</w:t>
      </w:r>
    </w:p>
    <w:p>
      <w:r>
        <w:t>Toàn thân trên dưới Thâm Uyên Ma Vực bỗng nhiên rung động một chút, bất quá lập tức khôi phục lại bình thường. Khí tức trên thân thể vẫn cuồng bạo hung hãn như trước, mặc dù đối với U Minh Hải sự sợ hãi đã thật sâu đậm ấn sâu trong huyết mạch rất nhiều Yêu thú đại dương vô tận. Cho dù đến từ Yêu thú vực sâu cũng không ngoại lệ, nhưng Thâm Uyên Ma Vực Ma cũng không phải Thâm Uyên Ma Vực trước kia, chỉ run rẩy một chút cũng không có phản ứng gì khác.</w:t>
      </w:r>
    </w:p>
    <w:p>
      <w:r>
        <w:t>Một chút thanh âm cũng không có, vô số bóng ma từ các nơi bay đến, tựa hồ là bị tiếng rống của Thâm Uyên ma thú hấp dẫn tới. Phóng tầm mắt nhìn lại, phạm vi mấy ngàn dặm đều là các loại bóng ma. Mơ hồ có thể thấy được, mỗi một bóng ma đều là một con hung thú cường hãn.</w:t>
      </w:r>
    </w:p>
    <w:p>
      <w:r>
        <w:t>Chỉ trong thời gian mấy hơi thở mà thôi, một chút khe hở cũng không tồn tại, Thâm Uyên Ma Vực hoàn toàn bị bao vây. Ngay cả bầu trời cũng bỗng nhiên xuất hiện lít nha lít nhít phi cầm hung thú. Trời không đường, xuống đất không cửa.</w:t>
      </w:r>
    </w:p>
    <w:p>
      <w:r>
        <w:t>Tiểu Lục sắc mặt trắng bệch, mặc dù tu vi có cảnh giới Nguyên Anh, tâm tính cũng không tính là ấu trĩ. Thế nhưng bỗng nhiên rơi vào U Minh Hải, lại bỗng nhiên xuất hiện nhiều hung thú như vậy, cho dù nàng lớn mật cũng khó có thể trấn tĩnh như thường. Tam nương cùng Hồng Trần thì sắc mặt không thay đổi, vẫn nhắm chặt hai mắt như cũ, tuy nhiên Triệu Vô Tà lại cảm thấy ánh mắt của ba người đều rơi vào trên người của mình.</w:t>
      </w:r>
    </w:p>
    <w:p>
      <w:r>
        <w:t>Khóe miệng chậm rãi cong lên, không biết là dạng gì tồn tại, dám tính kế Triệu Vô Tà hắn. Bất quá cũng coi trọng hắn, ước chừng mấy ngàn đầu hung thú. Mỗi một đầu tu vi đều không thấp hơn Kết Đan cảnh giới, có trên trăm đầu đều khó khăn lắm đạt đến Nguyên Anh cảnh. Thậm chí có hơn mười đầu chiến lực tương đương với Nguyên Anh Đại viên mãn.</w:t>
      </w:r>
    </w:p>
    <w:p/>
    <w:p>
      <w:r>
        <w:t>Chương thứ ba trăm chín mươi, toàn bộ chém giết.</w:t>
      </w:r>
    </w:p>
    <w:p>
      <w:r>
        <w:t>Tam nương hồng trần tam nữ đều chưa từng mở hai mắt ra, bất quá thần niệm cảm ứng lực vẫn có, đều có thể nhìn xem hiện tại bên ngoài là tình huống gì, Thâm Uyên Ma Cương bị Huyết kích sa ngộ nhập U Minh Hải hung danh hiển hách này. Vừa mới xuất hiện ở trong U Minh Hải, không nghĩ tới lập tức liền lâm vào trong vòng vây hơn một ngàn đầu hung thú.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