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không phải là tu sĩ thì không trúng độc, chỉ là kịch độc của thế tục đối với tu sĩ vô dụng mà thôi. Nhưng ở Tu Chân giới cũng có một số kịch độc trong cơ thể độc trùng của độc thú mà ngay cả yêu thú cũng không chịu nổi. Trăm chén rượu mà Triệu Vô Tà luyện chế, trong cơ thể mỗi một loại chén trùng đều có thể bài tiết ra kịch độc, cũng không phải là thứ mà tu sĩ bình thường có thể chịu đựng được.</w:t>
      </w:r>
    </w:p>
    <w:p>
      <w:r>
        <w:t>Thế nhưng ngay cả tu sĩ Nguyên Anh Đại viên mãn cũng trúng chiêu, coi như Triệu Vô Tà lúc này cũng biến sắc. Còn có những cường giả Nguyên Anh khác cũng như thế. Hạo Nhiên Kiếm Tôn không phải đối thủ trẻ con xấu xí kia, còn trúng phải kịch độc của đối thủ, nếu không chẳng qua chỉ mất đi một cánh tay mà thôi.</w:t>
      </w:r>
    </w:p>
    <w:p>
      <w:r>
        <w:t>Cũng không đến nỗi khiến một vị tu sĩ Nguyên Anh Đại viên mãn không chịu nổi tiếng kêu thảm thiết đau đớn kia. Biểu cảm thống khổ trên mặt Hạo Nhiên Kiếm Tôn phát ra, hẳn là kịch độc kia rồi.</w:t>
      </w:r>
    </w:p>
    <w:p>
      <w:r>
        <w:t>Nghiệt súc ngươi, muốn chết.</w:t>
      </w:r>
    </w:p>
    <w:p>
      <w:r>
        <w:t>Sắc mặt Hạo Nhiên Kiếm Tôn rất khó coi, ngay chỗ cụt tay của hắn, hai loại hào quang lúc này đang kịch liệt quấn lấy nhau. Bạch quang cuồn cuộn và lục sắc quang mang quỷ dị, ở chỗ cụt tay, không ai nhường ai. Bạch quang đương nhiên là chân nguyên trong cơ thể Hạo Nhiên Kiếm Tôn, quang mang màu xanh lục chính là từ trên ngón tay của thằng bé xấu xí truyền qua khí tức của khí độc.</w:t>
      </w:r>
    </w:p>
    <w:p>
      <w:r>
        <w:t xml:space="preserve">Tiễn Tập Tri: </w:t>
      </w:r>
    </w:p>
    <w:p>
      <w:r>
        <w:t>Tiếng cười khó nghe vang lên, ngay sau đó xuất hiện chính là tiếng cánh tay cụt của thằng nhóc xấu xí ném vào trong miệng của Hạo Nhiên Kiếm Tôn. Cánh tay lôi từ trên người Kiếm Tôn bị đứa trẻ xấu xí nhai nuốt rất có mùi vị, máu tươi chảy ra từ khóe miệng nó, nhưng còn chưa kịp ngã xuống thì đã bị một cái lưỡi màu đỏ tươi cuốn về, bị thằng nhóc xấu xí kia nuốt vào bụng.</w:t>
      </w:r>
    </w:p>
    <w:p>
      <w:r>
        <w:t>Một loạt thanh âm như hít một hơi lạnh, từ cánh tay Hạo Nhiên Kiếm Tôn bị kéo xuống, tại hai bên cấm thần uyên trăm vạn tu sĩ. Trên mặt đều là thanh âm khó mà tin nổi, trên mặt kinh hãi cực kỳ. Nhất là tu sĩ Hạo Nhiên tông, thật ra ngày thường tiên đạo thập đại môn phái đều là đức hạnh, nhưng có tuyệt thế cường giả làm chỗ dựa.</w:t>
      </w:r>
    </w:p>
    <w:p>
      <w:r>
        <w:t>Bọn họ không kiêng nể gì cả mà cũng không dám chọc vào, nhưng bây giờ không biết vì sao, trong lòng đông đảo tu sĩ Hạo Nhiên tông đều dấy lên một cảm giác cực kỳ không tốt, tựa hồ sắp có đại nạn ập đến. Bọn họ rất muốn mở miệng khuyên Hạo Nhiên Kiếm Tôn sư tổ không nên đối đầu với thằng nhóc xấu xí kia, không muốn chiến nữa.</w:t>
      </w:r>
    </w:p>
    <w:p>
      <w:r>
        <w:t>Bảo trụ được tính mạng mới là trọng yếu, nhưng rất đáng tiếc, bọn họ đều không có lá gan đó. Hơn nữa cũng biết làm không được như vậy, lúc này quan chiến không chỉ có bọn họ mà còn có những môn phái khác dựa vào những cường giả, còn có trăm vạn tu sĩ ở xung quanh Thiên Vân Sơn. Nếu như bọn họ thực sự làm như vậy, mặt của Hạo Nhiên Tông sẽ bị rơi vào trong đại dương mênh mông vô tận.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