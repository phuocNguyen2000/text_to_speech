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Vút</w:t>
      </w:r>
    </w:p>
    <w:p>
      <w:r>
        <w:t>Hắc Lũng ma kiếm dưới chân Triệu Vô Tà lập tức hóa thành một đạo hắc quang chui vào trong cấm chế khổng lồ của Lam Lân Quỷ Tông. Cấm chế khổng lồ lúc này đã phá vỡ một lỗ hổng lớn, phàm nhân cho rằng cái gì cũng không có, nhưng đối với tu sĩ mà nói thì cái động lớn kia rất rõ ràng, trước khi tiến vào cấm chế, thân hình Triệu Vô Tà đột nhiên biến mất.</w:t>
      </w:r>
    </w:p>
    <w:p>
      <w:r>
        <w:t>Theo khí tức trên người Triệu Vô Tà biến mất, một chút khí tức cũng không cảm ứng được, giống như Triệu Vô Tà biến thành không khí vậy. Kỳ thật cũng không khác lắm, Tàng Khí Cổ, Triệu Vô Tà mang Tàng Khí Cổ bám trên người mình. Khí tức của hắn đều bị Tàng Khí Cổ che giấu, trong ngày hôm nay, dù là Nguyên Anh chân nhân cũng đừng hòng phát hiện tung tích Triệu Vô Tà.</w:t>
      </w:r>
    </w:p>
    <w:p>
      <w:r>
        <w:t xml:space="preserve">Ồ </w:t>
      </w:r>
    </w:p>
    <w:p>
      <w:r>
        <w:t>Thanh âm tràn ngập kinh ngạc từ trong miệng Triệu Vô Tà phát ra. Hắn ta kinh nghi nhìn chăm chú hết thảy mọi thứ trước mặt. Triệu Vô Tà một đường đi tới, ỷ vào tất cả khí tức ẩn dấu, không chút sợ đụng phải đệ tử của Lam Lân Quỷ Tông, chỉ cần cẩn thận một ít cấm chế là được.</w:t>
      </w:r>
    </w:p>
    <w:p>
      <w:r>
        <w:t>Nhưng cảnh tượng xuất hiện trước mắt khiến hắn cho rằng hắn không phải ở Lam Lân Quỷ Tông, mà là ở Quỷ vực. Không phải là không có người, mà là không có người sống, khắp nơi đều là người chết. Trên mặt đất ngã trái ngã phải kỳ quái, có thi thể hoàn hảo không tổn hao gì, có thi thể lại chỉ còn lại bộ túi da, bất quá duy nhất có một cái, sắc mặt bọn họ đều xám trắng, mang theo thần sắc hoảng sợ, giống như nhìn thấy cái gì dị thường kinh khủng.</w:t>
      </w:r>
    </w:p>
    <w:p>
      <w:r>
        <w:t>Mà làm cho Triệu Vô Tà kinh ngạc không chỉ có vậy, bởi vì hắn phát hiện, nơi này vậy mà một cái hồn phách cũng không có. Tuy rằng vừa nhìn đã biết Lam Lân Quỷ Tông gặp cừu địch đến cửa, bất quá những cấm chế kia lại không hoàn toàn bị nghiền nát, giam cầm một ít hồn phách vẫn có thể. Triệu Vô Tà cảm thấy kỳ quái chính là, nơi này một cái hồn phách cũng không có.</w:t>
      </w:r>
    </w:p>
    <w:p>
      <w:r>
        <w:t>Một đỉnh núi là như vậy, núi cao liền kề nhau cũng là như vậy, Triệu Vô Tà nhìn thấy toàn bộ đệ tử Quỷ Tông đều là người chết, chết một cách kỳ lạ cũng thôi đi, rõ ràng một cái hồn phách cũng không thấy được. Vốn cho dù chết thê thảm đến mấy, hồn phách sau khi chết luôn có thể tồn tại ly thể, nhưng bây giờ.</w:t>
      </w:r>
    </w:p>
    <w:p>
      <w:r>
        <w:t>Quá quỷ dị quá mức kỳ quái rồi.</w:t>
      </w:r>
    </w:p>
    <w:p>
      <w:r>
        <w:t>Năm ngọn núi cao, khắp nơi đều là đình đài lầu các, tuy rằng khắp nơi đều có dấu vết ma đạo, nhưng lại hoa lệ hùng vĩ, xa xỉ diễm lệ, cấm chế mạnh mẽ là chuyện thường thấy. Không hổ danh tiếng ma đạo hoành hoành, chỉ nhìn nơi đặc biệt bố trí tu luyện, dùng cực phẩm linh thạch bố trí Tụ linh trận. Triệu Vô Tà có thể tưởng tượng, lúc đệ tử của lam Lân Quỷ Tông đồng loạt tu luyện, là thắng cảnh ra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