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Sát ý giống như muốn bạo phát ra toàn bộ sát ý trên người Thiên Đô. Đây là lần đầu tiên trên người Vụ Nô lộ ra sát ý bao trùm lên kiếm ý. Cũng là lần đầu tiên, vẻ mặt tuấn mỹ của Vụ Nô trở nên có chút dữ tợn.</w:t>
      </w:r>
    </w:p>
    <w:p>
      <w:r>
        <w:t>Hễ là cường giả Nguyên Anh tất nhiên phải có tôn nghiêm của cường giả, có can đảm khiêu chiến tôn nghiêm của cường giả. Liền làm tốt chuẩn bị nghênh đón cường giả lửa giận, hiện tại chính là như thế, Vụ Nô chính là cường giả tuyệt thế bị Triệu Vô Tà khiêu chiến tôn nghiêm của mình. Năm đó Tiêu Dao Kiếm Quân có thể vì Vong Tình Ma Đế, mai danh ẩn tích một người khác.</w:t>
      </w:r>
    </w:p>
    <w:p>
      <w:r>
        <w:t>Nhưng không có nghĩa là Triệu Vô Tà cũng có thể cưỡi lên, Triệu Vô Tà đắc tội với Vong Tình Ma Đế, sỉ nhục Vong Tình Động Thiên. Hắn đã bị vụ nô phán tử hình, nhưng hiện tại Triệu Vô Tà vậy mà lại dùng vụ nô làm đối tượng thí luyện. Có thể nói, hoàn toàn đạp lên tôn nghiêm của vụ nô trên mặt đất.</w:t>
      </w:r>
    </w:p>
    <w:p>
      <w:r>
        <w:t>Hạt giống si tình không có nghĩa là không có cảm xúc khác. Hiện tại chính là thời điểm vụ nô lộ ra khuôn mặt thật.</w:t>
      </w:r>
    </w:p>
    <w:p>
      <w:r>
        <w:t>Tiêu Dao Kiếm Quân.</w:t>
      </w:r>
    </w:p>
    <w:p>
      <w:r>
        <w:t xml:space="preserve">Giết </w:t>
      </w:r>
    </w:p>
    <w:p>
      <w:r>
        <w:t>Trường kiếm phong cách cổ xưa vung lên, vụ nô động thủ. Sát ý áp đảo trên kiếm ý, có lẽ vi phạm ý nghĩa của kiếm tu nhưng không thể phủ nhận. Vụ nô lúc này càng thêm đáng sợ.</w:t>
      </w:r>
    </w:p>
    <w:p>
      <w:r>
        <w:t>Độc bộp</w:t>
      </w:r>
    </w:p>
    <w:p>
      <w:r>
        <w:t>Thuấn Di, lúc này hư không khắp nơi đều là hư không loạn lưu cuồng bạo, vụ nô vậy mà không hề để ý chút nào, trực tiếp thuấn di xuất hiện ở trước mặt Triệu Vô Tà. Trường kiếm cấp bậc tiên khí cũng không phải để trang trí, Triệu Vô Tà còn chưa kịp phản ứng thì trường kiếm kia đã bổ vào trên người hắn, kiếm ý khôn cùng bộc phát ra.</w:t>
      </w:r>
    </w:p>
    <w:p>
      <w:r>
        <w:t>Thế nhưng hiện tại thân thể Triệu Vô Tà đã không còn là Nguyên Anh thể lúc trước mà là Huyết Linh Ma Thể, trường kiếm cấp bậc Tiên Khí bổ lên. Cũng chỉ là một cánh tay của Triệu Vô Tà bổ xuống, thế nhưng Vụ Nô đã bộc phát ra sát ý, trong mắt tràn đầy kiếm ý lạnh lẽo đã xuất hiện vô số sát 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