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bỗng mở miệng hỏi, tiện Hùng vẻ mặt sửng sốt, còn chưa kịp mở miệng thì tiện nhân đi theo sau đã nhanh chóng mở miệng.</w:t>
      </w:r>
    </w:p>
    <w:p>
      <w:r>
        <w:t>Còn tám trăm dặm nữa là tới, nửa nén hương là tới. Tiểu tử ngươi câm miệng cho ta. Thật là ồn ào.</w:t>
      </w:r>
    </w:p>
    <w:p>
      <w:r>
        <w:t>Triệu Vô Tà vừa nghe liền vui vẻ, tiện hùng thì biến sắc, quay đầu lại hung hăng trừng mắt với tiện nhân. Trong ánh mắt chỉ có hai chữ, đó chính là câm miệng. Tiểu tiện nhân đại ca như nghĩ tới điều gì, sắc mặt đại biến, hai mắt khẩn trương nhìn chằm chằm vào Triệu Vô Tà.</w:t>
      </w:r>
    </w:p>
    <w:p>
      <w:r>
        <w:t>Cảm nhận được hai người đang khẩn trương, bốn con mắt bắn ra chăm chú nhìn sau lưng, làm Triệu Vô Tà có một loại cảm giác rất không thoải mái. Tuy nhiên trong lòng tên này đang cao hứng nên cũng không để ý tới hai ánh mắt tràn ngập sát khí và kiêng kị này.</w:t>
      </w:r>
    </w:p>
    <w:p>
      <w:r>
        <w:t xml:space="preserve">Tám trăm dặm, bảy trăm dặm, sáu trăm dặm </w:t>
      </w:r>
    </w:p>
    <w:p>
      <w:r>
        <w:t>Triệu Vô Tà yên lặng tính toán, thời điểm tính đến hai trăm dặm, trên mặt Triệu Vô Tà xuất hiện nụ cười quỷ dị. Triệu Vô Tà đứng ở phía trước hắn ta không nhìn thấy nụ cười trên mặt Triệu Vô Tà, lúc này trên mặt hai tiện nhân đều lộ ra nụ cười. Bởi vì sơn môn ngay ở trước mắt, không bao lâu sau đã xuất hiện.</w:t>
      </w:r>
    </w:p>
    <w:p>
      <w:r>
        <w:t>Hừ tiểu tử, ngươi sắp tới giờ chết rồi. Trách trách ngươi không nên đánh chủ ý lên đầu Cửu Kiếm Tiên Môn ta, không nên lấy đồ không nên lấy.</w:t>
      </w:r>
    </w:p>
    <w:p>
      <w:r>
        <w:t>Tiện Hùng trong lòng khoái ý nghĩ, sát cơ ánh mắt rốt cuộc không cần che dấu nữa, cái ánh mắt kia quả thực là muốn đem toàn thân Triệu Vô Tà đâm ra mấy cái.</w:t>
      </w:r>
    </w:p>
    <w:p>
      <w:r>
        <w:t>A Chân nguyên của ta đã tiêu hao hết rồi</w:t>
      </w:r>
    </w:p>
    <w:p>
      <w:r>
        <w:t>Triệu Vô Tà bỗng mở miệng, khiến hai người sợ hãi kêu lên một tiếng. Càng khiến hai người kinh hãi chính là Triệu Vô Tà không biết vì sao thân hình đã nghiêng ra rơi phi kiếm xuống. Sắc mặt Kiếm Hùng kịch biến, vội vàng đưa tay ra kéo, ai biết được góc độ Triệu Vô Tà rơi xuống quá xảo trá. Vậy mà không kéo được, dưới chân là sương trắng mênh mông, Triệu Vô Tà vừa rơi vào liền không thấy bóng dáng đâu.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