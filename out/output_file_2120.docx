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vì mộ thược, không cần nói là chỉ một Triệu Vô Tà, còn có ánh mắt tràn ngập uy hiếp của tên này nữa. Cho dù Triệu Vô Tà giết xuống, tất cả tu sĩ vì bảo vệ mộ thược đều ra tay với Triệu Vô Tà. Hiện tại tất cả các môn phái đều đoàn kết chưa từng có, đợi sau khi Nguyên Anh này chìm xuống, những người chiếm được mộ thược hoặc môn phái sẽ mãi mãi không có ngày yên bình. Như là tu sĩ Nguyên Anh trong mười đại môn phái nhỏ của Tiên Đạo, bình thường đều có ba người, nếu chỉ lấy được một quả. Đến lúc tranh đoạt viên kia, chỉ sợ ngay cả sư huynh đệ cũng sẽ trở mặt. Cơ hội vạn năm có một lần không tốt lắm. Ai có thể đi vào được.</w:t>
      </w:r>
    </w:p>
    <w:p>
      <w:r>
        <w:t>Hai trăm hai mươi hai lần tấn công lần lượt đọc từng lần hai trăm hai mươi hai.</w:t>
      </w:r>
    </w:p>
    <w:p>
      <w:r>
        <w:t>Trong đó, sẽ có cơ hội thăng cấp lên Hóa Thần Đạo Quân, nếu như bỏ lỡ lần này thì sau vạn năm. Nhưng ai cũng biết, thọ nguyên của tu sĩ chung quy vẫn là đóng băng yêu thú, vạn năm trôi qua đủ để một cường giả đừng biến thành một đống phế vật.</w:t>
      </w:r>
    </w:p>
    <w:p>
      <w:r>
        <w:t>Á Liên đi chết ngay, chú.</w:t>
      </w:r>
    </w:p>
    <w:p>
      <w:r>
        <w:t>Triệu Vô Tà lấy lưng của mình đưa cho gia chủ Chu gia, nhưng gia chủ Chu gia lại không thể làm được gì Triệu Vô Tà, bởi vì năm bóng người màu đỏ kia quấn quanh. Gia chủ Chu gia ngay cả tiến một bước cũng không làm được, trong đó có năm người biến thành huyết linh, năm người hóa thành năm đạo huyết ảnh quấn lấy gia chủ Chu gia, chính là năm đó ở Vong Tình Động Thiên.</w:t>
      </w:r>
    </w:p>
    <w:p>
      <w:r>
        <w:t>Vụ nô bình thường bị quấn lấy, căn bản là không thể tránh thoát. Năm người hóa thân bằng chén, tụ tán vô hình, trừ phi là Nhân Trùng bị hủy. Nếu không thì không có khả năng năm hóa thân bị hủy diệt, gia chủ Chu gia không thể tránh thoát năm đạo huyết ảnh, rõ ràng Triệu Vô Tà đang ở trước mắt. Thế nhưng lại không thể làm gì được, quả thực phải tra tấn gia chủ điên rồi.</w:t>
      </w:r>
    </w:p>
    <w:p>
      <w:r>
        <w:t>Khí tức trên người càng ngày càng bất ổn, bạo ngược và khát máu. Âm mưu không được, Triệu Vô Tà trực tiếp đổi sang dùng dương mưu. Tâm thần gia chủ Chu gia vốn đã gần như sụp đổ, hiện tại Triệu Vô Tà quả thực là như vậy, càng thêm vô sỉ chính là, khuôn mặt của năm đạo huyết ảnh kia, không ngờ lại là Chu Giác.</w:t>
      </w:r>
    </w:p>
    <w:p>
      <w:r>
        <w:t>Vui giận ai Nhạc Xuyên</w:t>
      </w:r>
    </w:p>
    <w:p>
      <w:r>
        <w:t>Năm đạo huyết ảnh quấn quanh gia chủ Chu gia. Năm người máu gương mặt đều giống nhau như đúc. Nhưng vẻ mặt lại không giống. Vui buồn vui vui, không ngừng biến hóa, môi năm người rung động tựa hồ đang nói cái gì. Lấy khuôn mặt Chu Giác nói cái gì, quay quanh gia chủ Chu gia, không chỗ nào không có.</w:t>
      </w:r>
    </w:p>
    <w:p>
      <w:r>
        <w:t>Trong mắt Triệu Vô Tà không ngừng hiện lên vẻ quỷ dị, hàn quang ẩn chứa trong đó, sát khí bốn phía. Triệu Vô Tà đang đợi, chờ gia chủ Chu gia bộc phát ra thực lực chân chính. Dám ám toán Triệu Vô Tà hắn, không có khả năng chỉ có một chút chiến lực này. Hiện tại gia chủ Chu gia đang chém giết ngay cả Vụ Nô cũng không bằng.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