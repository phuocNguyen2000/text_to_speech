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Là Đại trưởng lão ha ha Giết súc sinh này, mau, mọi người mau ra tay ngăn chặn hắn.</w:t>
      </w:r>
    </w:p>
    <w:p>
      <w:r>
        <w:t>Một đám người từ ngoài ngàn dặm đến có chừng ngàn người, so với đám Triệu Vô Tà lúc này nhiều hơn rất nhiều. Đứng trước ngàn người kia là một đại hán toàn thân cơ bắp giống như cục đá, đại hán này còn chưa tới gần. Thế nhưng khí tức hung hãn như mãnh thú đã vọt tới, mới gọi Triệu Vô Tà là súc sinh, chính là đại hán này.</w:t>
      </w:r>
    </w:p>
    <w:p>
      <w:r>
        <w:t>Đi đi động thủ xuy xuy..</w:t>
      </w:r>
    </w:p>
    <w:p>
      <w:r>
        <w:t>Bát kiếm của Nhân Trùng hoàn toàn rời khỏi thân thể chính Nguyên tông, lập tức kiếm khí huyết hồng tuôn ra đầy trời, huyết quang chói mắt cơ hồ che khuất ánh mặt trời trên bầu trời. Thân thể chuyển qua, thần sắc trên mặt hoàn toàn chuyển thành nhe răng cười, sát khí trong mắt cũng không áp chế được nữa.</w:t>
      </w:r>
    </w:p>
    <w:p>
      <w:r>
        <w:t>Thiếp</w:t>
      </w:r>
    </w:p>
    <w:p>
      <w:r>
        <w:t>Huyết quang vặn vẹo lập tức xuất hiện trên không trung, Triệu Vô Tà hóa thân thành huyết quang đánh vào trong đám người kia. Hoàn toàn không cho bọn họ thời gian để phản ứng, lúc này trước mắt bọn họ mới vừa hiện lên huyết quang thì trong ngàn người đã truyền ra mấy tiếng kêu thảm thiết thê lương.</w:t>
      </w:r>
    </w:p>
    <w:p>
      <w:r>
        <w:t>A, là tông chủ, đi mau, tông chủ nổi điên mất rồi. Đại trưởng lão, tông chủ bị súc sinh kia khống chế, a</w:t>
      </w:r>
    </w:p>
    <w:p>
      <w:r>
        <w:t>Sau khi Triệu Vô Kiệt ra tay, phía sau hắn cũng truyền đến tiếng kêu thảm thiết. Triệu Vô Tà không cần quay đầu lại cũng biết đã xảy ra chuyện gì, tông chủ Chính Nguyên tông đã bị hắn lợi dụng huyết trùng khống chế.</w:t>
      </w:r>
    </w:p>
    <w:p>
      <w:r>
        <w:t>Hồng trần ma âm vào đầu, đã xong không cứu được, nếu là Triệu Vô Tà từ bi, có thể có thể làm một con rối thẹn, chỉ có điều tu vi của hắn là Kết Đan Đại viên mãn. Nếu chỉ là luyện thành xấu hổ, Triệu Vô Tà cũng sẽ không phí nhiều sức như vậy.</w:t>
      </w:r>
    </w:p>
    <w:p>
      <w:r>
        <w:t>Chính Nguyên tông chủ chỉ có một vận mệnh, đó chính là trở thành một con sâu bọ, uy năng của nó tăng lên một tầng. Một kiếm bổ xuống, kiếm khí sau khi ngưng tụ như dải lụa huyết hồng đánh vào trong ngàn người kia, nhất thời có không ít tu sĩ trốn tránh không kịp bị kiếm khí kia sát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