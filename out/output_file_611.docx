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yếu nhất, đều là tông sư Kết Đan sơ kỳ.</w:t>
      </w:r>
    </w:p>
    <w:p>
      <w:r>
        <w:t>Trong tu chân giới, có tiên môn, ma đạo, yêu tộc. Mà một số địa phương bí ẩn cũng tồn tại thế lực mạnh mẽ, thậm chí hoàn toàn không thua gì hai đạo tiên ma hoặc yêu tộc. Ví dụ như Triệu Vô Tà hiện tại chứng kiến, hẳn là quỷ tu trong truyền thuyết. Dùng hồn phách tu luyện, thủ đoạn quỷ bí bí bí, nắm giữ thần thông trước nay chưa từng thấy.</w:t>
      </w:r>
    </w:p>
    <w:p>
      <w:r>
        <w:t>Bên trong hồn phách của nhân loại cũng ẩn chứa chân lý thiên địa, lúc quỷ tu tu luyện đến cảnh giới Quỷ Vương cũng tương đương với cường giả cấp bậc Nguyên Anh chân nhân, thậm chí về mặt thần thông càng thêm huyền ảo thần bí.</w:t>
      </w:r>
    </w:p>
    <w:p>
      <w:r>
        <w:t>Nếu không phải còn thủ đoạn khác, Triệu Vô Tà cũng không dám dựa vào Tàng Khí cổ mà xuất hiện trước mặt một cường giả Quỷ Vương.</w:t>
      </w:r>
    </w:p>
    <w:p>
      <w:r>
        <w:t>Tỷ lải nhải quỷ sứ Lam, trăm năm không gặp. Không nghĩ tới ngươi lại trốn ở chỗ này, Lam Lân Quỷ tông, uy phong nhao nhao thật lớn</w:t>
      </w:r>
    </w:p>
    <w:p>
      <w:r>
        <w:t>Tiếng cười khó nghe của Dạ Kiêu bỗng nhiên từ đỉnh núi truyền đến, thần sắc Triệu Vô Tà khẽ động, lập tức bất chấp nhìn thi thể những đệ tử của Lam Lân Quỷ Tông kia, thân hình nhảy lên một cái, lấy tốc độ nhanh nhất chạy về phía đỉnh núi.</w:t>
      </w:r>
    </w:p>
    <w:p>
      <w:r>
        <w:t>Vô số cung điện lầu các vốn vô cùng hùng vĩ, hoa lệ lúc này lại biến thành phế tích từ dưới chân Triệu Vô Tà lướt qua. Thân ảnh Triệu Vô Tà đã hoàn toàn vặn vẹo thành một cái bóng, tùy ý vặn vẹo hai cái đã chạy lên đỉnh núi.</w:t>
      </w:r>
    </w:p>
    <w:p>
      <w:r>
        <w:t>Trước mắt bỗng nhiên hoa lên, tầm nhìn lập tức trở nên rộng lớn, tất cả mọi thứ trên đỉnh núi hiện ra trong mắt Triệu Vô Tà. Một tòa cung điện vô cùng to lớn sừng sững ở đỉnh núi, phía trước cung điện là một quảng trường lớn, hắc diệu thạch cứng rắn lát thành mặt đất. Lại là ở đỉnh ngọn núi cương phong mãnh lực, khí tức trang nghiêm phát ra.</w:t>
      </w:r>
    </w:p>
    <w:p>
      <w:r>
        <w:t>Có điều ánh mắt đầu tiên của Triệu Vô Tà đã bị cỗ xe kia hấp dẫn. Lúc ở Hồ Lô cốc, cảnh giới Âm Dương Cổ nhìn thấy của Triệu Vô Tà không cao lắm. Mặc dù đã nhìn thấu quá khứ, nhưng trả giá phải trả bằng trọng thương, hơn nữa còn không thấy rõ lắm. Bất quá lúc này, hắn đã nhìn thấy rõ ràng.</w:t>
      </w:r>
    </w:p>
    <w:p>
      <w:r>
        <w:t>Nơi đó là kệ xe gì, lại là một cỗ kiệu khổng lồ, một cỗ kiệu khổng lồ. Có lẽ đây là cỗ kiệu lớn nhất mà Triệu Vô Tà từng thấy, trên cỗ kiệu có khoảng mười mấy người. Màn che màu đỏ chói mắt, bên trong như có một ngọn đèn, nhưng hào quang kia lại có màu xám. Thật quỷ dị vô cùng, khiến người ta e sợ trong lòng.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