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Đây là cái gì a</w:t>
      </w:r>
    </w:p>
    <w:p>
      <w:r>
        <w:t>Trong lúc Kiếm Hùng chạy tới, tiện nhân đã bắt đầu kêu thảm thiết. Chỉ thấy gã mở ra cái túi tơ vàng kia, bên trong thoát ra một đám mây đỏ tươi, trực tiếp bao trùm lấy đầu con tiện nhân kia. Ngay sau đó, tiếng kêu thảm thiết kinh khủng phát ra từ trong miệng gã, tiếng kêu thảm thiết làm cho tốc độ kiếm hùng nhanh chóng chạy tới không khỏi giảm xuống, sắc mặt kịch biến.</w:t>
      </w:r>
    </w:p>
    <w:p>
      <w:r>
        <w:t>Tiếng kêu thảm thiết nhanh chóng ngừng lại, kiếm nhân vùng vẫy một lát rồi không phát ra được âm thanh nào nữa. Đám huyết vân bao trùm đầu hắn biến mất, dưới vẻ mặt trợn mắt há hốc mồm của kiếm hùng, thân thể kiếm nhân biến mất với tốc độ mắt thường có thể thấy được. Cuối cùng, biến thành một bộ xương trắng hếu.</w:t>
      </w:r>
    </w:p>
    <w:p>
      <w:r>
        <w:t>Đáng sợ, một chút còn lại cũng không có, một chút máu thịt cũng không lưu lại. Toàn bộ hài cốt, tuy hiện tại ánh mặt trời chói mắt, nhưng trong lòng Kiếm Hùng không khỏi dâng lên hàn khí.</w:t>
      </w:r>
    </w:p>
    <w:p>
      <w:r>
        <w:t xml:space="preserve">Ong ong ong </w:t>
      </w:r>
    </w:p>
    <w:p>
      <w:r>
        <w:t>Biến kiếm nhân thành một bộ hài cốt hung thủ lộ diện, chậm rãi từ trong quần áo kiếm nhân bay ra, là một đám côn trùng dữ tợn. Toàn thân huyết hồng, phát ra thanh âm ong ong làm người ta bực bội, hít lấy cái mỏ dài đáng sợ. Trong đôi mắt nhỏ không có một chút cảm tình, toàn bộ đều là huyết quang lạnh như băng, đây quả thực chính là độc trùng khủng bố vì giết chóc mà sinh.</w:t>
      </w:r>
    </w:p>
    <w:p>
      <w:r>
        <w:t>Kiếm Hùng đại ca, bảo bối của chúng ta không tồi chứ?</w:t>
      </w:r>
    </w:p>
    <w:p>
      <w:r>
        <w:t>Một thanh âm cười hì hì mang theo sát khí vô tận bỗng nhiên xuất hiện ở phía sau kiếm hùng, hù cho kiếm hùng toát mồ hôi lạnh, một chút do dự cũng không có. Sống chết trước mắt, do dự chính là mất mạng, kiếm hùng bạo phát chiến lực mạnh nhất của hắn.</w:t>
      </w:r>
    </w:p>
    <w:p>
      <w:r>
        <w:t>Kiếm quang bùng lên, chân nguyên rót vào trong đó, thanh bảo kiếm lấp lánh kim quang kia tựa hồ thoát ra một con kim long, đánh về phía Triệu Vô Tà ở sau lưng, mang theo khí thế mạnh mẽ.</w:t>
      </w:r>
    </w:p>
    <w:p>
      <w:r>
        <w:t>Kim Long Kiếm, một món binh khí không tệ, chính là binh khí do chưởng môn Cửu Kiếm Tiên môn ban cho đệ tử Kiếm Hùng. Uy lực bất phàm, đến thời khắc sinh tử, Kiếm Hùng cầm thanh kiếm này tựa hồ phát huy ra uy lực càng thêm cường đại so với bình thường.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