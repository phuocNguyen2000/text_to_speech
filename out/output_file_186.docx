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Vô Phụ rất mạnh, nhưng so sánh với vị sắp xuất hiện này, căn bản là hai đẳng cấp hoàn toàn bất đồng. Vong Tình Ma Đế, một trong sáu Đại Ma Đế, Nguyên Anh trung kỳ cực lớn. So sánh với nàng, kiếm Vô Phụng ngay cả một tiểu tử cũng không tính là. Trúc Cơ hậu kỳ, Nguyên Anh trung kỳ, trung gian chênh lệch chính là một trời một vực. Cho dù cho hắn kiếm Vô Phụng một ngàn năm, hắn cũng chưa chắc đuổi kịp.</w:t>
      </w:r>
    </w:p>
    <w:p>
      <w:r>
        <w:t>Sắc mặt gã trắng bệch khống chế Tàng Khí Cổ Tướng trở nên yên lặng, tranh thủ lấy một chút sơ hở cũng không lộ ra. Hồng Trần tiên tử cũng không biết nghĩ thế nào, sau khi cảm ứng được sư tôn trở về, vậy mà bỏ ngọc giản xuống, mang theo Tiểu Lục ra ngoài nghênh đón.</w:t>
      </w:r>
    </w:p>
    <w:p>
      <w:r>
        <w:t>Lúc này Vong Tình động thiên cũng trở nên náo nhiệt hẳn lên, một đám người đứng ở không trung, phía sau là động thiên lầu các đẹp đến cực hạn. Những linh thú bay lượn cũng biết là động chủ trở về, vậy mà đều xếp hàng chỉnh tề ở không trung, chờ nghênh đón Vong Tình Ma Đế.</w:t>
      </w:r>
    </w:p>
    <w:p>
      <w:r>
        <w:t>Hai điểm đen xuất hiện từ phía chân trời, ngay tức khắc, thật sự chỉ là chớp mắt mà thôi. Hai bóng người liền xuất hiện trước mặt mọi người, người phía trước, toàn thân áo đen, đeo mạng che mặt. Nhưng áo đen đơn bạc hoàn toàn không che giấu được dáng người uyển chuyển của cô gái này, quả thực là làm người ta rơi vào vực sâu mê hoặc, nhưng ánh mắt của nàng lại có thể khiến tiểu đệ mới vừa giơ tay lập tức rút về, từ nay về sau không nhấc lên nổi nữa.</w:t>
      </w:r>
    </w:p>
    <w:p>
      <w:r>
        <w:t>Lạnh, ánh mắt cực kỳ lạnh lẽo. Kiếp trước Triệu Vô Tà cũng đã gặp không ít mỹ nữ băng sơn, nhưng ánh mắt như vậy Triệu Vô Tà sống hơn trăm tuổi đúng là chưa từng thấy qua. Ánh mắt hắn ta như ngưng đọng khí lạnh, có thể khiến xương tủy người ta đông cứng. Đây là một nữ nhân ngay cả nhìn cũng không thể nhìn, nhất là nam nhân, liếc mắt một cái cũng không thể tiêu thụ nổi.</w:t>
      </w:r>
    </w:p>
    <w:p>
      <w:r>
        <w:t>Phía sau nàng, một người toàn thân bao phủ trong sương mù, từ lòng bàn chân đến đỉnh đầu, đều bao lấy sương mù, hoàn toàn không nhìn thấy một chút diện mục, không phân biệt được nam nữ. Xem ra nữ tử lộ ra khí tức băng lãnh cực độ phía trước chính là Vong Tình Ma Đế.</w:t>
      </w:r>
    </w:p>
    <w:p>
      <w:r>
        <w:t xml:space="preserve">Giải tán </w:t>
      </w:r>
    </w:p>
    <w:p>
      <w:r>
        <w:t>Hai chữ này bắt nguồn từ miệng Vong Tình Ma Đế.</w:t>
      </w:r>
    </w:p>
    <w:p>
      <w:r>
        <w:t>Vâng, sư tôn dạ, động chủ</w:t>
      </w:r>
    </w:p>
    <w:p>
      <w:r>
        <w:t>Cả đám người tới nhanh mà đi cũng nhanh hơn, Vong Tình động thiên này đúng là không có chút mùi nhân tình nào. Cái đầu lớn nhất là núi băng tuyệt thế, chẳng trách những người phía dưới đều là núi băng, mỗi ngày xị mặt xuống đều có thể cạo một lớp sương.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