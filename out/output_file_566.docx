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Cùng mặc long bào, nhưng khí tức lại hoàn toàn bất đồng, so sánh với khí tức gia chủ Chu gia hoặc là Chu Giác. Vị lão giả xuất hiện trong nháy mắt này, lại giống như một người bình thường, nếu như không phải người Chu gia cực kỳ cung kính chỉ sợ không ai có thể nhìn ra biểu hiện bất phàm của hắn.</w:t>
      </w:r>
    </w:p>
    <w:p>
      <w:r>
        <w:t>Khuôn mặt giống như lão nhân thế tục, khí tức hoàn toàn bình thường, mặc dù mặc long bào màu vàng kim cùng ngọc quan xa hoa. Nhưng lại không có tư cách làm cho những tu sĩ này liếc mắt nhìn nhiều, chính là.</w:t>
      </w:r>
    </w:p>
    <w:p>
      <w:r>
        <w:t xml:space="preserve">Phù phù </w:t>
      </w:r>
    </w:p>
    <w:p>
      <w:r>
        <w:t>Đường đường là một đại tông sư Kết Đan, gia chủ Chu gia. Đối mặt với lão giả này lại đột nhiên quỳ xuống, sắc mặt đỏ lên. Lý trí đã quay lại, nghĩ tới dáng vẻ hòa nhã lúc trước của mình, gia chủ Chu gia chỉ hận không thể tìm một cái lỗ để chui vào.</w:t>
      </w:r>
    </w:p>
    <w:p>
      <w:r>
        <w:t>Lão tổ tông, Giác nhi hắn.</w:t>
      </w:r>
    </w:p>
    <w:p>
      <w:r>
        <w:t>Nhà của Đế Hoàng</w:t>
      </w:r>
    </w:p>
    <w:p>
      <w:r>
        <w:t>Lần này dốc sức nghiền nát hết lần này đến lần khác xem lần tấn công lần hai ba lần.</w:t>
      </w:r>
    </w:p>
    <w:p>
      <w:r>
        <w:t>Vô Thân tình, là tương đối mà nói, kỳ thật Chu Thủy yêu thương Chu Giác lại là chân thực. Phụ tử thân tình, hàng thật giá thật, vì Chu Giác đứa con trai này, hắn đã giết chết ba đứa con còn lại của chính mình. Một người cha thương yêu có thể nói là toàn bộ đều cho Chu Giác, hôm nay Triệu Vô Tà giết Chu Giác, Chu Thủy biến thành như vậy cũng là hợp lý.</w:t>
      </w:r>
    </w:p>
    <w:p>
      <w:r>
        <w:t>Ta cũng đã biết, hừ một tiếng liền chết, thực lực không đủ cũng chẳng trách ai được. Ngược lại ngươi, thật là nể mặt Chu gia trưởng chúng ta a, ta là người già, sau này không cần ra ngoài gặp người nữa. Ngươi hãy kiểm điểm lại cho ta, nếu như vẫn bị chết thế này, ngươi không cần làm vị trí gia chủ nữa. Hừ.</w:t>
      </w:r>
    </w:p>
    <w:p>
      <w:r>
        <w:t>Vị lão giả này khí tức cực kỳ bình thường, trước mặt tất cả đệ tử gia chủ ở đây, khiển trách gia chủ. Nhưng bất luận là người Chu gia, hay là người của các gia tộc ma đạo khác, cũng không dám nói ra một câu, lại càng không dám lộ ra dị sắc, bởi vì thân phận cùng tu vi của lão giả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