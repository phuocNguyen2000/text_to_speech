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đó không để ý chủng tộc hay là chủng loại chút nào, bắt đầu điên cuồng giao phối.</w:t>
      </w:r>
    </w:p>
    <w:p>
      <w:r>
        <w:t>Thôi tình muốn khí, trong mùi hương nồng nặc này mang theo khí tức thúc dục mạnh mẽ, tâm trí định lực không đủ sẽ lâm vào trong dục vọng nguyên thủy giao hợp của mình. Mặc kệ là nhân loại hay dã thú.</w:t>
      </w:r>
    </w:p>
    <w:p>
      <w:r>
        <w:t>Bên ngoài sơn cốc nhỏ, Triệu Vô Tà không hề có chút hứng thú nào. Ánh mắt hắn vẫn nhìn vào phiến lá cây thật lớn trước mặt. Lúc này, một ngàn con tiểu trùng hình như cũng bị ảnh hưởng bởi tình dục khí này nên bắt đầu điên cuồng đan xen. Nhất thời, phía trên lá cây kia là một miếng thịt mềm bóng loáng không ngớt.</w:t>
      </w:r>
    </w:p>
    <w:p>
      <w:r>
        <w:t>Khóe miệng nở nụ cười. Triệu Đan tà nhìn chăm chú vào nội đan cực lớn trước mắt, khóc là loại xà đan dinh dưỡng cho cánh đông lạnh. Bên trong tràn ngập dâm tà chi khí, lão giả đồ đen tu luyện dâm đan trăm năm, bên trong thôi tình dục khí mãnh liệt vô cùng. Cho dù là liệt nữ xinh đẹp nhất, chỉ cần ngửi được một tia khí thôi tình, sẽ lâm vào trong tình dục vô biên, quả thực là một vật vô cùng ác độc.</w:t>
      </w:r>
    </w:p>
    <w:p>
      <w:r>
        <w:t>Lúc trước Triệu Vô Tà vì muốn cướp bóc dâm đan này nên đã bất chấp nguy hiểm mà chém giết một phen với thất trưởng lão của Thần Tiêu Đạo Tông. Mặc dù không phải là đối thủ cuối cùng bỏ chạy, nhưng dù sao cũng đã cướp được nội đan về, chỉ là không nghĩ tới, nhanh như vậy đã có chỗ dùng.</w:t>
      </w:r>
    </w:p>
    <w:p>
      <w:r>
        <w:t>Ở trong ly kinh, có một loại độc trùng, gọi là lục cốc. Chính là thu thập dâm tà chi khí, nghĩ biện pháp quán chú vào trong thể nội một số độc trùng, nhưng nhất định phải tại lúc ấu trùng hoặc trứng non mới có tác dụng. Đợi những độc trùng kia hấp thu dâm tà khí trong cơ thể mình, liền biến thành lục cốc, dâm chung luyện thành, bất luận tu vi cao thấp, chỉ cần bị cắn trúng.</w:t>
      </w:r>
    </w:p>
    <w:p>
      <w:r>
        <w:t>Thúc dục dục khí trong cơ thể độc trùng sẽ xâm nhập, tình dục không phải độc, chính là dục vọng. Là lấy tu vi mạnh mẽ, nếu như bị dẫn động tình dục chi khí trong cơ thể, không kịp phát tiết cũng sẽ bị trọng thương. Sau khi trúng dâm độc, nếu không bỏ chạy, sẽ bị huyết nhục tinh khí toàn thân của chúng hút khô.</w:t>
      </w:r>
    </w:p>
    <w:p>
      <w:r>
        <w:t>Đây là một loại chén kỳ lạ được ghi lại trong kinh chén, không thể dùng để chiến đấu chém giết, nhưng có đôi khi lại không thể phát huy tác dụng mà mình không thể tưởng tượng được. Triệu Vô Tà vẫn luôn một mực nghĩ đến việc muốn luyện chế ma quỷ, nhưng từ đầu đến cuối vẫn không tìm được thứ khí dâm tà mạnh mẽ nào có thể sử dụng, mãi tới khi gặp lão giả áo đen kia.</w:t>
      </w:r>
    </w:p>
    <w:p>
      <w:r>
        <w:t>Hắc Lân Hoàn Xà là dâm tà độc thú mười phần, trong cơ thể ẩn chứa tà khí mạnh mẽ tinh thuần. Đúng là thứ Triệu Vô Tà đang cần. Lúc trước Triệu Vô Tà nổi lên sát ý đối với lão giả mặc đồ đen kia, cũng có ý muốn lấy nội đan trong cơ thể.</w:t>
      </w:r>
    </w:p>
    <w:p>
      <w:r>
        <w:t>Chỉ là không nghĩ tới mình lại bị trưởng lão Thần Tiêu Đạo Tông giành trước, Triệu Vô Tà cũng chỉ đành ra tay cướp đoạt.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