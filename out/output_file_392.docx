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chỉ đơn giản vài cước từ hư không hiện ra, theo hắn ta thấy lại là thuật Đằng Không không giống người thường. Đây là một pháp thuật rất nhạt, không cần nói người của Trịnh gia ma đạo như hắn ta chỉ sợ cũng có thể thi triển được.</w:t>
      </w:r>
    </w:p>
    <w:p>
      <w:r>
        <w:t>Thuật Đằng Không của lục địa là dành riêng cho những tu sĩ không thể ngự kiếm phi hành tạo ra, chỉ có thể bay lên không mà thôi, tốc độ cũng không nhanh. Cấp thấp tu sĩ cũng có một số người có thể thuần thục tu luyện thuật Đằng Không của lục địa, thế nhưng Triệu Vô Tà thi triển ra lại khác.</w:t>
      </w:r>
    </w:p>
    <w:p>
      <w:r>
        <w:t>Trịnh Phàm có một loại cảm giác, hai chân Triệu Vô Tà đạp phải trên mạch lạc của không gian, cho nên mới lưu loát như vậy. Có thể nói là một chút chân nguyên cũng không lãng phí, thậm chí Trịnh Phương cho rằng cho dù mình ngự kiếm phi hành có tốc độ linh hoạt cũng không sánh được với Triệu Vô Tà thi triển thuật Đằng Không của lục địa.</w:t>
      </w:r>
    </w:p>
    <w:p>
      <w:r>
        <w:t>Tiền bối, ngài đã tới.</w:t>
      </w:r>
    </w:p>
    <w:p>
      <w:r>
        <w:t>Trong lòng cảm thán sự khủng bố của người này, Trịnh Phương lại cung kính hướng về phía Triệu Vô Tà đang đứng trước mặt hắn ta mà nói, thân hình hơi cong xuống, vào lúc không có nguy hiểm đến tính mạng, hắn ta vẫn không kiêu ngạo không tự ti.</w:t>
      </w:r>
    </w:p>
    <w:p>
      <w:r>
        <w:t>Ừm lại đến ban ngày, có điều nghe những phàm nhân kia giảng giải sự khủng bố của bãi tha ma, liền kéo dài một hồi mới tới xem.</w:t>
      </w:r>
    </w:p>
    <w:p>
      <w:r>
        <w:t>Vẻ mặt tựa cười như không cười của Triệu Vô Tà nhìn Trịnh Phương, trực tiếp nhìn khuôn mặt tái nhợt của hắn ta đỏ lên. Hiểu được có che dấu nữa cũng vô dụng, một màn vừa rồi tu luyện ma công kia nhất định khiến Triệu Vô Tà thấy rõ ràng. Trịnh Phương trong lòng nghĩ lại, dứt khoát hào phóng thừa nhận, đều là người trong ma đạo.</w:t>
      </w:r>
    </w:p>
    <w:p>
      <w:r>
        <w:t>Dùng tính mạng phàm nhân để tu luyện ma công cũng là bình thường, có lẽ Triệu Vô Tà cũng sẽ không có ý kiến bất mãn.</w:t>
      </w:r>
    </w:p>
    <w:p>
      <w:r>
        <w:t>Khiến tiền bối chê cười, đây là một bộ ma công vãn bối vô tình có được, được xưng là vì luyện thi đại pháp, nghe đồn là một công pháp Ma Đạo đã tuyệt diệt truyền ra. Vãn bối nhất thời trong lòng ngứa ngáy, đã tu luyện nửa năm, cũng có chút thành hiệu, trợ giúp vãn bối tấn thăng đến cảnh giới Trúc Cơ.</w:t>
      </w:r>
    </w:p>
    <w:p>
      <w:r>
        <w:t>Trịnh Phương trong lúc nói chuyện cẩn thận chú ý nét mặt của Triệu Vô Tà, thấy tên Luyện Thi Đại Pháp không có chút biểu lộ gì. Nhất thời trong lòng hai ba người tâm thần bất định, dè dặt hỏi: Tiền bối tu vi cao thâm, không biết có thể chỉ điểm cho ta một chút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