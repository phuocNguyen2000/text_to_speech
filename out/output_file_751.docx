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Oành oành oành Tâm </w:t>
      </w:r>
    </w:p>
    <w:p>
      <w:r>
        <w:t>Ô Vân che kín đỉnh đầu, một đoàn mây đen nồng đậm bỗng nhiên từ trên cao lao xuống, thẳng tắp hướng độn quang Triệu Vô Tà rơi xuống. Là Văn vương kia, những con cháu của hắn ta đều bị nó luyện chế thành một dạng hóa thân, tâm niệm vừa động liền muốn từ trên cao rơi xuống ngăn Triệu Vô Tà lại.</w:t>
      </w:r>
    </w:p>
    <w:p>
      <w:r>
        <w:t>Sau lưng Triệu Vô Tà là hắc quang do Văn vương hóa thành, tốc độ nhanh đến cực hạn. Gần như chỉ chậm hơn Triệu Vô Tà một chút mà thôi, nếu Triệu Vô Tà bị đám mây đen kia ngăn lại, chỉ sợ sẽ chết thảm dưới cái miệng muỗi kinh khủng của Văn vương rồi. Thậm chí Triệu Vô Tà có thể cảm giác được ánh mắt lạnh như băng của Văn vương từ phía sau phóng tới.</w:t>
      </w:r>
    </w:p>
    <w:p>
      <w:r>
        <w:t xml:space="preserve">Hừ </w:t>
      </w:r>
    </w:p>
    <w:p>
      <w:r>
        <w:t>Triệu Vô Tà hóa thành huyết ảnh hừ lạnh một tiếng, khóe miệng đột nhiên nhếch lên cười lạnh. Bàn tay vung lên hướng đám mây đen kia, một mảnh u mang lập tức lóe lên rồi biến mất.</w:t>
      </w:r>
    </w:p>
    <w:p>
      <w:r>
        <w:t xml:space="preserve">Vù </w:t>
      </w:r>
    </w:p>
    <w:p>
      <w:r>
        <w:t>Cùng lúc đó, trong huyết ảnh do Triệu Vô Tà hóa thành có một đạo quang mang đỏ thẫm lao ra. Bên trong lao ra một con giáp trùng toàn thân đỏ thẫm, đuổi theo phía sau là Văn vương há miệng phun ra Địa Phế Độc Hỏa.</w:t>
      </w:r>
    </w:p>
    <w:p>
      <w:r>
        <w:t>Phi trùng sợ nhất là hỏa diễm, tuy rằng Nham Vương đã là yêu thú Kết Đan hậu kỳ mạnh mẽ, thế nhưng phun tới cũng không phải lửa phàm. Đây chính là địa phế độc hỏa giấu sâu trong lòng đất, đôi mắt lạnh như băng của Văn Vương hiện lên một tia kinh hoảng, hắc quang bỗng nhiên lui về phía sau.</w:t>
      </w:r>
    </w:p>
    <w:p>
      <w:r>
        <w:t>Đúng vào lúc này, con muỗi bị địa phế hỏa bức lui tâm thần bỗng nhiên đau đớn, cùng lúc đó. Không trung kia, đột nhiên nổi lên mưa đen, rơi xuống không phải cái gì khác. Chính là những con cháu, cháu của Văn Vương, từng con muỗi khát máu to bằng nắm tay nhao nhao hướng mặt đất rơi xuống. Giống như trời mưa, muỗi Vương nhất thời tâm thần đại loạn, kêu lên thảm thiết.</w:t>
      </w:r>
    </w:p>
    <w:p>
      <w:r>
        <w:t>Dẫn đến tất cả những thứ này, là từng cây từng cây hắc châm nhỏ như lông trâu xuyên không trong bầy muỗi. Bảy mươi hai cây Thiên Sát Ma Châm, tuy nhiên lúc này đã không phải là Thiên Sát Ma Châm. Bảy mươi hai cây, toàn bộ đều bị Triệu Vô Tà luyện chế lại lần nữa. Lấy tinh huyết nguyên khí của muỗi đen khát máu nuôi nấng ma châm., Ngay cả sinh hồn yếu ớt như muỗi đen nhưng khát máu, đều rót vào trong những ma châm kia, khiến bảy mươi hai cây Thiên Sát ma châm kia thật sự trở thành sát khí chỉ nhận lấy tinh huyết nguyên khí sinh hồn. Bởi vì dùng để nuôi dưỡng ma châm, đồng dạng là muỗi đen khát máu, muỗi vương những con cháu này đều là muỗi đen khát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