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có tu sĩ yêu thú muốn phản kháng, mặc dù bộ hài cốt không bằng Viễn Cổ Sát Thú chính thức. Nhưng có bộ hài cốt kia cũng đủ rồi, bên trong ẩn chứa vô tận sát khí bộc phát ra. Mặc kệ là Thiên Vân Đại Lục hay là vô tận đại dương mênh mông, đều không có sinh linh nào có thể ngăn cản, trừ chết không có kết cục khác.</w:t>
      </w:r>
    </w:p>
    <w:p>
      <w:r>
        <w:t>Dưới sự uy hiếp của sinh mệnh, những yêu thú kia cùng tu sĩ nhân loại trong lòng tham lam thoáng cái toàn bộ biến mất sạch sẽ. Hiện tại bọn họ chỉ muốn chạy trốn, hoàn toàn bất chấp chuyện khác.</w:t>
      </w:r>
    </w:p>
    <w:p>
      <w:r>
        <w:t>Giết chóc, bắt đầu rồi.</w:t>
      </w:r>
    </w:p>
    <w:p>
      <w:r>
        <w:t>Phốc phốc Ngang</w:t>
      </w:r>
    </w:p>
    <w:p>
      <w:r>
        <w:t>Trong không gian mười vạn dặm, chớp mắt hơn trăm đạo độn quang sáng lên, chia làm các phương hướng khác nhau bỏ chạy ra mười vạn dặm. Bốn phương tám hướng, thậm chí là tầng cương phong trên không trung, đều có cường giả lựa chọn chạy trốn. Nhưng ở phía sau bọn họ, đều là một cây gai xương đen kịt, đây chẳng qua chỉ là xương cốt trùng sát thú.</w:t>
      </w:r>
    </w:p>
    <w:p>
      <w:r>
        <w:t>Ngoại trừ sát khí Viễn Cổ nồng đậm vô biên vô hạn ra, Cốt Hài Cốt của Trọng Sát Thú cũng không có thần thông gì, dưới sự điều khiển theo bản năng, cũng chỉ có gai xương kia có thể dùng để giết chóc, nhưng vậy là đủ rồi.</w:t>
      </w:r>
    </w:p>
    <w:p>
      <w:r>
        <w:t>Chỉ cần cường giả bị gai xương đuổi theo, không có một ngoại lệ, cái gì cũng không ngăn được. Bị gai xương đâm thủng thân thể, sau đó bị hút khô, lực lượng tinh hoa toàn thân đều dung nhập vào trong gai xương. U ám, không gian mười vạn dặm, tất cả đều là u ám. Khí tức bên trong quá kinh người, bất luận lực lượng tinh thần của sinh linh nào cũng không thể tiến vào.</w:t>
      </w:r>
    </w:p>
    <w:p>
      <w:r>
        <w:t>Không ai biết rằng, bên trong khu vực này, lúc này đang tiến hành một cuộc giết chóc điên cuồng và huyết tinh. Đối tượng giết chóc, là hơn một trăm sinh linh cường đại cảnh giới Nguyên Anh. Ở địa phương khác có thể đi ngang Nguyên Anh cường giả, nhưng ở chỗ này lại giống như chó nhà có tang. Ngoại trừ điên cuồng chạy trốn, không thể làm bất cứ chuyện gì khác.</w:t>
      </w:r>
    </w:p>
    <w:p>
      <w:r>
        <w:t xml:space="preserve">Chạy </w:t>
      </w:r>
    </w:p>
    <w:p>
      <w:r>
        <w:t>Bốn huynh đệ Thôi 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