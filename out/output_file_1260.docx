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Sắc mặt nghiêm túc, Lôi Vân cuối cùng thu hồi lòng khinh thị, cũng biết thanh niên trước mắt mặc áo vải trên người không phải dễ trêu. Trận chém giết này, nếu như sơ ý, chỉ sợ sẽ lật thuyền trong mương thật.</w:t>
      </w:r>
    </w:p>
    <w:p>
      <w:r>
        <w:t>Đánh đi!</w:t>
      </w:r>
    </w:p>
    <w:p>
      <w:r>
        <w:t>Lời nói bình thản phát ra từ trong miệng Lôi Vân, thanh trường kiếm phủ đầy ấn ký lôi điện hơi vung lên. Mũi kiếm lung lay chỉ vào Triệu Vô Tà, cổ tay run lên, võng trảo lại biến mất.</w:t>
      </w:r>
    </w:p>
    <w:p>
      <w:r>
        <w:t>Chiến</w:t>
      </w:r>
    </w:p>
    <w:p>
      <w:r>
        <w:t>Lúc ngón tay Triệu Vô Tà chậm rãi phất lên mũi kiếm, âm thanh đáp lại từ trong miệng hắn vang ra. Đồng thời, cùng lúc đó, thân hình hai người cũng chuyển động.</w:t>
      </w:r>
    </w:p>
    <w:p>
      <w:r>
        <w:t xml:space="preserve">Oanh </w:t>
      </w:r>
    </w:p>
    <w:p>
      <w:r>
        <w:t>Hai hư vô bóng ảnh hung hăng đụng vào nhau, tiếng nổ đinh tai nhức óc vang vọng, huyết quang cùng lôi quang đồng thời thoáng hiện ở trong hư không. Từng người chiếm cứ nửa giang sơn, hai người tựa như đều muốn dựa vào lực lượng bản thể chém giết, trường kiếm trong tay cũng không rời khỏi tay. Không thi triển ngự kiếm thuật, cầm trường kiếm ở hư không chém giết, tựa như võ giả thế tục.</w:t>
      </w:r>
    </w:p>
    <w:p>
      <w:r>
        <w:t>Bởi vì sức mạnh cơ thể hai người mạnh mẽ, mỗi một lần va chạm đều khiến hư không chấn động, tầng tầng lôi quang bị hai cỗ lực lượng mạnh mẽ nhưng cũng không giống nhau rời khỏi. Nhưng mà dựa vào cấm chế bên trong Lôi Trì, lôi quang chung quanh không gian hình tròn bị chấn khai chưa tới một hơi thở đã lập tức lại tuôn về.</w:t>
      </w:r>
    </w:p>
    <w:p>
      <w:r>
        <w:t>Bành Bành Lục</w:t>
      </w:r>
    </w:p>
    <w:p>
      <w:r>
        <w:t>Chỉ thấy trong không gian hình tròn kia, hai cái bóng không ngừng va chạm, quấn quanh một chỗ rồi lập tức tách ra. Mỗi khi hai người va chạm vào nhau, chính là một tiếng nổ vang truyền đến, quấn quanh một chỗ lại càng là kình khí uy lực mạnh mẽ tứ tán, thời điểm tách ra thì hết thảy đều đạt tới đỉnh phong. Không gian hình tròn kia chính là cấm chế sinh thành trong Lôi Trì, lực phòng hộ mạnh mẽ vô cùng.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