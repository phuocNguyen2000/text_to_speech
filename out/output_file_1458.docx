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giờ Chu gia không chỉ là trò cười của toàn bộ gia tộc Ma đạo, mà là toàn bộ Ma đạo thậm chí là trò cười của tu chân giới. Tuy những kẻ không đủ thực lực kia không dám trắng trợn cười nhạo Chu gia hắn. Thế nhưng âm thầm lại không giết được cười, hắn là trưởng lão Chu gia, tự nhiên đối với Triệu Vô Tà cũng cực hận.</w:t>
      </w:r>
    </w:p>
    <w:p>
      <w:r>
        <w:t>Về phần hung danh của Triệu Vô Tà ở Thiên Vân đại lục, hắn căn bản không quan tâm. Bởi vì hắn không tin Triệu Vô Tà trong khoảng thời gian ngắn như vậy đã từ một tu sĩ Trúc Cơ Đại viên mãn đột phá Nguyên Anh kỳ. Chỉ cần không đến Nguyên Anh kỳ là được., Chu gia hắn có thể lấy mạng hắn, nếu Triệu Vô Tà thật sự tấn thăng tới Nguyên Anh kỳ, chỉ sợ đã sớm tìm đến Chu gia trả thù hắn, cũng sẽ không đến bây giờ, chẳng qua là bất chấp thời cơ cứu được tiểu súc sinh sáu nhà, cùng Lục gia trộn chung muốn bảo vệ tính mạng.</w:t>
      </w:r>
    </w:p>
    <w:p>
      <w:r>
        <w:t>Chẳng qua vị lão giả này không biết, Triệu Vô Tà không phải là không tìm Chu gia trả thù, mà là đã ở Chu gia.</w:t>
      </w:r>
    </w:p>
    <w:p>
      <w:r>
        <w:t>Hừ Chu gia</w:t>
      </w:r>
    </w:p>
    <w:p>
      <w:r>
        <w:t>Sau khi thần niệm kia rời đi, sắc mặt Triệu Vô Tà lập tức biến đổi, khuôn mặt đùa cợt lộ ra trên mặt của hắn. Sát cơ vô cùng rét lạnh xuất hiện ở sâu trong mắt hắn, khóe miệng liên tục cười lạnh.</w:t>
      </w:r>
    </w:p>
    <w:p>
      <w:r>
        <w:t>Ta muốn ngươi trơ mắt nhìn Chu gia bị diệt trong tay mình, nhưng cái gì cũng không thể làm được.</w:t>
      </w:r>
    </w:p>
    <w:p>
      <w:r>
        <w:t>Nhược Hành.</w:t>
      </w:r>
    </w:p>
    <w:p>
      <w:r>
        <w:t>Trên mặt Triệu Vô Tà lộ ra ý cười, ngồi xếp bằng trên mặt đất, trên đầu gối của hắn ta là một thanh trường kiếm màu huyết hồng. Trên thân kiếm hiện đầy huyết trùng, ngón tay Triệu Vô Tà chậm rãi phất lên, ngón tay vừa vặn vuốt tới một con côn trùng trong đó.</w:t>
      </w:r>
    </w:p>
    <w:p>
      <w:r>
        <w:t>Một đoàn huyết vụ từ trong chén kiếm tràn ra, sau đó Triệu Vô Tà nắm chặt năm ngón tay, huyết vụ lập tức nổ tung. Lộ ra bên trong một huyết trùng dữ tợn huyết hồng, khí tức một đầu huyết trùng này lộ ra cùng tu sĩ Kết Đan sơ kỳ giống nhau, chỉ là càng thêm đáng sợ.</w:t>
      </w:r>
    </w:p>
    <w:p>
      <w:r>
        <w:t xml:space="preserve">Tê tê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