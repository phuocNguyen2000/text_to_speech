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súc sinh chính là súc sinh. Cho dù tu luyện thành nhân thân, cũng là súc sinh, sớm cút về mười vạn đại sơn môn của ngươi đi.</w:t>
      </w:r>
    </w:p>
    <w:p>
      <w:r>
        <w:t>Kinh ngạc, vẻ mặt Triệu Vô Tà lúc này vô cùng kinh ngạc. Không chỉ lão, ngay cả các tu sĩ Thượng Quan gia khác cũng bị lời nói của Thượng Quan Dịch hù dọa. Nhất là vị gia chủ Thượng Quan gia kia, sắc mặt đã từ xanh mét chuyển thành tái nhợt, ánh mắt khó hiểu nhìn về phía Đại trưởng lão nhà mình.</w:t>
      </w:r>
    </w:p>
    <w:p>
      <w:r>
        <w:t>Kỳ thật nói ra lời này, trong lòng vị đại trưởng lão kia cũng hối hận, nhưng vừa nghĩ tới người kia sẽ đến, trong lòng lão lại nổi lên vô hạn hi vọng. Ánh mắt nhìn về phía Triệu Vô Tà cũng không có chút kính sợ nào. Một năm trước, Triệu Vô Tà thi triển ra thần thông vượt quá sức tưởng tượng, nhưng mười mấy tu sĩ Nguyên Anh kia cũng đều không phải kẻ ngốc.</w:t>
      </w:r>
    </w:p>
    <w:p>
      <w:r>
        <w:t>Quay về rồi nghĩ lại sẽ biết Triệu Vô Tà lúc ấy chỉ là ngoài mạnh trong yếu mà thôi, nếu không lấy thần thông triệu hoán Ngoại Tinh Thần của hắn, chỉ cần tùy tiện triệu hồi vài viên là có thể giết chết hơn mười người bọn họ, mà là sau khi giết tu sĩ Ma đạo, liền nhân cơ hội này mà rời đi. Nghĩ thông suốt được đoạn này, sự kính sợ của những người kia đối với Triệu Vô Tà liền tiêu tán đi rất nhiều.</w:t>
      </w:r>
    </w:p>
    <w:p>
      <w:r>
        <w:t>Đều là cường giả hùng bá một phương, muốn bọn hắn kính sợ một cường giả khác cũng không phải chuyện dễ dàng. Nhất là Triệu Vô Tà, mặc dù hung uy rất thịnh, thế nhưng dù sao thời gian đến Thiên Vân đại lục cũng chỉ là mấy chục năm mà thôi. Thăng tới cảnh giới Nguyên Anh cũng quá nhanh rồi, nếu không phải liên tiếp làm ra vài chuyện hung tàn ma đầu mới làm, thì Thiên Vân đại lục này biết hắn là Triệu Vô Tà có thể đếm chứ.</w:t>
      </w:r>
    </w:p>
    <w:p>
      <w:r>
        <w:t>Thượng Quan Dịch là tu sĩ Nguyên Anh mạnh nhất của Thượng Quan gia. Nếu không phải bóng ma Triệu Vô Tà để lại cho hắn ta có chút nặng nề thì với hành động của Triệu Vô Tà lúc này làm Thượng Quan Dịch đã sớm không nhịn được mà xông lên chém giết.</w:t>
      </w:r>
    </w:p>
    <w:p>
      <w:r>
        <w:t>A, chỉ là một tên Thượng Quan gia, vậy mà dám nói chuyện với ta như vậy. Xem ra lão thất phu nhà ngươi tìm được chỗ dựa gì rồi, vậy thì để Triệu gia nhìn xem, vị chỗ dựa này của ngươi có tư cách quản chuyện nhàn sự của Triệu gia hay không.</w:t>
      </w:r>
    </w:p>
    <w:p>
      <w:r>
        <w:t>Trong mắt Triệu Vô Tà thật sự lộ ra vẻ hứng thú, hắn ta cũng là người của Thượng Quan gia, ngoại trừ báo một chút thù săn ra thì chính là bị trùng chung kiếm của người ta bổ sung. Hiện tại nhìn thấy bộ dạng không sợ hãi của Thượng Quan Dịch cũng biết mời người trợ giúp đến là ai, sát khí trên mặt Triệu Vô Tà ẩn giấu xuống.</w:t>
      </w:r>
    </w:p>
    <w:p>
      <w:r>
        <w:t>Nhưng nụ cười trên mặt lại càng thêm vui mừng. Vạn Độc Tinh Phiên trong tay đột nhiên lỏng ra, giống như Nhân Trùng, chén kiếm. Triệu Vô Tà cũng buông tay nắm Vạn Độc Quán Phiên ra, tùy ý mặt ngoài của Tiếu Phiên lay động trong không trung. Kỳ thật với tính tình của Triệu Vô Tà, lời nói vừa rồi của hắn coi như khách khí rồi.</w:t>
      </w:r>
    </w:p>
    <w:p>
      <w:r>
        <w:t>Cũng chính là như vậy. Lúc này ba Nguyên Anh tu sĩ trước mặt Triệu Vô Tà đều cảm giác trong lòng run lên. Khi vị Thượng Quan Dịch kia trông thấy Triệu Vô Tà mở ra Vạn Độc Ti Phiên, hắn lập tức nghĩ ngay tới vì sao.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