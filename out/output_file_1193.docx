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Sư huynh lão giả mặc hắc bào là một nhân vật thiên tài, cao thủ Nguyên Anh trung kỳ, sự tồn tại của lão khiến Quy Long tông trở thành đại phái gần với Thần Tiêu đạo tông, nhưng đáng tiếc, chưa đạt tới cảnh giới Hóa Thần đạo quân, vẫn chưa thể tiến vào hàng ngũ Trường Sinh. Cho nên đại nạn tiến đến, sư huynh của lão cuối cùng vẫn phải bỏ mình.</w:t>
      </w:r>
    </w:p>
    <w:p>
      <w:r>
        <w:t>Quy Long tông mất đi cường giả Nguyên Anh kỳ duy nhất, địa vị rớt xuống ngàn trượng, cho nên lão giả mặc hắc bào mạo hiểm trùng kích nguyên anh kia. Đáng tiếc một khắc sắp thành công lại thất bại trong gang tấc, bất quá tu vi của hắn cũng mạnh mẽ, vậy mà tiến vào một loại cảnh giới kỳ dị. Không phải Kết Đan kỳ, cũng không phải Nguyên Anh kỳ.</w:t>
      </w:r>
    </w:p>
    <w:p>
      <w:r>
        <w:t>Hư Anh tuy rằng không phải mỗi người đều có thể tiến vào cảnh giới này nhưng cảnh giới này quả thật có sự tồn tại. Có một số tu sĩ bởi vì nguyên nhân nào đó mà không cách nào thăng lên Nguyên Anh kỳ, nhưng cũng không có bỏ mình mà chuyển thành cường giả Hư Anh kỳ, vượt xa cảnh giới Kết Đan đại viên mãn.</w:t>
      </w:r>
    </w:p>
    <w:p>
      <w:r>
        <w:t>Đáng tiếc lão giả mặc hắc bào kia đã trải qua bình chướng trùng kích Nguyên Anh, cũng đã chạm đến bình chướng Nguyên Anh kỳ, cảm thụ qua cái loại thần diệu vô thượng hòa hợp một thể này. Triệu Vô Tà rất thanh tỉnh.</w:t>
      </w:r>
    </w:p>
    <w:p>
      <w:r>
        <w:t>Cuối cùng rối rắm chia sẻ tám trăm chín phần mười rồi thuật lại lần lượt.</w:t>
      </w:r>
    </w:p>
    <w:p>
      <w:r>
        <w:t>Sở điểm này, cũng rất rõ ràng Hạo Nhiên Kim Đan kia đối với lão giả mặc hắc bào trọng yếu thế nào.</w:t>
      </w:r>
    </w:p>
    <w:p>
      <w:r>
        <w:t>Trọng lâu lúc đầu, trong cơ thể trời sinh chính là Hạo Nhiên Chính Khí, là người có thiên phú dị bẩm.</w:t>
      </w:r>
    </w:p>
    <w:p>
      <w:r>
        <w:t>Sư tôn của lão cũng là một vị dị nhân, tu vi thông thiên. Nhưng do đại nạn ập đến mà chết. Trọng lâu kia trời sinh tính thuần lương, vô cùng chính trực, cũng chính là vì vậy. Trọng lâu tu luyện cực kỳ dễ dàng, Hạo Nhiên Kim Đan trong cơ thể chỉ trong ba trăm năm ngắn ngủi đã ngưng kết. Nhưng trọng lầu này lại vô cùng khiêm tốn, mặc dù có tu vi Kết Đan hậu kỳ nhưng lại là hạng người vô danh ở Thiên Vân đại lục.</w:t>
      </w:r>
    </w:p>
    <w:p>
      <w:r>
        <w:t>Ngay cả lão giả áo đen cũng chưa từng nghe qua sự tồn tại của hắn ta, nếu không Kim Đan Hạo Nhiên kia đã không đến phiên Triệu Vô Tà rồi, chỉ sợ đã sớm bị lão giả áo đen cướp đi rồi.</w:t>
      </w:r>
    </w:p>
    <w:p>
      <w:r>
        <w:t>Bất quá rơi vào trong tay Triệu Vô Tà cũng giống như vậy. Bởi vì hiện tại Kim Đan đã nằm trong bụng hắn. Trải qua bình chướng Nguyên Anh kỳ, lại thêm đại hạn ngàn năm nữa qua hơn mười năm. Mấy chục năm đối với phàm nhân mà nói là hơn nửa cuộc đời, nhưng trong mắt tu sĩ, chẳng qua chỉ trong chớp mắt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