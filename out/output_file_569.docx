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Chu huynh, Triệu Vô Tà kia vốn là cung phụng do Trịnh gia ta chiêu mộ, hôm nay ta đã trục xuất hắn ra khỏi Trịnh gia. Mong Chu huynh đừng lưu tâm, nếu như tặc tử kia lại xuất hiện, Trịnh gia ta là người đầu tiên không tha cho hắn, như thế cũng được.</w:t>
      </w:r>
    </w:p>
    <w:p>
      <w:r>
        <w:t>Vẻ mặt của gia chủ Trịnh gia đầy phẫn hận, hai ba câu nói đem mối quan hệ với Triệu Vô Tà vứt đi sạch sẽ. Trịnh Diễm ở dưới đài sau khi nghe thấy, sắc mặt chợt trở nên lạnh như băng, hừ lạnh một tiếng rồi phất tay áo bỏ đi.</w:t>
      </w:r>
    </w:p>
    <w:p>
      <w:r>
        <w:t>Gia chủ Lục gia và Lục Hàn, thì lạnh lùng liếc nhìn gia chủ Chu gia một cái, sau đó liền hóa thành kiếm quang rời đi. Bất quá trong nháy mắt rời đi, một thanh âm vang lên trong tai gia chủ Lục gia.</w:t>
      </w:r>
    </w:p>
    <w:p>
      <w:r>
        <w:t>Tiểu tử Lục gia, thay ta hỏi thăm lão gia hỏa nhà các ngươi. Nói ta Chu Cơ sớm muộn gì cũng có ngày đi bái phỏng hắn, ha ha ha ha.</w:t>
      </w:r>
    </w:p>
    <w:p>
      <w:r>
        <w:t>Tiếng cười điên cuồng nổ vang trong đầu gia chủ Lục gia, khiến sắc mặt hắn trong nháy mắt trở nên khó coi, không phải là bởi vì cái gì khác. Chính là mấy câu nói kia, gia chủ Lục gia biết, Chu gia và Lục gia, chỉ có thể tồn tại một người, ân oán mấy trăm năm sắp hết rồi.</w:t>
      </w:r>
    </w:p>
    <w:p>
      <w:r>
        <w:t>Gia chủ Chu gia sắc mặt âm lãnh nhìn theo phương hướng gia chủ Lục gia rời đi, ánh mắt băng lãnh, sát khí bốn phía. Ba gia chủ ba nhà Thiên gia, Trịnh gia, Vương gia sắc mặt phức tạp, ba nhà bọn họ cũng không muốn tham dự vào chiến tranh của hai nhà kia, bọn họ muốn bảo trì trung lập.</w:t>
      </w:r>
    </w:p>
    <w:p>
      <w:r>
        <w:t>Ba người cáo lỗi một tiếng, dẫn các trưởng lão đệ tử rời khỏi Hoàng Kim Chi Thành.</w:t>
      </w:r>
    </w:p>
    <w:p>
      <w:r>
        <w:t>Năm đại gia tộc, có lẽ không bao lâu sau sẽ biến thành Tứ đại gia tộc.</w:t>
      </w:r>
    </w:p>
    <w:p>
      <w:r>
        <w:t>Sắc mặt Trịnh gia chủ phức tạp xuất hiện một tia dị sắc, miệng lẩm bẩm nói. Vốn đại hội Ma đạo gia tộc lần này, hẳn là Lục gia đánh cờ cùng Chu gia, thế nhưng không nghĩ tới, đạt được nhiều chỗ tốt nhất. Là một tán tu lai lịch thần bí, đến nay mới thôi, gia chủ Trịnh gia cũng chỉ biết người nọ tên là Triệu Vô Tà.</w:t>
      </w:r>
    </w:p>
    <w:p>
      <w:r>
        <w:t>Vừa nghĩ tới thủ đoạn tán tu thần bí khó lường của Triệu Vô Tà, còn thỉnh thoảng lộ ra mùi máu tanh, tuổi còn nhỏ mà đã có tu vi Trúc Cơ Đại viên mãn. Cộng thêm những lão cáo già bọn họ cũng không bỏ sót chút nào, ánh mắt của gia chủ Trịnh gia lần đầu tiên xuất hiện vẻ nghi hoặc, còn có một chút giãy dụa y hệt Trịnh Diễm.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