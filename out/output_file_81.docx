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Phệ Nhật Trùng noãn trong miệng Triệu Vô Tà chính là vật từ trong cổ kinh hắn biết đến, thời thượng cổ tu chân phồn thịnh. Khắp nơi đều là loại tu sĩ thần thông quảng đại, tự nhiên cũng xuất hiện rất nhiều đại yêu., Cự Ma, mà khi đó người nuôi cổ lại không nhiều, hơn nữa đều rất thần bí, không bị thế nhân biết. Thế nhưng những cổ trùng lợi hại kia đã từng khiến cho toàn bộ Tu Chân giới suýt chút nữa bị diệt sạch, cho nên thanh danh người nuôi cổ không nổi, nhưng những cổ trùng lợi hại kia lại được mọi người biết đến.</w:t>
      </w:r>
    </w:p>
    <w:p>
      <w:r>
        <w:t>Phệ Nhật Trùng, thượng cổ yêu trùng, chính là một loại độc trùng khủng bố sau khi đáy đất gặp Thái Dương Chân Hỏa nảy sinh. Con trùng này toàn thân cứng rắn như huyền thiết, không sợ bất cứ hỏa diễm nào, trong miệng còn có thể phun ra Phệ Nhật Độc Viêm có cấp bậc tương đương Thái Dương Chân Hỏa. Thiện thực, bụng tuy nhỏ, khẩu vị lại có thể so với Thao Thiết. Đã từng ở tu chân giới địa cầu gây ra đại nạn, bất quá con trùng này muốn xuất thế, điều kiện quá nhiều. Không phải đại cơ duyên không thể được.</w:t>
      </w:r>
    </w:p>
    <w:p>
      <w:r>
        <w:t>Triệu Vô Tà vuốt ve trứng côn trùng, tâm tình từ từ bình tĩnh lại. Trong lòng suy nghĩ: Nếu như thế giới này có trứng Phệ Nhật trùng, nói cách khác độc khác cũng sẽ có. Ví dụ như Kim Tằm sáu cánh kinh khủng hơn Cửu Sí Thiên Cương.</w:t>
      </w:r>
    </w:p>
    <w:p>
      <w:r>
        <w:t>Những độc trùng thời thượng cổ kia mỗi một con đều là tồn tại ghê gớm, ngay cả người có đại thần thông cũng không dám tùy tiện trêu chọc. Nhưng những độc trùng kia mặc dù lợi hại, nhưng bị Tiên Thiên giới hạn, không thể hóa hình. Thậm chí linh trí đều thấp đến đáng thương, vì thế liền có dưỡng cổ nhân, thao túng độc trùng cho bản thân sử dụng.</w:t>
      </w:r>
    </w:p>
    <w:p>
      <w:r>
        <w:t>Kiếp trước khi Triệu Vô Tà đang ở địa cầu, người biết nuôi cổ chính là một ít đầu sư còn sống ở Nam Dương. Người của Miêu Cương còn đỡ một chút, nói thế nào cũng là đời sau của tộc nhân sau khi Xi Vưu chiến bại, đương nhiên là thông hiểu một chút cổ kinh. Còn về phần những người đầu hàng sư, theo Triệu Vô Tà, căn bản chính là được một chút da lông. Không xứng với danh hiệu người nuôi dưỡng cổ.</w:t>
      </w:r>
    </w:p>
    <w:p>
      <w:r>
        <w:t>Thế giới này linh khí dồi dào, chắc chắn sẽ gặp nguy hiểm, muốn tiêu dao tự tại giữa thiên địa. Chỉ sợ không dễ dàng như vậy, đây chính là gốc rễ để an thân lập mệnh.</w:t>
      </w:r>
    </w:p>
    <w:p>
      <w:r>
        <w:t>Ánh mắt Triệu Vô Tà nhìn vào viên bảo thạch hổ phách trong tay, trong quang mang màu hổ phách có một điểm đoạt nhân nhãn màu vàng. Điều kiện Phệ Nhật Trùng hình thành rất khó, độc hỏa trong lòng đất rất khó gặp phải thái dương chân hỏa, cho dù gặp phải, trong nháy mắt Phệ Nhật Trùng nảy sinh cũng có thể bị hai luồng hỏa diễm vô cùng khủng bố đốt thành tro tàn. Cho nên Phệ Nhật Trùng một khi ra đời, nó sẽ lập tức đẻ trứng, sau đó mới có thể chạy trốn.</w:t>
      </w:r>
    </w:p>
    <w:p>
      <w:r>
        <w:t>Mặc kệ mẫu thân có thể chạy thoát được hay không, trứng Phệ Nhật Trùng cũng sẽ biến thành một viên đá quý hổ phách, theo nham thạch nóng chảy phun ra. Nghĩ đến viên đá dưới tay Triệu Vô Tà chính là như thế, dưới cơ duyên xảo hợp bị quốc vương tiểu quốc kia hiến cho đất nước đại phong. Cuối cùng rơi vào trong tay tên Triệu Vô Tà này.</w:t>
      </w:r>
    </w:p>
    <w:p>
      <w:r>
        <w:t>Vậy thì thử một chút.</w:t>
      </w:r>
    </w:p>
    <w:p>
      <w:r>
        <w:t>Triệu Vô Tà đem cổ kinh trong đầu lật qua lật lại, cuối cùng xác định trứng trùng trong tay không có vấn đề gì, chính là trứng Phệ Nhật trùng. Vẻ mặt không khỏi xuất hiện một tia kích động, lúc này tu vi của hắn là bốc khí trung kỳ, nếu như ấp nở con Phệ Nhật trùng này, chiến lực chỉ sợ lập tức tăng vọt đến Hóa Thần kỳ, cũng khó trách, uy lực của Phệ Nhật Trùng quả thật rất khủng bố.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