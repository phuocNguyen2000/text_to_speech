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bỗng nhiên cảm giác không đúng, hắn ta đánh lén Trương Phượng Khâu tuy rằng động tác rất nhanh nhưng chỉ với chút thời gian này đã đủ để Lam Mị Nhi tới cứu viện. Nhưng đến bây giờ vẫn chưa thấy bóng dáng của nàng ta Triệu Vô Tà, Triệu Vô Tà ngẩng mắt lên nhìn, nhất thời mặt tối sầm lại. Yêu nữ Lam Mị Nhi này thấy tình thế không ổn vậy mà lại bỏ chạy.</w:t>
      </w:r>
    </w:p>
    <w:p>
      <w:r>
        <w:t>Quả nhiên là yêu nữ, hắc hắc hắc lần sau sẽ không dễ dàng bỏ qua cho ngươi như vậy đâu. Hừ.</w:t>
      </w:r>
    </w:p>
    <w:p>
      <w:r>
        <w:t>Cầm lấy Trương Phượng Khâu, Hắc Thủy Bích Thiềm cổ đều hóa thành hắc quang chui vào trong Trấn Cổ Đại. Mũi kiếm chuyển động, Triệu Vô Tà hướng xa xa chạy đi. Chiến đấu bắt đầu đến khi chấm dứt chỉ trong chốc lát, thật sự là nhanh kinh người. Bất quá cũng là bình thường, lấy cảnh giới Trúc Cơ Đại viên mãn của hắn, đi đánh lén một Trúc Cơ trung kỳ bị thương, còn không phải dễ như trở bàn tay.</w:t>
      </w:r>
    </w:p>
    <w:p>
      <w:r>
        <w:t>Bành</w:t>
      </w:r>
    </w:p>
    <w:p>
      <w:r>
        <w:t>Đem Trương Phượng Khâu ném xuống mặt đất, đây là một địa phương bí ẩn mà Triệu Vô Tà tìm khắp, tùy tiểu kỳ kim quang lấp lánh vung ra. Cửu kỳ kim quang trận, Triệu Vô Tà sử dụng trận pháp này đều là thượng lực, liên tiếp dùng mấy lần.</w:t>
      </w:r>
    </w:p>
    <w:p>
      <w:r>
        <w:t>Sau khi bố trí trận pháp che dấu khí tức hành tích, Triệu Vô Tà đi tới trước mặt Trương Phượng Khâu, liếc xéo hắn ta một cái. Quả thật là một thanh niên tuấn lãng, nhưng đáng tiếc, giữa hai hàng lông mày thủy chung giấu một tia sát khí, nhìn như người tốt, kì thực là gian trá.</w:t>
      </w:r>
    </w:p>
    <w:p>
      <w:r>
        <w:t>Yên tâm đi, ngươi sẽ không có cơ hội tỉnh lại đâu, ta tiễn ngươi lên đường vậy.</w:t>
      </w:r>
    </w:p>
    <w:p>
      <w:r>
        <w:t>Triệu Vô Tà không có hứng thú để Trương Phượng Khâu tỉnh lại tự mình nói ra những bí mật kia, như vậy thật sự quá phiền toái, phải giúp hắn giải độc còn có chữa thương. Triệu Vô Tà không phải đại thiện nhân, huống chi tên kia còn là kẻ thù của hắn.</w:t>
      </w:r>
    </w:p>
    <w:p>
      <w:r>
        <w:t>Năm ngón tay thành trảo, kình phong chợt sinh, hung hăng chụp lấy đầu Trương Phượng Khâu. Bí pháp sưu hồn phát động, từng sợi hắc khí từ đầu ngón tay Triệu Vô Tà thẩm thấu đến bên trong đầu Trương Phượng Khâu, nhất thời Trương Phượng Khâu liền kêu thảm lên.</w:t>
      </w:r>
    </w:p>
    <w:p>
      <w:r>
        <w:t>A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