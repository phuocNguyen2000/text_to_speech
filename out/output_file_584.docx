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Nếu Triệu Vô Tà ẩn thân sâu một chút thì hắn không thể tìm thấy. Có điều nơi này có tám người, tám đạo thần niệm đủ để lật người cả tòa tuyết phong.</w:t>
      </w:r>
    </w:p>
    <w:p>
      <w:r>
        <w:t>Thân hình đứng ở giữa không trung, vô biên vô hạn, hàn khí từ bốn phương tám hướng tập kích lên thân thể của hắn, bất quá đáng tiếc. Hắn là Kết Đan Tông Sư, không phải tu sĩ Ngưng Khí Kỳ bình thường, điểm lạnh băng này căn bản không có lọt vào mắt của hắn.</w:t>
      </w:r>
    </w:p>
    <w:p>
      <w:r>
        <w:t>Còn về phần bảy Hoàng Kim Long Vệ kia, cũng không thèm để ý đến cái rét thấu xương kia, thao túng thần niệm của mình truy tìm Tuyết Phong. Ban đầu Tuyết Phong không có chút sinh khí nào, lúc này lại có thêm chín người, nhưng vẫn không có âm thanh gì, chỉ có từng đạo thần niệm bắt đầu thẩm thấu vào trọn Tuyết Phong.</w:t>
      </w:r>
    </w:p>
    <w:p>
      <w:r>
        <w:t>Hoàn toàn bao trùm mặt đất, không tìm thấy người, vậy đi xuống phía dưới. Tám đạo thần niệm, bắt đầu phân khu vực thẩm thấu vào phía dưới lòng đất, những tuyết trắng kia không thể ngăn cản thần niệm lực của vật chất vô hình.</w:t>
      </w:r>
    </w:p>
    <w:p>
      <w:r>
        <w:t>Một tấc, một thước, một trượng, thần niệm từ từ thâm nhập xuống, thế nhưng theo thời gian trôi qua, sắc mặt Chu Vĩ Phong bắt đầu có chút kinh hoảng, bởi vì bọn họ đã thẩm thấu đến hơn mười trượng, nhưng vẫn không tìm được tung tích Triệu Vô Tà.</w:t>
      </w:r>
    </w:p>
    <w:p>
      <w:r>
        <w:t>Sắc mặt của hắn bắt đầu trở nên tái nhợt, thần niệm chi lực diệu dụng vô cùng, nhưng năng lực của hắn cũng chỉ có thể làm cho thần niệm của hắn thẩm thấu xuống dưới hơn mười trượng mà thôi. Nếu muốn đi xuống nữa, trừ phi cảnh giới của hắn lại hướng lên trên.</w:t>
      </w:r>
    </w:p>
    <w:p>
      <w:r>
        <w:t>Có nên báo cho gia chủ đến đây hay không?</w:t>
      </w:r>
    </w:p>
    <w:p>
      <w:r>
        <w:t>Trong đầu Chu Vĩ Phong hiện lên một ý niệm, nhưng ý nghĩ này nhanh chóng bị hắn dập tắt. Hai mắt hắn càng thêm đỏ lên, thân là phần tử trung của gia tộc, Triệu Vô Tà đã bị hắn hận thấu xương. Hắn muốn bắt lấy Triệu Vô Tà, sau đó hung hăng tra tấn, dùng cực hình thống khổ nhất trên người hắn.</w:t>
      </w:r>
    </w:p>
    <w:p>
      <w:r>
        <w:t>Sau đó sẽ lại giao hắn cho gia chủ, vừa lập công vừa có thể trút giận, dù thế nào Chu Vĩ Phong cũng sẽ không bỏ qua Triệu Vô Tà.</w:t>
      </w:r>
    </w:p>
    <w:p>
      <w:r>
        <w:t>Ầm ầm Ầm ầm ầm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