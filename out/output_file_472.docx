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Khí thế của hai người đồng thời phá thể mà ra, hai luồng vòi rồng đồng thời vươn người lên, theo ánh mắt hai người hung hăng cuốn lấy nhau. Tất cả chướng ngại vật giữa hai người đều biến mất, tu vi mà Triệu Vô Tà che giấu đã lộ ra, tu vi Trúc Cơ Đại viên mãn.</w:t>
      </w:r>
    </w:p>
    <w:p>
      <w:r>
        <w:t>Hai tu sĩ Trúc Cơ Đại viên mãn dùng khí thế tiến hành trận chém giết đầu tiên, con mắt Triệu Vô Tà hơi nheo lại, ma nguyên trong cơ thể bắt đầu khởi động nhưng không ra khỏi cơ thể. Lục Hàn cũng như thế, nếu ở xa xa, có thể nhìn thấy hai luồng khí tức bất đồng của vòi rồng quấn lấy nhau.</w:t>
      </w:r>
    </w:p>
    <w:p>
      <w:r>
        <w:t>Bên ngoài cơn lốc, Nam Cung vọng cùng bốn tu sĩ Trúc Cơ trung kỳ khác kinh hãi nhìn tất cả phát sinh trước mắt, nhất là Nam Cung vọng. Hắn căn bản không nghĩ tới, vừa rồi hắn còn cần tu sĩ chống đỡ mũi kiếm, hôm nay lắc mình biến hóa có thể chống đỡ cùng tu sĩ thiên tài Lục Hàn trong số các thế hệ trẻ tuổi cường đại nhất của các Ma gia.</w:t>
      </w:r>
    </w:p>
    <w:p>
      <w:r>
        <w:t xml:space="preserve">Hừ </w:t>
      </w:r>
    </w:p>
    <w:p>
      <w:r>
        <w:t>Nam Cung Vọng sắc mặt khó coi hừ lạnh một tiếng, dường như cảm nhận được sự khinh thường của hai người đối với hắn, hắn liền đứng ra một bước lớn. Sắc mặt đỏ lên, Ma Nguyên trong cơ thể hung hăng chuyển động, giống như phiên giang đảo hải. Nam Cung Vọng làm ra một cái khiến hắn hối hận không thôi quyết định, hắn gia nhập vào cuộc chiến khí thế của hai người.</w:t>
      </w:r>
    </w:p>
    <w:p>
      <w:r>
        <w:t>Trong rừng rậm, luồng khí thứ ba đột nhiên dâng lên, hung hăng khuấy động khí thế của hai người. Một người lạnh lùng như hàn băng vạn năm, một người bình thường lại mang theo một khí tức quỷ dị như viễn cổ, cuối cùng quấy vào tựa như cự kiếm phá tan tầng mây. Ba luồng khí thế hoàn toàn không giống nhau mà cùng một chỗ, hình thành lực trùng kích khiến tu vi của bốn tên Trúc Cơ trung kỳ không thể không tránh lui.</w:t>
      </w:r>
    </w:p>
    <w:p>
      <w:r>
        <w:t>Đợi sau khi bốn người thối lui đến khu vực an toàn, chợt nhìn về phía bầu trời, có thể rõ ràng chứng kiến ba cỗ khí thế cường đại quấn lấy nhau. Chỉ là bốn người cũng không chú ý tới, cỗ khí thế thứ ba kia, cũng chính là khí thế của Nam Cung Uyển, vừa mới tiến vào liền có vẻ chống đỡ hết nổi.</w:t>
      </w:r>
    </w:p>
    <w:p>
      <w:r>
        <w:t>Sắc mặt hắn đỏ lên, không phải vì tức giận mà là vì khí huyết bốc lên. Hắn khó khăn nhìn hai người kia, phát hiện hai người đều có vẻ mặt thoải mái, không có chút bộ dáng nào giống hắn.</w:t>
      </w:r>
    </w:p>
    <w:p>
      <w:r>
        <w:t>Hừ A</w:t>
      </w:r>
    </w:p>
    <w:p>
      <w:r>
        <w:t>Thanh âm cuồng hống vang lên, Nam Cung Vọng rất không cam lòng lấy ra một kiện đồ vật, một viên châu mang theo khí tức sắc bén. Màu trắng bệch kỳ dị chính là, khí tức phía trên viên châu này lại sắc bén như kiếm khí. Liếc qua, giống như là trông thấy ngàn vạn kiếm khí phóng lên cao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