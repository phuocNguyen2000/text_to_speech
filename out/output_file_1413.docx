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Càng quỷ dị hơn, sau khi ba mươi con huyết trùng chui vào tim hắn, tiếng kêu thảm thiết của hắn bỗng nhiên ngừng lại. Khuôn mặt dữ tợn vặn vẹo cũng khôi phục bình thường, chỉ là có chút tái nhợt mà thôi.</w:t>
      </w:r>
    </w:p>
    <w:p>
      <w:r>
        <w:t xml:space="preserve">Oanh </w:t>
      </w:r>
    </w:p>
    <w:p>
      <w:r>
        <w:t>Vẻ tái nhợt trên mặt hắn trong nháy mắt đã thay bằng màu đỏ. Hắn cười gằn một lần nữa rồi xuất hiện trên người hắn cùng với khí thế bạo phát ra, thế nhưng hiện tại đã thay đổi, hoàn toàn khác với đám Trúc Lục Tâm và tông môn lúc trước.</w:t>
      </w:r>
    </w:p>
    <w:p>
      <w:r>
        <w:t xml:space="preserve">Ầm ầm ầm ầm </w:t>
      </w:r>
    </w:p>
    <w:p>
      <w:r>
        <w:t>Tầng mây trên bầu trời trong nháy mắt giống như bị một bàn tay lớn khuấy động ở trong đó, trở nên vặn vẹo, phía trên chín tầng trời đột nhiên vang lên tiếng sấm ầm ầm. Thiên địa biến sắc, cường giả Nguyên Anh, Triệu Vô Tà trong nháy mắt bạo phát ra khí thế không ngờ lại giống như cường giả Nguyên Anh. Bầu trời Chính Nguyên tông trong nháy mắt thay đổi một cảnh tượng, cảnh tượng, tiếng sấm ầm ầm ầm truyền đến ngay cả cấm chế cũng không ngăn được.</w:t>
      </w:r>
    </w:p>
    <w:p>
      <w:r>
        <w:t>Tại sao có thể như vậy</w:t>
      </w:r>
    </w:p>
    <w:p>
      <w:r>
        <w:t>Lão giả vô cùng già nua kia hoàn toàn không thể tin được một màn trước mắt, sững sờ nhìn Triệu Vô Tà lơ lửng giữa không trung, cảm nhận được cỗ khí thế hoàn toàn không thể chống cự. Nguyên Anh kỳ, lão giả này muốn đạt tới cảnh giới này, không biết thi triển bao nhiêu thủ đoạn. Chờ đợi bao nhiêu năm tháng, cơ hồ là không lúc nào không muốn đạt tới cảnh giới này.</w:t>
      </w:r>
    </w:p>
    <w:p>
      <w:r>
        <w:t>Nhưng bây giờ cảnh giới này lại xuất hiện trên người một thanh niên, hắn tuyệt đối sẽ không nhìn lầm. Thanh niên trước mắt bừa bãi vô cùng, sát khí cuồng bạo này tuyệt đối không quá một trăm tuổi.</w:t>
      </w:r>
    </w:p>
    <w:p>
      <w:r>
        <w:t>Không có khả năng không có khả năng đó, vì sao a</w:t>
      </w:r>
    </w:p>
    <w:p>
      <w:r>
        <w:t>Triệu Vô Tà vẻ mặt lạnh lùng nhìn lão giả như sắp phát điên, bước chân khẽ động, chậm rãi đi về phía lão.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