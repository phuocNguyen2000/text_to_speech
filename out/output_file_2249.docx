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ca Đại ca</w:t>
      </w:r>
    </w:p>
    <w:p>
      <w:r>
        <w:t>Hai người khác trợn mắt muốn nứt ra, sắc mặt đỏ lên, trong tay cũng đều xuất hiện binh khí. Vậy mà đều là cấp bậc Tiên khí, bốn người Thôi gia, tại đại dương vô tận này cũng thuộc về tồn tại cấp bá chủ một phương. Nói đến thì đại dương vô tận so sánh với Thiên Vân đại lục, chẳng những không yếu, ngược lại càng thêm cường đại.</w:t>
      </w:r>
    </w:p>
    <w:p>
      <w:r>
        <w:t>Chính là bốn người Thôi gia này, nếu là ở Thiên Vân đại lục, cũng đủ để chống lại bất kỳ một môn phái nào trong thập đại môn phái tiên đạo. Nhưng hiện tại, bốn người Thôi gia lại đối mặt với tai ương ngập đầu.</w:t>
      </w:r>
    </w:p>
    <w:p>
      <w:r>
        <w:t>Nhị đệ Tam đệ đừng để ý tới ta, Đi mau Đi mau Không cần báo thù cho chúng ta, chạy mau. Cút mau a.</w:t>
      </w:r>
    </w:p>
    <w:p>
      <w:r>
        <w:t>Tu vi của Thôi gia lão đại là Nguyên Anh Đại viên mãn, cao hơn ba người khác rất nhiều. Lúc này Thôi gia lão Tứ đã bỏ mạng, trên cơ thể một chút sinh cơ cũng không có, hoàn toàn biến mất. Thôi gia lão đại đến bây giờ vẫn có thể kiên trì một chút, nhưng mà cũng không sai biệt lắm, sinh cơ trong cơ thể nhanh chóng biến mất.</w:t>
      </w:r>
    </w:p>
    <w:p>
      <w:r>
        <w:t>Trên mặt tràn đầy vẻ thống khổ, ai cũng không nghĩ tới, nguyên bản chỉ là bị khí tức của tuyệt thế bảo vật hấp dẫn tới. Nhưng cho tới bây giờ, bóng dáng của bảo vật cũng không thấy, chỉ thấy một con viễn cổ yêu thú khủng bố tới cực điểm. Chẳng những không đoạt được bảo vật, mà còn mất cả tính mạng huynh đệ nhà mình.</w:t>
      </w:r>
    </w:p>
    <w:p>
      <w:r>
        <w:t>Thôi gia lão đại điên cuồng rống to, làm cho Thôi gia hai người còn sống chạy nhanh. Bất quá sau khi hô lên vài câu, khí tức hấp hối, cuối cùng vẫn không thể kiên trì được nữa, đầu cúi xuống, sinh cơ mất hết. Nguyên Anh Đại viên mãn tu vi, tại lúc này, thế mà giống như con kiến, nói chết thì chết, ngay cả phản kháng một chút cũng không làm được.</w:t>
      </w:r>
    </w:p>
    <w:p>
      <w:r>
        <w:t>Đại ca.</w:t>
      </w:r>
    </w:p>
    <w:p>
      <w:r>
        <w:t>Nhị ca, đi mau. Không nên phụ tâm nguyện của đại ca sắp chết, đi mau a.</w:t>
      </w:r>
    </w:p>
    <w:p>
      <w:r>
        <w:t>thuân di, trên mặt đầu lâu lão đại Thôi gia buông xuống, một tia ý cười nhàn nhạt xuất hiện. Bốn người Thôi gia, tuy rằng thân tử hai người, hai người còn lại vẫn bỏ chạy. Đáng tiếc Thôi gia lão đại không thấy được, lúc hai huynh đệ Thôi gia còn lại thi triển thuấn di thần thông, hai cây xương gai đột nhiên xuất hiện, phá vỡ hư không, theo dấu vết hai người rời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