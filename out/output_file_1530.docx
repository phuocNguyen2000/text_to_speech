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Đáng tiếc là, trong ánh mắt không thể tin được của gia chủ Chu gia, tầng vòng bảo hộ kia bị ngọc nhỏ màu đỏ hung hăng đập trúng, nhưng lại không bị phá nát như hắn tưởng tượng. Mà chỉ lắc lư một cái, sau đó liền bình yên vô sự. Một màn này không chỉ có gia chủ Chu gia không thể tin được, mà mọi người nhìn thấy đều không thể tin được.</w:t>
      </w:r>
    </w:p>
    <w:p>
      <w:r>
        <w:t>Vào thời điểm đó gia chủ Chu gia bùng nổ ra khí thế Nguyên Anh trung kỳ, hàng thật giá thật là cường giả Nguyên Anh trung kỳ. Hai món Huyết hồng ngọc huỳnh có thể làm địch một điểm cũng không khó; mặc dù như thế vẫn không thể đánh nát tầng vòng bảo hộ huyết hồng kia.</w:t>
      </w:r>
    </w:p>
    <w:p>
      <w:r>
        <w:t>Lão tử đã nói rồi, Chu gia ngươi nhất định sẽ bị diệt trong hôm nay. Khó thoát khỏi vận rủi</w:t>
      </w:r>
    </w:p>
    <w:p>
      <w:r>
        <w:t>Triệu Vô Tà cầm trong tay chén kiếm của người, lại như một phán quan tuyên án sinh tử, trong hai ba câu liền tuyên án tử hình Chu gia. Thân hình của hắn lơ lửng dưới vòng bảo hộ của tầng huyết hồng kia, sau khi nói xong ánh mắt liền không hề nhìn gia chủ Chu gia nữa, mà chuyển dời sang vòng bảo hộ huyết hồng bao phủ, trên dưới Chu gia.</w:t>
      </w:r>
    </w:p>
    <w:p>
      <w:r>
        <w:t>Bị tính kế.</w:t>
      </w:r>
    </w:p>
    <w:p>
      <w:r>
        <w:t>Lúc này trong lòng Chu gia phía dưới vòng bảo hộ huyết hồng đều dâng lên một cỗ lãnh ý chưa từng có, hoàn toàn không có cảm giác gì, đại nạn lâm đầu. Là đại nạn chân chính, lúc này trong lòng mọi người Chu gia đồng thời xuất hiện một ý niệm hoang đường cực kỳ hoang đường. Chính là bọn hắn sắp phải trải qua một tràng đại nạn đáng sợ. Hơn nữa trong đại nạn, bọn hắn sẽ mãi mãi chìm đắm trong thống khổ. Không thể giải thoát được.</w:t>
      </w:r>
    </w:p>
    <w:p>
      <w:r>
        <w:t>Chu gia cảm giác trên dưới như thế, gia chủ Chu gia còn có lão tổ tông Chu gia, lúc này sắc mặt đều đại biến. Bọn họ là cường giả Nguyên Anh. Lực cảm ứng tự nhiên mạnh mẽ hơn nhiều so với những người khác của Chu gia. Trong mắt bọn họ đều xuất hiện vẻ hoảng sợ, cũng bất chấp mọi thứ, thân hình lập tức liền động.</w:t>
      </w:r>
    </w:p>
    <w:p>
      <w:r>
        <w:t xml:space="preserve">Phù </w:t>
      </w:r>
    </w:p>
    <w:p>
      <w:r>
        <w:t>Lão già, ngươi dám cản ta cút ngay</w:t>
      </w:r>
    </w:p>
    <w:p>
      <w:r>
        <w:t xml:space="preserve">Oanh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