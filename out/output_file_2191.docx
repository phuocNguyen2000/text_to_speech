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Trọng thương</w:t>
      </w:r>
    </w:p>
    <w:p>
      <w:r>
        <w:t>Ngũ Hành lão quái xem như tự ăn quả của mình, Ngũ Hành Luân bị hao tổn không nói, chính mình còn bị thương nặng. Bất quá Mặc Sửu Thú cũng không có được độc đan tu luyện mấy trăm năm, sau khi tự bạo độc đan. Nó nếu muốn ngưng tụ lại một chút, cũng không phải là chuyện đơn giản. Hơn nữa sau khi cỗ lực lượng kia bộc phát, nó cũng thừa nhận tương tự, còn lại mấy chục sợi râu thịt bị nổ nát không sai biệt lắm.</w:t>
      </w:r>
    </w:p>
    <w:p>
      <w:r>
        <w:t>Toàn thân trên dưới đều là huyết dịch màu xanh sẫm, chỉ còn lại ba sợi nhục tu tráng kiện nhất may mắn còn sống sót, con hung thú này hiện tại cũng đang trọng thương. Cái đầu dữ tợn kia lúc này cũng uể oải không phấn chấn.</w:t>
      </w:r>
    </w:p>
    <w:p>
      <w:r>
        <w:t>Một người một thú, trong khoảnh khắc đều bị trọng thương. Liều mạng chiến đấu chính là như vậy, đây là phần mộ của Nguyên Anh. Nếu một người một thú này động thủ ở thế giới bên ngoài, chỉ sợ dư âm bộc phát ra đủ để phá hủy mọi thứ trong vòng ngàn dặm chung quanh. Thế nhưng nơi này cũng chỉ làm cho mặt đất tổn hại một ít mà thôi, vòng bảo hộ xung quanh phần mộ Nguyên Anh thậm chí ngay cả một chút chấn động cũng không có.</w:t>
      </w:r>
    </w:p>
    <w:p>
      <w:r>
        <w:t>Sau khi dư âm của lực lượng kia tản đi, ngay lập tức, tất cả cường giả Nguyên Anh ở phía trên phần mộ Nguyên Anh ánh mắt đều sáng lên. Kể cả tên Triệu Vô Tà kia bởi vì lúc này Mặc Sửu Thú và Ngũ Hành lão quái đều đã trọng thương. Chiến lực sợ rằng đã rơi xuống Nguyên Anh trung kỳ, thậm chí còn thấp hơn, lúc này không bỏ đá xuống giếng còn đợi khi nào.</w:t>
      </w:r>
    </w:p>
    <w:p>
      <w:r>
        <w:t>Động thủ.</w:t>
      </w:r>
    </w:p>
    <w:p>
      <w:r>
        <w:t>Có người không kiềm chế được, là một tán tu ma đạo, lần này tranh đoạt mộ thược. Thu hoạch của tán tu là ảm đạm nhất, bây giờ thấy Mặc Sửu Thú và lão quái ngũ hành đều trọng thương, tham lam trong lòng rốt cuộc không áp chế nổi. Một thanh chiến đao mang theo sát khí vắt ngang hư không, cầm đao là một tu sĩ ma đạo mặt mũi tràn đầy sát khí, tham lam không chút che giấu.</w:t>
      </w:r>
    </w:p>
    <w:p>
      <w:r>
        <w:t>Vù Vù Vù</w:t>
      </w:r>
    </w:p>
    <w:p>
      <w:r>
        <w:t>Có người dẫn đầu, chuyện giết người đoạt bảo rất đơn giản. Mấy chục tu sĩ, trong đó tiên ma yêu đều có, cũng bất chấp hơn hai mươi tuyệt thế cường giả. Lúc này nếu không động thủ, ngay cả canh cũng không được uống. Chẳng qua hơn phân nửa tu sĩ đều đi về phía Mặc Sửu Thú, mặc dù lão quái cũng bị thương nặng, nhưng dù sao hắn cũng là tuyệt thế cường giả của thập đại môn phái tiên đạo.</w:t>
      </w:r>
    </w:p>
    <w:p>
      <w:r>
        <w:t>Nói không chừng các tuyệt thế cường giả khác cũng sẽ viện thủ, còn có một vài tu sĩ gan to bằng trời, không sợ chết. Nhưng không ai chú ý tới, một đạo huyết ảnh xen lẫn trong đó, bay về phía lão quái Ngũ Hành.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