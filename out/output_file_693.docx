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Mà vào lúc này, trong hố lớn bốc lên như giòi mục tiêu bỗng nhiên dừng lại, tựa hồ cảm ứng được cái gì. Sau đó thân giòi hơi rung động một chút, từ phần lưng lập tức dâng lên một đoàn khí màu vàng nhạt, nhanh chóng từ lưng của nó bay lên rồi hướng về phía mặt đất đầm lầy mà đi tới.</w:t>
      </w:r>
    </w:p>
    <w:p>
      <w:r>
        <w:t>Sau một lát, một luồng khí thể màu vàng nhạt từ trong bọt khí trên chân Triệu Vô Tà không ngừng tràn ra. Nhắm thẳng hướng Triệu Vô Tà mà chui vào mũi Triệu Vô Tà, một chút mùi cũng không có, một luồng khí từ trên thân con giòi thối kia đến một chút mùi cũng không có.</w:t>
      </w:r>
    </w:p>
    <w:p>
      <w:r>
        <w:t>Hư hô hô</w:t>
      </w:r>
    </w:p>
    <w:p>
      <w:r>
        <w:t>Ánh mắt nhắm nghiền của Triệu Vô Tà bỗng mở ra, hàn quang lập tức lẫn sát khí từ bên trong bắn ra. Lỗ mũi co rút lại, hai cỗ hỏa diễm đỏ đậm từ bên trong bắn ra, lập tức đốt sạch sẽ một luồng khí có màu vàng nhạt.</w:t>
      </w:r>
    </w:p>
    <w:p>
      <w:r>
        <w:t xml:space="preserve">Oanh </w:t>
      </w:r>
    </w:p>
    <w:p>
      <w:r>
        <w:t>Cơ hồ đồng thời, một sợi khí thể màu vàng bị đốt cháy sạch, đầm lầy khiến người ta buồn nôn đến mức mặt đất không dám đặt chân bỗng nhiên nổ tung. Nước bùn đen kịt vẩy ra chung quanh, nước độc màu đen cũng vẩy ra không trung, ở giữa bùn đất, một thân ảnh thật lớn đánh tới phía Triệu Vô Tà.</w:t>
      </w:r>
    </w:p>
    <w:p>
      <w:r>
        <w:t>Hai gai xương sắc bén màu vàng thoáng hiện trên không trung, thân ảnh cực lớn này vừa xuất hiện đã khiến người ta không thể chịu đựng được mùi tanh tưởi liền tràn ngập trong không khí.</w:t>
      </w:r>
    </w:p>
    <w:p>
      <w:r>
        <w:t>Triệu Vô Tà nghe thấy mùi này, trong nháy mắt hô hấp cứng lại, Ma Nguyên trong cơ thể thiếu chút nữa đã vận chuyển không nổi. Hắn thầm hô một tiếng lợi hại, sắc mặt lạnh lùng, sát khí bùng lên trong lòng bàn tay Triệu Vô Tà nhiều thêm một thanh trường kiếm.</w:t>
      </w:r>
    </w:p>
    <w:p>
      <w:r>
        <w:t>Huyết quang giống như trời mưa, hóa thành nhiều điểm rơi xuống, trực tiếp va chạm với gai xương thân hình to lớn kia.</w:t>
      </w:r>
    </w:p>
    <w:p>
      <w:r>
        <w:t>Bùng Xì Xì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