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Mỗi một tu sĩ yêu thú bị hận ý kia lây nhiễm đến, giờ phút này đều đang oán hận mình, bất quá không phải hận mình. Cũng không sinh ra ý niệm tự bạo trong đầu, nhưng đều nhớ lại con đường tu luyện của mình. Vì lấy được công pháp tốt, cùng đồng môn lục đục với nhau, lấy lòng trưởng bối sư môn. Vì tranh đoạt một gốc linh thảo, cùng tu sĩ khác đánh nhau lớn, thậm chí có đôi khi còn hạ độc thủ sau lưng. Vì tranh đoạt địa bàn, vì tranh đoạt, vì lục đục với đồng môn, lấy trưởng bối.</w:t>
      </w:r>
    </w:p>
    <w:p>
      <w:r>
        <w:t>Bất luận là yêu thú hay tu sĩ, nếu muốn tu luyện tới cảnh giới cao hơn, đều đã trải qua không biết bao nhiêu lần. Lúc mình là kẻ yếu, đối mặt với kẻ mạnh khi dễ sẽ phải nhẫn nhịn ẩn nhẫn. Ai nói sâu kiến là bi ai. Kỳ thật những tu sĩ nắm giữ lực lượng mà dã nhân bình thường căn bản không thể tưởng tượng nổi, chúng càng bi ai hơn.</w:t>
      </w:r>
    </w:p>
    <w:p>
      <w:r>
        <w:t>Được lực lượng, khát vọng kéo dài tuổi thọ càng thêm cường đại, thì khát vọng vĩnh sinh bất tử. Đại hạn ngàn năm kia, tựa như một thanh kiếm sắc, treo ở trong lòng vô số tu sĩ yêu thú. Cho dù vượt qua được chướng ngại Nguyên Anh, đối mặt với chướng ngại Hóa Thần tàn khốc kia, cũng phải nuốt hận.</w:t>
      </w:r>
    </w:p>
    <w:p>
      <w:r>
        <w:t>Hận đi hận đi, ha ha ha</w:t>
      </w:r>
    </w:p>
    <w:p>
      <w:r>
        <w:t>Đang đứng ở trước mặt Vị Ương, trên mặt nam tử áo đỏ nở ra một nụ cười sáng lạn. Hình như là đang cười nhạo cái dáng còn chưa đáp lời của hắn trước đó, hắn cười lớn, khí thế tăng vọt. Ở trên chiến trường này, có vài chục vạn yêu thú cùng nhân loại, đều bị hận Thiên Ma Công của hắn tạm thời khống chế tâm thần.</w:t>
      </w:r>
    </w:p>
    <w:p>
      <w:r>
        <w:t>Đồng thời sinh ra hận ý này, cho dù có hộ vệ của Lôi Trì, Thần Tiêu Đạo Tông cũng không ngăn được những hận ý kia ăn mòn. Oán niệm con người rất lớn, đôi khi có thể sinh ra lực lượng cường đại. Lúc này sinh ra ý niệm oán hận lại là những tu sĩ yêu thú vô cùng mạnh mẽ kia, bọn họ cũng không biết.</w:t>
      </w:r>
    </w:p>
    <w:p>
      <w:r>
        <w:t>Bởi vì hận ý mà bọn họ sinh ra đều bị hận Thiên Ma Đế hấp thu, chỉ là một giới, Hận Thiên Ma Đế mượn những hận ý kia, thân hình vốn mơ hồ đã bắt đầu trở nên ngưng thực. Vì vậy, hận ý càng thêm dày đặc bắt đầu thổi quét toàn bộ sơn môn Thần Tiêu Đạo Tông.</w:t>
      </w:r>
    </w:p>
    <w:p>
      <w:r>
        <w:t>Ha ha ha ha, ta muốn diệt thiên</w:t>
      </w:r>
    </w:p>
    <w:p>
      <w:r>
        <w:t>Cười to tùy ý, mấy chục vạn năm cùng mấy vạn tu sĩ kia giống như đều biến thành tín đồ hận Thiên Ma Đế vậy. Sinh ra lực lượng giống như tín ngưỡng vậy, toàn bộ rót vào trong đám phân thân của hận Thiên Ma Đế. Vậy mà lực lượng của hắn ở đây đã phục hồi, khí thế bạo phát từ trước đến nay chưa từng có.</w:t>
      </w:r>
    </w:p>
    <w:p>
      <w:r>
        <w:t>Muốn đưa bản tọa vào Hư Không Loạn Lưu tiểu Vị Vị Vị Ương, quả thực là nằm mơ. Bất quá, hôm nay bổn tọa sẽ như ngươi mong muốn. Đừng tưởng rằng ta không biết ngươi hạ cấm chế, ta hủy cấm chế này, để cho hư không loạn lưu phá hủy Thần Tiêu Đạo Tông. Đến lúc đó xem ngươi trả lời thế nào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