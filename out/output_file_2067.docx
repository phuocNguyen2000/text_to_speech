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Hồng Trần tiên tử,</w:t>
      </w:r>
    </w:p>
    <w:p>
      <w:r>
        <w:t>Nha đầu Di Hồng Trần kia</w:t>
      </w:r>
    </w:p>
    <w:p>
      <w:r>
        <w:t>Một loạt âm thanh kinh ngạc từ giữa đám đông tu sĩ phía dưới vang lên, ánh mắt bọn họ chăm chú nhìn vào những nữ tu xuất hiện trên không trung, Vong Tình Động Thiên. Nhưng bọn họ lại không phát hiện ra một nữ tu vốn nên xuất hiện, sau một lát, những tu sĩ này đều nhớ tới lời đồn đãi năm trước.</w:t>
      </w:r>
    </w:p>
    <w:p>
      <w:r>
        <w:t>Hung Ma Triệu Vô Tà mạnh mẽ bắt cóc Hồng Trần tiên tử, muốn bắt Hồng Trần tiên tử làm thị thiếp của hắn.</w:t>
      </w:r>
    </w:p>
    <w:p>
      <w:r>
        <w:t>Vốn lời đồn đại lục Thiên Vân không có nhiều tu sĩ tin tưởng, nhưng lúc này, bọn họ không thể không tin. Đều mở to hai mắt, nhìn đoàn người Vong Tình Động Thiên kia, cũng là mấy trăm nữ tu. Đứng ở phía trước nhất, tự nhiên là tuyệt thế nữ tu, Vong Tình Ma Đế giống như núi băng.</w:t>
      </w:r>
    </w:p>
    <w:p>
      <w:r>
        <w:t>A kỳ quái, Vong Tình lão thái bà, đệ tử đắc ý của ngươi đâu phải vì lời đồn đại kia là thật. Đường đường là Vong Tình Động Thiên, lại bị một tên hậu bối lui tới tự nhiên. Còn bắt cóc tiểu nha đầu hồng trần, ha ha ha buồn cười.</w:t>
      </w:r>
    </w:p>
    <w:p>
      <w:r>
        <w:t>Tiếng cười khó nghe vang lên, là từ miệng đại hán Ngự Thú Tông phát ra, người khác không dám cười nhạo. Ngự Thú Tông hắn một chút cũng không sợ vong tình động thiên, vốn là tiên ma bất lưỡng lập. Huống chi, Ngự Thú Tông cùng Vong Tình Động Thiên còn có cừu oán tại đây. Thiếu chủ Ngự Thú Tông lúc trước đạt được một cái mộ thược, không ngờ lại bị vụ nô kia ỷ lớn hiếp nạt cướp về.</w:t>
      </w:r>
    </w:p>
    <w:p>
      <w:r>
        <w:t>Ngự Thú Tông của hắn nếu nuốt xuống cục tức này, ngày sau làm sao có thể dừng chân tại Thiên Vân Đại Lục, lúc này mới mở miệng mỉa mai. Trong miệng nói một câu khách khí cũng không có, trước mặt tu sĩ hầu hết các môn phái ở Thiên Vân Đại Lục, nhục nhã Vong Tình Động Thiên một phen.</w:t>
      </w:r>
    </w:p>
    <w:p/>
    <w:p>
      <w:r>
        <w:t>Chương thứ ba trăm năm mươi hai, Trương Cuồng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