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Vẫn bắn con thằn lằn, mắt thấy công kích của mình vô dụng, con Hỏa Tích Dịch này cũng có chút kiêng kị đám sâu nho nhỏ này. Bất quá cũng chỉ kiêng kị mà thôi, còn chưa tới mức sợ hãi, thằn lằn kỳ thật có chút linh trí. Thấy chúng vẫn theo lộ tuyến ban đầu đánh tới, thằn lằn thu hồi đầu lưỡi phun, yết hầu đột nhiên phồng lên một cục lớn.</w:t>
      </w:r>
    </w:p>
    <w:p>
      <w:r>
        <w:t xml:space="preserve">Không tốt </w:t>
      </w:r>
    </w:p>
    <w:p>
      <w:r>
        <w:t>Triệu Vô Tà trong lòng xuất hiện một dự cảm không tốt, nhưng còn chưa kịp tới đây làm gì. Chỉ thấy một cột lửa màu đỏ rực phun ra từ miệng thằn lằn, trực tiếp đánh vào trên người hơn mười con côn trùng kia.</w:t>
      </w:r>
    </w:p>
    <w:p>
      <w:r>
        <w:t xml:space="preserve">Dựa vào địa phế độc hỏa </w:t>
      </w:r>
    </w:p>
    <w:p>
      <w:r>
        <w:t>Chỉ thấy dưới ánh mắt vô cùng đau lòng của Triệu Vô Tà, toàn thân mười mấy con côn trùng kêu lốp bốp một trận rồi nhao nhao rơi xuống. Triệu Vô Tà tâm thần tương thông với chúng đương nhiên biết tình hình của chúng, chết rồi, đã chết đến mức không thể chết thêm nữa.</w:t>
      </w:r>
    </w:p>
    <w:p>
      <w:r>
        <w:t>Mười mấy con Huyết Sát Cổ cứ như vậy mất mạng. Tuy rằng huyết sát cổ trùng thủy hỏa bất xâm, cái kia cũng là đối với phàm hỏa mà nói, vừa rồi con thằn lằn chết tiệt kia phun ra là địa phế độc hỏa. Đó cũng không phải là phàm hỏa, mà là hỏa diễm nổi danh ngang với thái dương chân hỏa, uy lực vô cùng cường đại.</w:t>
      </w:r>
    </w:p>
    <w:p>
      <w:r>
        <w:t>Ta không tin ngươi có nhiều địa phế độc hỏa, giết nó cho ta.</w:t>
      </w:r>
    </w:p>
    <w:p>
      <w:r>
        <w:t>Lúc này Triệu Vô Tà giống như một tướng quân nổi giận, vì báo thù cho thủ hạ đã chết mà mất đi lý trí, vậy mà phái toàn bộ cổ trùng sau lưng tới.</w:t>
      </w:r>
    </w:p>
    <w:p>
      <w:r>
        <w:t xml:space="preserve">Ong ong ong ong </w:t>
      </w:r>
    </w:p>
    <w:p>
      <w:r>
        <w:t>Huyết Sát cổ trùng phát ra thanh âm có thể làm cho người ta tâm phiền không thôi, nhưng đáng tiếc, đối với yêu thú một chút tác dụng cũng không có. Bất quá Hỏa Tích Dịch trông thấy trên trăm con trùng không sợ chết kia bay tới, rốt cục xuất hiện một chút bối rối, thân hình vừa chuyển muốn trốn vào trong hỏa hồ cách đó không xa. Hỏa hồ này kỳ thật dùng nham tương tuyền tuyền nhãn thích hợp hơn một chút, bởi vì nó chỉ có phạm vi mấy trượng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