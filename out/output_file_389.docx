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mặt vẫn không biểu tình, chỉ là ánh mắt có chút hưng phấn. Thu nhiếp vạn độc, dung nạp vạn cổ, bây giờ xem như hoàn thành bước đầu tiên. Triệu Vô Tà hưng phấn cũng là điều đương nhiên.</w:t>
      </w:r>
    </w:p>
    <w:p>
      <w:r>
        <w:t>Thân hình khẽ động, Triệu Vô Tà xuất hiện tại nơi Tam Nương đang tu luyện sâu trong Hồ Lô cốc, một cỗ thần niệm truyền vào trong đó.</w:t>
      </w:r>
    </w:p>
    <w:p>
      <w:r>
        <w:t>Tam Nương, an tâm ở lại đây tu luyện. Ta sẽ sớm trở lại.</w:t>
      </w:r>
    </w:p>
    <w:p>
      <w:r>
        <w:t>Sau khi nói xong, thân ảnh Triệu Vô Tà như một mũi tên nhọn bắn thẳng lên bầu trời, sau đó chuyển hướng, bay về phía xa xa.</w:t>
      </w:r>
    </w:p>
    <w:p>
      <w:r>
        <w:t>Không lâu sau đó, trong một tòa thành trì cách Độc Sơn ba ngàn dặm, một thanh niên lạnh như băng mặt không biểu tình chậm rãi đi trên đường. Hắn tiện tay giữ chặt một lão nhân, hỏi: Phía ngoài thành có bãi tha ma</w:t>
      </w:r>
    </w:p>
    <w:p>
      <w:r>
        <w:t>Triệu Vô Tà vừa nói xong, lão nhân kia liền giống như nghe được chuyện gì đó khủng bố, thần sắc kinh hoảng giãy giụa thoát khỏi hai tay Triệu Vô Tà. Triệu Vô Tà sửng sốt, sau đó thân hình khẽ động xuất hiện trước mặt lão nhân, nắm lấy tay lão.</w:t>
      </w:r>
    </w:p>
    <w:p>
      <w:r>
        <w:t>Rốt cuộc ở hướng nào cũng có bãi tha ma</w:t>
      </w:r>
    </w:p>
    <w:p>
      <w:r>
        <w:t>Ngữ khí của Triệu Vô Tà lần này trở lại vẻ lạnh như băng, không còn khách khí như trước. Có lẽ là bị tốc độ của Triệu Vô Tà hù dọa, có lẽ là bị sự lạnh lẽo của Triệu Vô Tà hù dọa. Lão nhân kia càng thêm hoảng sợ.</w:t>
      </w:r>
    </w:p>
    <w:p>
      <w:r>
        <w:t>Địa phương quỷ quái kia, tại Tây Môn, Tây Môn.</w:t>
      </w:r>
    </w:p>
    <w:p>
      <w:r>
        <w:t>Lão nhân nói chuyện rất lớn tiếng, những người còn lại trên đường đều nghe thấy, ngay từ đầu còn không có gì. Nhưng nhìn vẻ mặt hoảng sợ của lão nhân, sau đó lại giống như nghĩ tới điều gì, Bá một cái tất cả mọi người đều tự động rời xa Triệu Vô Tà mấy bước lớn. Giống như Triệu Vô Tà là mãnh thú nước lũ, tránh né cũng không kịp.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