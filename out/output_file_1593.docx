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Ngay cả một đầu yêu thú cũng chưa từng phái đi chín vạn dặm hắc đầm. Còn nghiêm cấm các yêu thú khác tiến vào trong. Thái độ đó cũng làm cho phần đông thế lực yêu thú nghi hoặc, càng thêm không dám hành động thiếu suy nghĩ, lai lịch Triệu Vô Tà cũng càng thêm thần bí. Nhưng cũng không phải là không có một chút suy đoán, làm cho phần lớn yêu thú thừa nhận chính là do Tử Huyết Hổ lĩnh truyền ra.</w:t>
      </w:r>
    </w:p>
    <w:p>
      <w:r>
        <w:t>Bản thể của Triệu Vô Tà chính là một con hung sát huyết trùng, được nhiễm khí tức hung sát từ thời thượng cổ. Thần thông vô cùng quỷ dị hung thần. Nếu thực sự là như thế, chỉ sợ trong mười vạn ngọn núi lớn này lai lịch sẽ vượt qua Triệu Vô Tà. Cũng không có bao nhiêu người, đương nhiên ngoại trừ yêu thần Thất điện kia thì cũng giống như điện chủ Thiên Lang điện, Khiếu Nguyệt Thiên Lang chỉ còn hai chữ u Nguyệt. Lai lịch liền không thua gì Triệu Vô Tà, huống hồ sự mạnh mẽ của những yêu thần điện khác.</w:t>
      </w:r>
    </w:p>
    <w:p>
      <w:r>
        <w:t>Thôi sư huynh, nghe nói gần đây có không ít môn phái bị hủy diệt, chỉ trong một đêm, toàn bộ môn phái đều bị tàn sát sạch sẽ, cũng không biết là ma đầu ma đạo kia, thế mà lại làm ra chuyện điên cuồng bực này.</w:t>
      </w:r>
    </w:p>
    <w:p>
      <w:r>
        <w:t>Sư đệ sư muội không thể nhiều lời, có thể làm ra loại chuyện này tự nhiên là ma đầu hung sát của ma đạo. Nhưng lúc này đã có hơn mười tiên môn liên hợp lại, chắc là vài ngày nữa là có thể bắt được ma đầu rồi. Bất quá sự tình như thế này, chúng ta cũng không thể quản được. Nên nhanh chóng trở về tông môn, bế quan khổ tu đi.</w:t>
      </w:r>
    </w:p>
    <w:p>
      <w:r>
        <w:t>Hai tu sĩ có tu vi chỉ là Trúc Cơ Hậu Kỳ chậm rãi bay trên không trung, nói thầm một lát rồi không nói gì nữa, bay về một hướng. Chỉ là hai người không biết, sau khi bọn họ rời khỏi, có một đám mây trắng bay ra. Bên trong lộ ra một bóng người, áo vải, hai chân trần, đang trần truồng kêu to.</w:t>
      </w:r>
    </w:p>
    <w:p>
      <w:r>
        <w:t>Nếu hai người nhìn thấy bóng người này, chỉ sợ là sợ tới mức hồn phách sẽ biến mất.</w:t>
      </w:r>
    </w:p>
    <w:p/>
    <w:p>
      <w:r>
        <w:t>Thứ hai trăm sáu mươi chín, muốn biến thành ngọc cổ trùng</w:t>
      </w:r>
    </w:p>
    <w:p>
      <w:r>
        <w:t>Thằng nhãi này không tiếp tục tàn sát bừa bãi các gia tộc ma đạo, cũng không trở về mười vạn đại sơn, mà là đến nơi đây. Thế lực tiên đạo bá chiếm địa bàn rộng lớn hơn rất nhiều so với ma đạo, không biết bao nhiêu phúc địa động thiên rơi vào trong tay đông đảo môn phái tiên đạo. Khắp nơi đều là nơi tràn đầy linh khí, quốc gia phàm nhân trong thế lực tiên đạo cũng nhiều hơn rất nhiều so với ma đạo.</w:t>
      </w:r>
    </w:p>
    <w:p>
      <w:r>
        <w:t>Lúc trước khi Triệu Vô Tà đi ra từ mười vạn đại sơn, tuy tu vi của hắn ta chỉ là Kết Đan kỳ nhưng lại liên tục giết chóc. Sau đó lại tính toán rất nhiều, cuối cùng uy lực của nó cũng tăng vọt, không ngờ lại giúp hắn ta tấn cấp lên cảnh giới Nguyên Anh kỳ. Chỉ có điều sát nghiệp mà hắn ta tạo ra thật sự quá nặng., Nếu là ở kiếp trước, đã sớm bị Thiên Khiển Thiên Đạo vô tình kia giáng xuống đánh thành bã vụn, tiêu tán hoàn toàn giữa thiên địa, nhưng ở Thiên Vân đại lục, quả thực chính là không hề cố kỵ. Nơi này là phúc địa tiên gia, tự thành một địa., Liên hệ với các môn phái tiên đạo khác cũng không quá chặt chẽ. Nơi đây linh khí nồng đậm, ngọn núi đông đảo, chiếm cứ trên trăm môn phái tiên đạo. Tuy rằng được xưng là hơn trăm môn phái, nghe thế lực cũng cường đại nhưng kỳ thật cường giả trong môn phái cường đại nhất chẳng qua cũng chỉ là Kết Đan Đại viên mãn.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