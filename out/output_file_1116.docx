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Ở trên đỉnh núi bị mây mù bao phủ, một đám người vẻ mặt đột nhiên trở nên khẩn trương. Trong đó, lão giả đem Triệu Vô Tà dẫn lên núi khi nhìn thấy tử quang bay về phía người trung niên thì kinh hô, còn lại mấy lão giả mặt đều hiện vẻ giận dữ, thân hình muốn động. Cạc cạc cạc.</w:t>
      </w:r>
    </w:p>
    <w:p>
      <w:r>
        <w:t>Tiếng cười khó nghe vang lên giữa không trung cạnh khe núi, một thiếu niên áo vàng xuất hiện trước mặt đám người kia, tuy rằng cách một tầng trận pháp. Nhưng tiếu ý tàn nhẫn trên mặt thiếu niên áo bào vàng này vẫn khiến phần đông trưởng lão của Quy Long tông giật mình, sau đó lại nhìn thấy chưởng môn nhà mình bị vây công, trong lòng nổi lửa, đều muốn lao ra ngoài, quyết một trận sinh tử với chúng nó.</w:t>
      </w:r>
    </w:p>
    <w:p>
      <w:r>
        <w:t>Súc sinh, muốn tính mạng bản tọa, ngươi chưa đủ tư cách. Ầm.</w:t>
      </w:r>
    </w:p>
    <w:p>
      <w:r>
        <w:t>Ánh sáng tím vẫn hiện lên như trước, nhưng lần này người bị đánh bay không phải là người trung niên mà là Tử Huyết Hổ. Thân thể người áo tím như bị một lực lượng cực lớn đánh trúng, bay thẳng xuống mặt đất. Không khí dọc đường đi qua đều bị thân thể của nó đè nát, liên tiếp thanh âm ù ù vang lên. Thân thể của y đập xuống mặt đất, ở trên mặt đất lập tức xuất hiện một cái hố to, khói bụi mù mịt.</w:t>
      </w:r>
    </w:p>
    <w:p>
      <w:r>
        <w:t>Đến lượt ngươi</w:t>
      </w:r>
    </w:p>
    <w:p>
      <w:r>
        <w:t>Trung niên nhân uy nghiêm vô hạn chậm rãi từ hư không xa xa đi tới, trong tay có thêm một kiện binh khí, là một đôi quyền giáp. Toàn thân đều là màu trắng, phía trên trải rộng long văn kỳ dị, uy áp nồng đậm khiến người ta không thể bỏ qua từ song quyền này phát ra. Huyền khí thượng phẩm huyền khí, không ngờ lại là một kiện thượng phẩm huyền khí.</w:t>
      </w:r>
    </w:p>
    <w:p>
      <w:r>
        <w:t>Ánh sáng màu vàng kim nồng đậm ở trên song quyền người trung niên lóe ra, tựa hồ từ một cái khác. Không gian truyền đến thanh âm long ngâm, uy áp long tộc. Trong đôi quyền sáo này vậy mà cũng có uy áp long tộc, lúc này trung niên tựa như thật sự cùng một đầu Nộ Long bị chạm vảy ngược.</w:t>
      </w:r>
    </w:p>
    <w:p>
      <w:r>
        <w:t>Ánh mắt lạnh như băng, như vô hình lưỡi dao bắn về phía thiếu niên áo vàng kia, khí tức to lớn vô cùng, hoàn toàn tương phản với mùi vị máu tanh của mãng xà cát vàng.</w:t>
      </w:r>
    </w:p>
    <w:p>
      <w:r>
        <w:t>Nạp mạng đi!</w:t>
      </w:r>
    </w:p>
    <w:p>
      <w:r>
        <w:t>Trung niên nhân há mồm rống to, hư ảnh hình rồng sau lưng trở nên ngưng thực, hào quang trên quyền giáp càng thêm chói mắt. Thân hình lập tức chuyển động, chỉ có thể nhìn thấy một đạo hư ảnh, hư ảnh màu vàng kim. Hoàng sa mãng hoàn toàn bị uy áp của long tộc bao vây quanh trên người có lực cản dày đặc, bất quá trong mắt xà của nó vẫn như cũ nổi lên lãnh quang.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