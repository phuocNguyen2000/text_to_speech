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bảy mươi chín Xích Luyện Xà Bàn.</w:t>
      </w:r>
    </w:p>
    <w:p>
      <w:r>
        <w:t>Hắc y chấp sự, địa vị gần với sự tồn tại của tam đại trưởng lão Đông Lâm Thành, có thể phân phối càng nhiều tài nguyên để tu luyện ma công. Hoặc là tinh huyết phàm nhân, hoặc là cái gì khác. Tóm lại Trịnh Nguyên Bá này là một tu sĩ rất lâu trước kia đã tấn thăng đến Trúc Cơ Đại viên mãn, mặc dù là bởi vì một bộ ma công không trọn vẹn, nhưng nhìn khí thế trên người hắn, quả thực không sai biệt lắm so với một tông sư Kết Đan sơ kỳ, quả nhiên tích lũy cũng có thể gia tăng bổn tiền.</w:t>
      </w:r>
    </w:p>
    <w:p>
      <w:r>
        <w:t>Trịnh Nguyên Bá khinh thường nhìn Triệu Vô Tà, hắn ta biết rõ Triệu Vô Tà cũng có tu vi Trúc Cơ Đại viên mãn. Hắn ta ghen ghét, hắn ta vốn là đệ tử trực hệ, năm đó bởi vì lòng tham không nghe trưởng bối trong gia tộc khuyên bảo., Tu luyện bộ Bách Sơn quyết kia, mặc dù đã tấn thăng tới cảnh giới Trúc Cơ Đại viên mãn, nhưng vĩnh viễn mất đi khả năng kết đan, ma nguyên bị phân tán đến khắp toàn thân, hoàn toàn thẩm thấu vào bên trong kinh mạch cơ nhục, vĩnh viễn không có khả năng ngưng tụ Kết Đan.</w:t>
      </w:r>
    </w:p>
    <w:p>
      <w:r>
        <w:t>Cũng chính vì vậy, trưởng bối gia tộc mới đày hắn đến Đông Lâm Trịnh gia này, tuy nói là chi mạch chi phụ lớn nhất. Nhưng địa vị cách biệt một trời một vực với trực hệ. Đại hội Ma đạo gia tộc lần này, Trịnh Nguyên Bá muốn lập công để trở lại trong gia tộc trực hệ. Thế nhưng nửa đường giết ra Trình Giảo Kim, thế mà ù ù cạc cạc không hiểu được một tán tu cung phụng cùng cảnh giới với hắn muốn tranh đoạt danh ngạch duy nhất kia với hắn.</w:t>
      </w:r>
    </w:p>
    <w:p>
      <w:r>
        <w:t>Tam trưởng lão nói với chính mình, cần phải đánh bại cung phụng kia mới có thể đạt được danh ngạch, hắn ta cũng muốn không nghĩ nữa. Tức giận đùng đùng đã đến, hôm nay bị Triệu Vô Tà dùng ánh mắt đầy ý vị nhìn, không biết vì cái gì. Trịnh Nguyên Bá cảm thấy chuyện Tam trưởng lão biết rõ Tam trưởng lão đã phân phó cho Triệu Vô Tà một bài học khắc sâu.</w:t>
      </w:r>
    </w:p>
    <w:p>
      <w:r>
        <w:t>Tiểu tử, ngươi đến cùng không dám thi đấu cùng ta lời không dám nói, cút ra khỏi Đông Lâm Thành, trở về hoang sơn dã lĩnh của ngươi đi. Hừ.</w:t>
      </w:r>
    </w:p>
    <w:p>
      <w:r>
        <w:t>Trịnh Nguyên Bá khí thế bừng bừng, nhìn qua giống như một ngọn núi cao, không thể ngửa được. Cảnh giới Trịnh Phương bên cạnh còn xa mới bằng Trịnh Nguyên Bá, nhịn không được lui về sau hai bước, lập tức truyền âm nói.</w:t>
      </w:r>
    </w:p>
    <w:p>
      <w:r>
        <w:t>Tiền bối, không nên mắc mưu với thằng nhãi này, thằng nhãi này tiến vào Trúc Cơ Đại viên mãn đã lâu. Trên người cũng có vài món linh khí không tệ, tiền bối chớ để trúng phép khích tướng của hắn.</w:t>
      </w:r>
    </w:p>
    <w:p>
      <w:r>
        <w:t>Trịnh Phương vội vàng nói, Triệu Vô Tà lại không hề bị lay động, mà chỉ lẳng lặng nhìn Trịnh Nguyên Bá, chậm rãi đứng dậy, không nhìn khí thế hùng hậu hùng hồn của Trịnh Nguyên Bá mà đi đến trước mặt lão.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