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Lời vừa ra khỏi miệng, đáy lòng hắn hối hận cùng bất đắc dĩ đan xen vào một chỗ, đáng tiếc tình thế người mạnh. Ánh mắt tên Triệu Vô Tà phóng tới khiến hắn không thể phản đối. Tên Triệu Vô Tà này cũng đã cởi bỏ bộ mặt vui vẻ, trên mặt có thể cạo một lớp sương lạnh, sát khí lạnh lẽo suýt chút nữa đã đóng băng hư không xung quanh.</w:t>
      </w:r>
    </w:p>
    <w:p>
      <w:r>
        <w:t>Người trung niên trong mắt xanh hô to không may, thân hình xoay chuyển, lập tức tiến vào chỗ sâu trong hư không tối om. Bên trong Quỷ Vực Hoàng Tuyền có hàng vạn hàng ngàn tòa thành Quỷ, nhưng vì sao hết lần này tới lần khác lại để hắn gặp tên sát tinh này.</w:t>
      </w:r>
    </w:p>
    <w:p>
      <w:r>
        <w:t>Người dẫn đường</w:t>
      </w:r>
    </w:p>
    <w:p>
      <w:r>
        <w:t>Sau khi thân hình trung niên nhân lục nhãn bay vào sâu trong hư không đen kịt, hai con mắt màu xanh lục đột nhiên phát ra u lục quang mang, giống như hai con.</w:t>
      </w:r>
    </w:p>
    <w:p>
      <w:r>
        <w:t>Dứt khoát lần hai ba lần nghiền nát nhau.</w:t>
      </w:r>
    </w:p>
    <w:p>
      <w:r>
        <w:t>Một cái đèn lồng soi sáng phía trước. Nhưng cho dù như vậy, phía trước vẫn tối đen vô tận, không nhìn thấy thứ gì khác. Tên Triệu Vô Tà này đi chân trần, bước trên hư không, một chút tiếng động cũng không có.</w:t>
      </w:r>
    </w:p>
    <w:p>
      <w:r>
        <w:t>Nói đến quỷ dị, hắn cũng không thua quỷ tu lục nhãn kia.</w:t>
      </w:r>
    </w:p>
    <w:p>
      <w:r>
        <w:t>Một người một quỷ, chậm rãi tiến lên trong hư không vô tận. Người trung niên mắt xanh đôi mắt xanh, chính là một đôi đèn lồng tỏa ra ánh sáng xanh lục, chậm rãi phiêu đãng. Vào lúc một người một quỷ chậm rãi tiến lên, xung quanh xuất hiện rất nhiều bóng đen lay động, một mảng lớn tụ lại một chỗ, âm phong lạnh lẽo thỉnh thoảng thổi tới.</w:t>
      </w:r>
    </w:p>
    <w:p>
      <w:r>
        <w:t>Nơi này là Quỷ Vực của Hoàng Tuyền, khắp nơi đều là quỷ thành, âm phong, quỷ khí. Những quỷ thành kia nấp ở trùng trùng điệp điệp trong không gian, nếu như không có cặp đèn lồng màu xanh lá phía trước kia. Tên Triệu Vô Tà này chỉ sợ sẽ một đường đánh tới, đánh nát tất cả không gian xung quanh, quỷ thành bên trong cũng sẽ bị hắn hủy diệt toàn bộ.</w:t>
      </w:r>
    </w:p>
    <w:p>
      <w:r>
        <w:t>Đến lúc đó Triệu Vô Tà sẽ phải đối mặt với tất cả cường giả Nguyên Anh trong Hoàng Tuyền Quỷ giản. Tuy lúc này Triệu Vô Tà không hề sợ hãi, nhưng gã tới đây cũng chỉ mang theo một người mà thôi. Thuận tiện vơ vét sạch sẽ tên Hoàng tuyền Quỷ Mẫu kia, nếu như kết thù không đội trời chung với Hoàng tuyền Quỷ giản thì Triệu Vô Tà cũng không nguyện 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