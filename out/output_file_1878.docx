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từ đầu Triệu gia ta đã không muốn buông tha cho vị Thiếu đảo chủ kia, đào được hai con mắt chẳng qua là điểm tâm mà thôi. Con tọa kỵ này ta nhận, bây giờ ta cho hai người các ngươi lựa chọn. Giết con Thâm Uyên Ma Kình này, hoặc cắt một miếng thịt trên người mỗi người các ngươi. Mặc kệ các ngươi làm được, Triệu gia ta đều bỏ qua cho các ngươi. Nói được là làm được.</w:t>
      </w:r>
    </w:p>
    <w:p>
      <w:r>
        <w:t>mãn nguyện không bỏ phiếu chứ</w:t>
      </w:r>
    </w:p>
    <w:p/>
    <w:p>
      <w:r>
        <w:t>Chương thứ ba trăm mười chín, hung thần</w:t>
      </w:r>
    </w:p>
    <w:p>
      <w:r>
        <w:t>Thanh âm nhị tà quá mức lãnh đạm, làm cho mấy trăm đệ đệ của Tụ Tiên đảo và mấy tên đệ đệ kia trong lòng rối loạn, nghe được hai tên lựa chọn thì vẻ mặt lại càng hiện lên vẻ mất tự nhiên. Ai cũng biết, lựa chọn thứ hai tuy dễ dàng hơn người thứ nhất rất nhiều, nhưng chúng đệ tử của Tụ Tiên đảo lại không dám làm.</w:t>
      </w:r>
    </w:p>
    <w:p>
      <w:r>
        <w:t>Trên Tụ Tiên đảo, ai cũng biết đảo chủ sủng ái Thiếu đảo chủ. Nếu một mình bọn họ cắt một miếng thịt trên người thiếu đảo chủ thì chắc chắn Thiếu đảo chủ không sống nổi. Đến lúc đó đám đệ tử đi theo bọn họ cũng phải chết. Còn về phần những tu sĩ đứng ngoài quan sát., Âm thầm kinh hãi, bọn họ rốt cuộc cũng biết vì sao hung danh của tên Triệu Vô Tà lại cường thịnh như vậy. Đắc tội với Triệu Vô Tà, kết cục sẽ không tốt. Thiếu đảo chủ nọ sắc mặt to gan lớn mật, nhưng đến cuối cùng lại phải chịu nỗi khổ thiên đao vạn quả, hơn nữa còn bị đệ tử Tụ Tiên đảo của mình ra tay.</w:t>
      </w:r>
    </w:p>
    <w:p>
      <w:r>
        <w:t>Cũng là đáng đời, không biết vì sao mà lúc này Thiếu đảo chủ tỉnh táo lại. Cũng vừa vặn nghe được lời Triệu Vô Tà nói, mặc dù thân thể vẫn bị giam cầm, hơn nữa đã mất đi hai mắt. Nhưng trong hốc mắt huyết nhục mơ hồ lại lộ ra vẻ oán độc vô cùng. Hướng về phía Triệu Vô Tà phóng tới, thần niệm như đao, hận không thể ăn sống Triệu Vô Tà.</w:t>
      </w:r>
    </w:p>
    <w:p>
      <w:r>
        <w:t>Thần niệm của Thiếu đảo chủ phóng tới, Triệu Vô Tà lập tức cảm nhận được, không để ý chút nào, ngược lại trên mặt mang theo ý cười nhàn nhạt, cùng với Thiếu đảo chủ nhìn nhau, trong ánh mắt đầy vẻ châm biếm. Đó là ánh mắt cường giả mới có tư cách có được, người yếu ngoài oán hận ra, chỉ có thể chấp nhận số phận.</w:t>
      </w:r>
    </w:p>
    <w:p>
      <w:r>
        <w:t>Tiền bối, vãn bối chọn hạng nhất</w:t>
      </w:r>
    </w:p>
    <w:p>
      <w:r>
        <w:t>Dù sao cũng là người cầm đầu, Đại trưởng lão của Tụ Tiên đảo đang muốn mở miệng lựa chọn, nghe lời của lão liền biết lão muốn lựa chọn Giết chết con Thâm Uyên Ma Điên đầu tiên, tuy rằng gây ra động tĩnh không hiểu tại sao chữa khỏi thương thế, nhưng muốn giết, cũng không phải là chuyện khó khăn. Chỉ là trưởng lão này cực kỳ hận việc Triệu Vô Tà làm khó dễ, nhưng lại không thể làm gì được. Ai bảo tính mạng của bọn họ đang nằm trong tay Triệu Vô Tà, hai cường giả Nguyên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