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yêu thú đều còn nhớ rõ, mới một ngày trước, Triệu Vô Tà đứng trước mặt tất cả mọi người, tự tay bóp vỡ trái tim cùng cách mà mình lấy ra từ trong cơ thể lão giả áo đen kia. Cũng giống như bóp nát chén nhân trùng quỷ dị kia, trái tim lão giả áo đen kia cũng bị bóp vỡ.</w:t>
      </w:r>
    </w:p>
    <w:p>
      <w:r>
        <w:t>Càng quỷ dị hơn chính là, sau khi trái tim lão giả áo đen bị bóp nát hóa thành một mảnh huyết vụ. Giữa huyết hồng vỡ vụn, vậy mà chậm rãi chui ra một cái chén nhân trùng màu huyết hồng. Khí tức so với bất kỳ cái gì của con người chung trước đây, đều quỷ dị gấp trăm lần. Ngay tại thời điểm ngay lúc chén nhân trùng xuất hiện.</w:t>
      </w:r>
    </w:p>
    <w:p>
      <w:r>
        <w:t>Nhân trùng lập tức sinh ra cảm ứng, không cần Triệu Vô Tà triệu hoán đã tự động bay ra khỏi đan điền. Cảnh tượng trong đan điền càng quỷ dị, huyết vụ nổ tung, chén máu người này chuyển động cắn nuốt tất cả phấn vụn huyết hồng.</w:t>
      </w:r>
    </w:p>
    <w:p>
      <w:r>
        <w:t>Trong khoảnh khắc đó Triệu Vô Tà tựa hồ biến thành ma đầu viễn cổ, hoàn toàn không có nhân tính, bàn tay tràn đầy máu đỏ kia không thu hồi lại, mà hung hăng cắm vào trong đan điền thi thể lão giả áo đen, khi bàn tay đi ra, một đứa trẻ sơ sinh liền xuất hiện trong tay hắn ta.</w:t>
      </w:r>
    </w:p>
    <w:p>
      <w:r>
        <w:t>Nguyên anh, không, là Hư anh. Hắc bào lão giả mặc dù chỉ kém một bước nữa là có thể tấn thăng đến Nguyên anh kỳ. Nhưng dù sao cũng đã thất bại. Đứa trẻ này ở trong tay Triệu Vô Tà tựa hồ vô cùng suy yếu. Thân thể một điểm hào quang cũng không có, ảm đạm vô cùng, giống như tùy thời đều có thể tiêu tán.</w:t>
      </w:r>
    </w:p>
    <w:p>
      <w:r>
        <w:t>Trong ánh mắt kinh hãi của tất cả môn nhân thuộc Quy Long tông, Triệu Vô Tà chậm rãi chuyển huyết trùng chui ra từ trái tim lão tổ tông.</w:t>
      </w:r>
    </w:p>
    <w:p>
      <w:r>
        <w:t>Không, không.</w:t>
      </w:r>
    </w:p>
    <w:p>
      <w:r>
        <w:t>Mặc kệ Quy Long tông tông chủ không muốn như thế nào, nhưng vẫn không thay đổi được gì, con côn trùng quỷ dị vô cùng kia vui mừng mở miệng trùng dữ tợn, hung hăng cắn một cái vào nguyên anh phía trên, nguyên anh vốn còn chưa có động tĩnh lập tức rú thảm lên. Nhưng bởi vì quan hệ với anh.</w:t>
      </w:r>
    </w:p>
    <w:p>
      <w:r>
        <w:t>Ngay cả bản lĩnh chạy trốn lúc bỏ mình cũng không có. Tuy rằng trẻ sơ sinh mở miệng nhỏ ra tựa hồ gào thét thảm thiết, nhưng lại không có một chút âm thanh nào truyền ra, càng miễn bàn muốn thoát khỏi miệng trùng chung của người nọ.</w:t>
      </w:r>
    </w:p>
    <w:p>
      <w:r>
        <w:t>Vô cùng thong thả, trước mặt mười vạn yêu thú. Đang ở trước mặt tu sĩ của Long tông. Nguyên Anh của lão giả áo đen đã bị huyết điển kia chậm rãi nuốt vào bụng, mà ngay lúc cuối cùng há miệng xuống bụng thì đại diện của nhân chung vốn mơ hồ lập tức chớp động hào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