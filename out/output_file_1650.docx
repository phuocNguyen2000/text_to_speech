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bây giờ trên người Vụ Nô lại có hai kiện Tiên Khí.</w:t>
      </w:r>
    </w:p>
    <w:p>
      <w:r>
        <w:t>Nhưng nghĩ tới thân phận trước đó của Vụ Nô, Tiêu Dao Kiếm Quân kế thừa truyền thừa một thời Vạn Kiếm tông của môn phái Tiên Đạo mà vạn năm trước cường thịnh. Có hai món tiên khí cũng là bình thường, Triệu Vô Tà nghiêm sắc mặt, hắn cũng biết bây giờ mới thật sự là bắt đầu chém giết.</w:t>
      </w:r>
    </w:p>
    <w:p>
      <w:r>
        <w:t>Không bị luân hãm trong quá khứ, hoàn toàn quên mất, hay vì nhớ quá rõ ràng, không cách nào thoát khỏi. A, Tiêu Dao Kiếm Quân</w:t>
      </w:r>
    </w:p>
    <w:p>
      <w:r>
        <w:t>Trên mặt Triệu Vô Tà nhe răng cười, hắn ta bày ra chúng sinh pháp tướng trận không phải là để vây khốn vị vụ nô có thể so với cường giả Nguyên Anh hậu kỳ này. Mà là để dẫn xuất tâm ma trong lòng Vụ Nô, chỉ cần một ngày chưa đạt tới cảnh giới chí đạo thì sẽ có tâm ma tồn tại. Đối với Vụ Nô mà nói.</w:t>
      </w:r>
    </w:p>
    <w:p>
      <w:r>
        <w:t>Thân phận Tiêu Dao Kiếm Quân này, chính là tâm ma của hắn ta. Quả nhiên, lúc tiếng nói của hắn ta rơi xuống, vẻ mặt tuấn mỹ của vụ nô lập tức thay đổi một chút. Mặc dù biến hóa này rất nhanh nhưng Triệu Vô Tà đã phát hiện, khóe miệng hắn ta cười gằn càng lúc càng trương dương.</w:t>
      </w:r>
    </w:p>
    <w:p>
      <w:r>
        <w:t>Động tĩnh trên tay hắn không ngừng chút nào, quét qua thân kiếm đỏ như máu kia, lập tức bên trong liền bay ra một tia máu. Ngay khoảnh khắc lúc vừa xuất hiện, hư không trước mặt Triệu Vô Tà đột nhiên nứt ra, nuốt đám huyết vụ kia vào. Đảo mắt liền biến mất vô tung, quá trình này rất bí ẩn, nhưng nếu không phải Triệu Vô Tà hét lớn một tiếng.</w:t>
      </w:r>
    </w:p>
    <w:p>
      <w:r>
        <w:t>vạch trần thân phận Vụ nô, trong lòng Vụ Nô không thể áp chế suy nghĩ khác, động tác của Triệu Vô Tà có bí ẩn đến mấy cũng sẽ bị phát hiện ra. Hiện tại đã qua, đoàn sương máu biến mất trong hư không, không ai phát hiện ra.</w:t>
      </w:r>
    </w:p>
    <w:p>
      <w:r>
        <w:t>Thanh âm Triệu Vô Tà vang vọng tầng cương phong, đồng thời cũng truyền đến tai đám nữ tu ở Vong Tình Động Thiên phía dưới. Đều là sắc mặt đại biến, nhất là mấy trưởng lão Kết Đan Đại viên mãn trong đó, trong mắt ánh lên vẻ phức tạp. Lúc trước đã không còn lạnh như băng, dư quang khóe mắt không ngừng quét về phía Vong Tình Ma Đế kia, nhưng lúc này Vong Tình Ma Đế lại hoàn toàn không hề dao động.</w:t>
      </w:r>
    </w:p>
    <w:p>
      <w:r>
        <w:t>Sắc mặt vẫn lạnh như băng, không có chút biến hóa nào. Giống như bốn chữ Tiêu Dao Kiếm Quân không liên quan gì tới nàng. Trong Thải Vân tước giá, gương mặt tuyệt mỹ của Hồng Trần tiên tử cũng biến sắc, lại có một tiếng thở dài vang lên. Một tiếng này thậm chí cả Tiểu Lục đứng trên xa giá cũng nghe thấy, bất quá nàng không biết nguyên nhân trong đó, nàng kinh ngạc chính là vụ nô vẫn luôn thần bí vô cùng lại bị Triệu Vô Tà biết được lai lịch.</w:t>
      </w:r>
    </w:p>
    <w:p>
      <w:r>
        <w:t>Tiểu Lục không biết vì sao, lúc này cũng chỉ than nhẹ. Chẳng qua trong lòng nàng nhớ lại lúc ở hàn băng động Vong Tình động, khi đó tu vi của Triệu Vô Tà tuy không thấp, nhưng Tiểu Lục vẫn gọi nó một tiếng Vô Tà tiểu tử. Thế nhưng hôm nay, tiểu tử kia lại trở thành Tiểu Lục chỉ có thể ngước nhìn.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