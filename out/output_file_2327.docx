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Bàn tay Triệu Vô Tà buông lỏng, năm giọt huyết dịch trôi lơ lửng trên đầu ngón tay hắn, chậm rãi bay vào trong hắc động hư vô kia. Trong khoảnh khắc, khí tức của năm giọt máu tươi kia được phóng đại lên trọn vẹn vạn lần, thế nhưng sau một khắc lại có vô số khí tứ lộn xộn đảo tiến vào, vây quanh lấy năm giọt huyết dịch đỏ rực kia, chưa đến thời gian một hơi thời gian, năm giọt máu tươi kia đã biến mất sạch.</w:t>
      </w:r>
    </w:p>
    <w:p>
      <w:r>
        <w:t>Lúc này U Xà ở vực sâu mới phát hiện ra năm giọt huyết dịch đỏ thẫm kia căn bản không phải của Triệu Vô Tà. Mà là của nó, máu rắn, năm giọt máu kia chính là máu rắn bên trong thân thể U Xà. Trong lúc U Xà ở vực sâu vẫn còn đang nghi hoặc trong sự kinh hãi ấy.</w:t>
      </w:r>
    </w:p>
    <w:p>
      <w:r>
        <w:t>Sau một khắc, những bóng ma kia bỗng phát động toàn bộ, từ trong hắc động hư vô kia chui ra. khôn cùng vô tận, vừa xuất hiện đã hiện ra hình dáng thật. Những bóng ma này che kín cả bầu trời, trùng triều thú triều, một đôi mắt không chút cảm tình đều rơi vào trên thân thể tàn phá của U Xà ở vực sâu.</w:t>
      </w:r>
    </w:p>
    <w:p>
      <w:r>
        <w:t>Mặc dù không biết xảy ra chuyện gì, nhưng khi U Xà nhìn thấy trùng triều thú triều vô biên vô hạn, mắt rắn lập tức trợn trừng. Gần như không có chút do dự, trên thân rắn nở rộ hào quang, gào thét một tiếng. Thân rắn vừa chuyển đã tiến vào trong rãnh biển không biết sâu bao nhiêu, nhưng vào lúc này, thanh âm của tên Triệu Vô Tà này lại nghĩ tới.</w:t>
      </w:r>
    </w:p>
    <w:p>
      <w:r>
        <w:t>Ngẫy dụa cũng vô dụng, không bằng ngoan ngoãn để Bách Cổ nuốt chửng, tránh cho những đau khổ kia.</w:t>
      </w:r>
    </w:p>
    <w:p>
      <w:r>
        <w:t>Triệu Vô Tà đang nói cái gì, thâm uyên U Xà căn bản không muốn nghe, hiện tại nó chỉ muốn chạy trốn. Nơi này, khí tức bách cổ thật là đáng sợ. Nếu như trong lúc nó toàn thịnh, bách cổ đối với nó mà nói tự nhiên đều là sâu kiến. Tiện tay là có thể đập chết, nhưng bây giờ đối với nó mà nói, Bách Cổ chính là ác mộng, nó cũng không phải người ngu, dùng cái đuôi nghĩ cũng biết nếu như bị trùng triều vô biên vô hạn quấn lấy. Khẳng định ngay cả cặn cũng sẽ không lưu lại.</w:t>
      </w:r>
    </w:p>
    <w:p>
      <w:r>
        <w:t>Ánh mắt lạnh như băng, Triệu Vô Tà nhìn U Xà dốc sức liều mạng bỏ chạy, bàn tay mở ra. Một mảnh vảy màu đen lớn bằng bàn tay xuất hiện trong lòng bàn tay hắn, ngón tay tự động tràn ra một giọt máu, một vệt huyết quang hiện lên. Ngón tay Triệu Vô Tà ấn lên lân phiến, rất nhiều tơ máu lan tràn ra bao bọc phiến lân phiến lại.</w:t>
      </w:r>
    </w:p>
    <w:p>
      <w:r>
        <w:t>Lấy máu ta làm cổ trói thể</w:t>
      </w:r>
    </w:p>
    <w:p>
      <w:r>
        <w:t>Lời nói của Triệu Vô Tà vừa rơi xuống, U xà đang định trốn vào trong vực sâu dưới đáy biển kia, lập tức cảm giác được một lực lượng cực lớn áp chế thân thể của nó. Nó không thể động đậy chút nào, song luồng sức mạnh này đến nhanh mà đi cũng nhanh. Nó giãy giụa một chút liền tránh thoát cỗ man lực quỷ dị kia, thời gian sử dụng chỉ vẻn vẹn là một hơi thở. Thế nhưng chính vào lúc này lại chôn vùi tính mạng của nó.</w:t>
      </w:r>
    </w:p>
    <w:p>
      <w:r>
        <w:t>Trăm cổ đến, trùng triều thú triều không giới hạn vây quanh ánh mắt kinh hãi của U xà ở vực sâu. Hoàn toàn không nhìn thấy, ngay cả bản thân Triệu Vô Tà cũng không nhìn thấy gì. Trên rãnh biển kia, chỉ có vô số cổ trùng cổ thú, bao bọc thành một cái kén lớn hình tròn, trong đó có cái gì cũng không nhìn thấy.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