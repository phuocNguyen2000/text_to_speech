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cười phát ra từ trong miệng của hắn, tuy nhiên lại bị hắc khí cuồn cuộn trước mặt hấp thu, ba đại hán bên ngoài hoàn toàn không nghe thấy. Tuy nhiên cho dù nghe thấy, chúng nó cũng sẽ coi như không nghe thấy. Cùng với Triệu Vô Tà bay đi. Ba người, đại hán trong lòng đều có chút lo sợ bất an. Dù sao ở trước mặt chúng nó, chính là một hung thú có thể áp chế được trưởng lão chấp pháp hiển hách của Thiên Lang điện.</w:t>
      </w:r>
    </w:p>
    <w:p>
      <w:r>
        <w:t>Trong lúc lo lắng đề phòng, ba người mang theo Triệu Vô Tà bay hết nửa ngày, cuối cùng cũng tới trước tòa Lang Đầu sơn của Thiên Lang điện.</w:t>
      </w:r>
    </w:p>
    <w:p>
      <w:r>
        <w:t xml:space="preserve">Oanh </w:t>
      </w:r>
    </w:p>
    <w:p>
      <w:r>
        <w:t>Trong đầu chấn động, thân hình Triệu Vô Tà lập tức dừng lại, đứng ở phía trước đầu Lang Sơn. Cái đầu sói cực lớn toàn thân màu xanh, dĩ nhiên toàn bộ đều là do Thanh Sát Lang Thạch tạo thành. Trong nháy mắt Triệu Vô Tà xuất hiện, cả tòa núi Thiên Lang Sát khí tựa hồ cảm giác được, ầm ầm phun trào.</w:t>
      </w:r>
    </w:p>
    <w:p>
      <w:r>
        <w:t xml:space="preserve">Ầm ầm ầm ầm </w:t>
      </w:r>
    </w:p>
    <w:p>
      <w:r>
        <w:t>Tiếng vang thật lớn truyền đến, giống như đầu sói cực lớn đang điên cuồng rống lên, những sát khí thiên lang kia chậm rãi ngưng tụ lại. Sau đó trong ánh mắt lạnh lùng của Triệu Vô Tà ngưng tụ thành một cái đầu sói cực lớn, hung sát vô biên ầm ầm phát ra. Cái đầu sói cực lớn sau khi ngưng tụ lại lập tức hướng Triệu Vô Tà cắn tới.</w:t>
      </w:r>
    </w:p>
    <w:p>
      <w:r>
        <w:t>Miệng sói mở ra, sát khí Thiên Lang khôn cùng đánh tới, lập tức bao phủ Triệu Vô Tà vào trong đó. Lúc này dưới thác nước cực lớn ở hậu sơn Thiên Lang điện, tráng hán trần trụi vẫn ngồi ngay ngắn trên tảng đá lớn kia, bất quá khóe miệng của nó mang theo một vòng tiếu ý nhàn nhạt.</w:t>
      </w:r>
    </w:p>
    <w:p>
      <w:r>
        <w:t xml:space="preserve">Oanh </w:t>
      </w:r>
    </w:p>
    <w:p>
      <w:r>
        <w:t>Sát khí giống như tiếng sấm vang vọng, từ trong miệng sói khổng lồ phát ra vô cùng vô tận sát khí. Sau đó miệng sói đột nhiên mở ra., Ba người Triệu Vô Tà đang vội xông tới, lại đột nhiên khép lại, cả người lập tức bị cái miệng sói cực lớn kia cắn nuốt. Ba người Mộc chấp sự ở một bên kinh hãi nhìn xem tất cả chuyện xảy ra đột ngột này, cũng không biết rốt cuộc đã xảy ra chuyện gì. Biến cố này thực sự quá đột ngột, trong nháy mắt sát khí ngưng tụ đã đem Triệu Vô Tà thôn phệ trong đó.</w:t>
      </w:r>
    </w:p>
    <w:p>
      <w:r>
        <w:t>Vị trí Thiên Lang điện, tòa cự sơn đầu sói, quanh năm đều có sát khí kinh khủng bao quanh Thiên Lang điện. Từ lúc Thiên Lang điện xuất hiện đã bắt đầu có sát khí Thiên Lang tồn tại, trong đó bí ẩn chỉ có mỗi điện chủ Thiên Lang điện mới biết được. Những tồn tại sát khí Thiên Lang kia là mấu chốt trong Thiên Lang điện có thể trở thành một trong bảy điện của Yêu Thần, bởi vì ở sáu cái yêu thần điện khác, cũng có tồn tại thứ khủng bố như vậy.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