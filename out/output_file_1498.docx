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Lão giả đứng bên cạnh gia chủ Lục gia dĩ nhiên là một vị cường giả Nguyên Anh, không cần nói cũng biết lão tổ tông Lục gia kia. Dường như câm điếc, khuôn mặt bình thường không gì sánh được, thân hình cũng gầy yếu không giống người thường. Trên mặt tựa như treo một tầng băng sương. Khí tức yên lặng, nhưng cũng là sinh nhân chợt gần.</w:t>
      </w:r>
    </w:p>
    <w:p>
      <w:r>
        <w:t>Lão tổ tông</w:t>
      </w:r>
    </w:p>
    <w:p>
      <w:r>
        <w:t>Trong ánh mắt sùng kính không gì sánh được của năm vạn tu sĩ kia, gia chủ Lục gia chậm rãi hướng tới lão giả kia khom người nói. Lão giả lãnh đạm kia chỉ là nhìn thoáng qua gia chủ, cũng không thấy hắn gật đầu. Chỉ thấy bàn tay hắn vung lên, trên bầu trời lập tức chính là phong vân biến ảo, vô số mây khói trên trời cũng bốc lên.</w:t>
      </w:r>
    </w:p>
    <w:p>
      <w:r>
        <w:t>Bất chợt vọt đến phía dưới bầu trời, tuy rằng là vẫn vô thanh vô tức như trước. Một chút dị động cũng không phát ra, vô số mây khói cuồn cuộn, trong nháy mắt đem năm vạn tu sĩ trên không trung bao vây chặt chẽ. Cái này càng không nhìn thấy, cho dù dùng mắt thường liếc nhìn, cũng không thấy được năm vạn tu sĩ trên không trung.</w:t>
      </w:r>
    </w:p>
    <w:p>
      <w:r>
        <w:t>Nếu muốn phát hiện bọn họ, chỉ sợ phải dùng thần niệm quét tới, thế nhưng sẽ có tu sĩ nhàm chán hàng ngày dùng thần niệm quét mắt nhìn lên trời cao. Mà lúc này, một ít quang mang nhàn nhạt lại phát sáng xung quanh vân khí, lúc này thực sự là đã ngăn cách hoàn toàn năm vạn tu sĩ. Cho dù dùng thần niệm quét qua, cũng đồng dạng không thể phát hiện sự tồn tại của bọn họ.</w:t>
      </w:r>
    </w:p>
    <w:p>
      <w:r>
        <w:t xml:space="preserve">Oanh </w:t>
      </w:r>
    </w:p>
    <w:p>
      <w:r>
        <w:t>Đám mây lớn kia bỗng nhiên chuyển động, lao về phía bầu trời phía xa, tốc độ nhanh đến cực hạn. Thế nhưng che giấu bên trong vạn ngàn mây trắng trên trời cao, một chút manh mối cũng không nhìn ra. Dọc đường đi mười vạn dặm, không biết bao nhiêu gia tộc Ma đạo, thế nhưng không có gia tộc nào có thể phát hiện ở trên không trung.</w:t>
      </w:r>
    </w:p>
    <w:p>
      <w:r>
        <w:t>Trong đám mây quỷ dị kia có năm vạn tu sĩ đằng đằng sát khí. Nếu không có vân khí kia, không có tầng cấm chế do cường giả Nguyên Anh thi triển thì sát khí trên người năm vạn tu sĩ hoàn toàn bộc phát ra. Nếu không kinh động những tu sĩ Ma đạo gia tộc phía dưới là chuyện không thể nào.</w:t>
      </w:r>
    </w:p>
    <w:p>
      <w:r>
        <w:t>Chừng năm vạn tu sĩ, trong vòng hai ngày vượt qua mười vạn dặm, xuất hiện ở ngoài ngàn dặm nơi đóng quân của Chu gia tông môn. Đến lúc này, sát khí trên người gia chủ Lục gia trong mây càng thêm nồng đậm, quả thực giống như ngưng tụ thành thực chất. Thậm chí cấm chế kia thiếu chút nữa đã chịu không nổi, muốn bị sát khí của hắn tạo ra một lỗ hổng.</w:t>
      </w:r>
    </w:p>
    <w:p>
      <w:r>
        <w:t>Lúc này ở bên trong một tòa thành hoàng kim của Chu gia, bên ngoài thành có một căn phòng, người trung niên mặt chuột vốn đang nhập định bỗng nhiên mở hai mắt ra, khóe miệng xuất hiện một nụ cười, sát khí nhàn nhạt bắt đầu xuất hiện trong mắt hắn, tùy ý tung hoành.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