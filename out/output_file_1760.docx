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Chỉ là dừng lại một chút, sau khi Triệu Vô Tà mạnh mẽ đập một đoàn khí tức hôi sắc cuối cùng vào trong đầu của Thanh Quang mãng. Tiếng hư không nơi đây, từ trong miệng mấy con yêu thú Độc Long rống ra. Chúng nó giống như đang chịu đựng thống khổ vô cùng lớn, ngoại trừ tiếng rống kia, thân thể chúng nó cũng run rẩy kịch liệt.</w:t>
      </w:r>
    </w:p>
    <w:p>
      <w:r>
        <w:t>Ngược lại lại tiện nghi cho các ngươi</w:t>
      </w:r>
    </w:p>
    <w:p>
      <w:r>
        <w:t>Triệu Vô Tà nở một nụ cười tàn nhẫn đứng trước mặt vài con yêu thú Độc Long, món hời trong miệng hắn là vì những luồng khí tức màu xám kia được lấy ra từ trong Vạn Độc Bát Bát Phiên. Vạn Độc Cốt Khí, chỉ cần một sinh linh kia có thể chịu đựng được vạn độc chung khí quán thể, tu vi có thể tăng vọt.</w:t>
      </w:r>
    </w:p>
    <w:p>
      <w:r>
        <w:t>Mấy con Yêu thú Độc Long cũng đã là cảnh giới Kết Đan Đại viên mãn, tu vi Thần Thông nếu còn tăng vọt, vậy cũng chỉ có thể là cảnh giới Nguyên Anh kỳ, giống như lúc trước Triệu Vô Tà suy nghĩ trong lòng, tùy tay cũng có thể tạo thành cường giả Nguyên Anh.</w:t>
      </w:r>
    </w:p>
    <w:p>
      <w:r>
        <w:t>Đứng ở trước mặt mấy đầu yêu thú của Độc Long, Triệu Vô Tà không có một chút đồng tình nhìn chúng nó kêu thảm thiết, ngược lại khóe miệng còn mang theo ý cười tàn nhẫn. Bản thân Triệu Vô Tà cũng phát hiện, nhưng hắn ta không kinh hoảng chút nào, ngược lại đắm chìm ở trong đó. Tu luyện Thiên Ma chí đạo, sẽ dần dần mất đi thiện tính, thành tựu Thiên Ma Chí Đạo.</w:t>
      </w:r>
    </w:p>
    <w:p>
      <w:r>
        <w:t>Đây mới thật sự là đại tự tại, tùy tâm sở dục, cho dù là thiên đạo cũng không làm gì được ngươi. Triệu Vô Tà có thể cảm giác được thiện tính của mình bắt đầu biến mất, cách thiên ma chí đạo càng gần hơn một bước. Như thế nào, Triệu Vô Tà lại kinh hoảng, đắm chìm trong đó cũng là nguyên nhân tu luyện. Nên như thế thì thôi. Bành</w:t>
      </w:r>
    </w:p>
    <w:p>
      <w:r>
        <w:t>Không có chút dấu hiệu nào báo trước, tiếng nổ vang lên dị thường đột ngột ở trước người Triệu Vô Tà, huyết nhục đỏ thẫm đầy trời bị một cỗ lực lượng khổng lồ đánh ra. Cỗ chân lượng này quá mức mạnh mẽ rồi, cho dù là thân thể Kết Đan Đại viên mãn cũng chịu không nổi, là Kim Quan Ưng kia. Cuối cùng nó vẫn không chịu đựng nổi vạn độc chung khí quán thể, mà đã chết.</w:t>
      </w:r>
    </w:p>
    <w:p>
      <w:r>
        <w:t xml:space="preserve">Phế vật </w:t>
      </w:r>
    </w:p>
    <w:p>
      <w:r>
        <w:t>Triệu Vô Tà vừa dứt lời, toàn bộ máu thịt đầy trời đều ngưng tụ lại, sau đó hóa thành ba viên huyết châu. Trực tiếp ném vào trong miệng ba con dị thú còn lại, vốn cũng sắp tới biên giới tự bạo của thanh quang mãng, sau khi nuốt huyết châu vào, trên thân thể chớp động huyết quang, vậy mà miễn cưỡng chịu được sự quán thể của vạn độc tửu khí kia.</w:t>
      </w:r>
    </w:p>
    <w:p>
      <w:r>
        <w:t>Rống rống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