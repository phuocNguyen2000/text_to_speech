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Lá cờ màu tro bụi của Vạn Độc Cổ Phiên bỗng nhiên cuốn ngược lại, bao phủ chặt chẽ Triệu Vô Tà vào trong, chặn lại đạo ma nguyên màu vàng óng kia. Nhưng đại tông sư kết đan dù là đại tông sư thì chỉ tay một cái cũng không phải Triệu Vô Tà có thể tùy tiện chịu đựng được.</w:t>
      </w:r>
    </w:p>
    <w:p>
      <w:r>
        <w:t>Mặt đất bỗng nhiên bị vạch ra vết tích rất sâu, cả người Triệu Vô Tà như một quả trứng màu xám, bị đạo Ma Nguyên màu vàng kim kia hung hăng đánh ra một khoảng cách rất xa.</w:t>
      </w:r>
    </w:p>
    <w:p>
      <w:r>
        <w:t xml:space="preserve">Phốc </w:t>
      </w:r>
    </w:p>
    <w:p>
      <w:r>
        <w:t>Triệu Vô Tà phun ra một ngụm máu tươi, không đưa tay lau đi vết máu trên khóe miệng mà dùng ánh mắt bình tĩnh nhìn gia chủ Chu gia. Một tay cầm Nhân Trùng cổ kiếm, một tay chống Vạn Độc Cổ phiên. Triệu Vô Tà đối mặt với một đại tông sư Kết Đan vậy mà lại không hề có chút sợ hãi nào.</w:t>
      </w:r>
    </w:p>
    <w:p>
      <w:r>
        <w:t>Đây chính là thủ đoạn tự bạo của ngươi ngăn cản được Yêu mục và Bích Huyết đằng.</w:t>
      </w:r>
    </w:p>
    <w:p>
      <w:r>
        <w:t>Gia chủ Chu gia hình như đã thật sự khôi phục bình thường, ánh mắt lại giống như Triệu Vô Tà bình tĩnh, nhìn vào hai loại bảo vật trong tay Triệu Vô Tà. Giọng điệu không rõ ràng.</w:t>
      </w:r>
    </w:p>
    <w:p>
      <w:r>
        <w:t>Triệu Vô Tà không nói gì, chỉ chậm rãi thu hồi Vạn Độc Cổ phiên, hai đầu gối ngồi xếp bằng xuống. Nhân cổ kiếm cứ vậy đặt trên hai đầu gối, vậy mà hắn ta lại chữa thương trước mặt tất cả mọi người.</w:t>
      </w:r>
    </w:p>
    <w:p>
      <w:r>
        <w:t>Tất cả mọi người ngây ngẩn cả người, sâu trong mắt gia chủ Chu gia hiện lên sát cơ nồng đậm, sát cơ nồng nặc tới mức kinh khủng. Người khác không cảm giác được nhưng Triệu Vô Tà lại cảm thấy toàn bộ tóc gáy của hắn dựng đứng lên.</w:t>
      </w:r>
    </w:p>
    <w:p>
      <w:r>
        <w:t>Thật xin lỗi, quá khó khăn. Chỉ có bấy nhiêu thôi, hai chương nợ ngày mai bắt đầu bù đắp.</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