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Phía sau Triệu Vô Tà, lá cờ cao nghìn trượng của Vạn Độc Cổ Phiên bắt đầu phiêu động, tiếng gió gào thét quấy nhiễu nước biển đỏ thẫm phía dưới. Từng đoàn từng đoàn máu loãng bỗng nhiên quay cuồng từ trong biển bốc lên, rời khỏi nước biển, chậm rãi bay về phía lá cờ của Vạn Độc Cổ Phiên. Ở trung tâm lá cờ xám xịt, Hắc Liên yêu dị lóng lánh hào quang màu đen, một cỗ dao động hưng phấn khát máu truyền đến.</w:t>
      </w:r>
    </w:p>
    <w:p>
      <w:r>
        <w:t>Vô số cổ trùng trên lá cờ hiện ra hình thể, tiếng gào vô hình vang lên trong hư không, tựa hồ rất là hưng phấn. Những huyết đoàn kia là Triệu Vô Tà chém giết hơn mười hung thú kia xong, tinh huyết nguyên khí trong thi thể biến thành, đều bị Vạn Độc Cổ Phiên thu nạp.</w:t>
      </w:r>
    </w:p>
    <w:p>
      <w:r>
        <w:t>Trong thời gian mấy năm, uy lực của Nhân cổ kiếm và Vạn Độc Cổ phiên đã đạt đến một mức độ không thể tưởng tượng được, cho dù trong tay Triệu Vô Tà cũng chỉ có Nhân Trùng cổ kiếm. Nhưng mà uy lực khởi xướng lại tăng lên, hơn mười hung thú cũng nói chém giết là giết. Cho dù là mười mấy đầu hung thú này, chiến lực khủng bố có thể so với tu sĩ cảnh giới Nguyên Anh Đại viên mãn, kết cục cũng vậy.</w:t>
      </w:r>
    </w:p>
    <w:p>
      <w:r>
        <w:t>Triệu Vô Tà hóa thân thành sát thần, không chỉ dọa sợ Tam Nương và Hồng Trần tam nữ, mà còn dọa cho mấy ngàn con hung thú kia sợ hãi. Mặc dù là hung thú, linh trí không cao, trong đầu cũng có ý nghĩ giết chóc thôn phệ linh hồn. Thế nhưng cũng không đại biểu cho những hung thú này không biết cảm giác nguy hiểm, chẳng phân tốt xấu gì mà lại đi tìm đường chết.</w:t>
      </w:r>
    </w:p>
    <w:p>
      <w:r>
        <w:t>Mấy ngàn hung thú đều sợ hãi lui lại một chút khoảng cách, bắt đầu bạo động, tựa hồ muốn rời đi. Bất quá tựa hồ có tồn tại nào đó hạn chế hành động của chúng, trong đồng tử huyết hồng của những hung thú này vậy mà xuất hiện vẻ giãy giụa.</w:t>
      </w:r>
    </w:p>
    <w:p>
      <w:r>
        <w:t>Nhìn thấy một màn trước mắt, Triệu Vô Tà đột nhiên nhoẻn miệng cười, ánh mắt chậm rãi quét qua. Cánh tay chậm rãi nâng lên, trong miệng truyền ra âm thanh cực kỳ tàn nhẫn: Đồ chó không thấy quan tài chưa đổ lệ, điếc không sợ súng. Triệu gia ta sẽ thành toàn cho các ngươi.</w:t>
      </w:r>
    </w:p>
    <w:p>
      <w:r>
        <w:t>Kiếm phong của Nhân cổ trùng vẫn còn màu đỏ như máu, bất quá phía trên lại chưa từng nhiễm một giọt máu tươi, khí tức bạo ngược sâm bạo dâng trào ra. Triệu Vô Tà lại động, dường như tên này trước lúc nhàn rỗi giết không đã nghiền, vậy mà cầm trong tay Nhân Cổ Kiếm. Thân hóa thành một đạo huyết quang đỏ thẫm, phá vỡ mặt biển, trực tiếp chui vào trong nước biển.</w:t>
      </w:r>
    </w:p>
    <w:p>
      <w:r>
        <w:t>Cuộc tàn sát, giống như cảnh tượng lúc trước, chẳng qua lần này càng thêm to lớn. Mùi máu tanh nồng nặc xộc thẳng lên trời, những con hung thú kia cũng không cần phải giãy giụa nữa, bởi vì hiện tại chúng nó bắt đầu điên cuồng chạy trốn. Từ sâu trong đáy lòng chúng nó xuất hiện nỗi sợ hãi chiếm cứ thức hải của mình, luồng huyết quang xuyên thẳng xuống đáy biển giống như là một cơn ác mộng, khiến cho những con hung thú này bất chấp tất cả chỉ muốn rời đi, rời khỏi con sát thần này.</w:t>
      </w:r>
    </w:p>
    <w:p>
      <w:r>
        <w:t>Bên trong huyết quang, khóe miệng Triệu Vô Tà cong lên một nụ cười tàn nhẫn. Huyết quang lướt qua, chỉ có thi thể, mặc kệ có bao nhiêu hung thú cường đại. Chỉ cần bị đạo huyết quang kia quét trúng, lập tức sẽ bỏ mình, sau đó thi thể sẽ hóa thành một đoàn tinh huyết bị hấp thu vào trong Vạn Độc Cổ Phiên. Tính cả hồn phách lẫn nhau, đều bị bách cổ trùng bên trong cổ phiên cắn nuốt sạch sẽ.</w:t>
      </w:r>
    </w:p>
    <w:p>
      <w:r>
        <w:t>Trong nháy mắt, mấy ngàn đầu hung thú đã bị Triệu Vô Tà chém giết trọn vẹn một nửa. Bên trong nước biển đã không nhìn thấy màu sắc khác, chỉ có một loại, đó chính là màu máu. Máu tươi đậm đặc làm cho vùng biển này nhìn qua kinh khủng như là địa ngục Tu La, mùi tanh hôi xộc thẳng vào trong tầng cương phong.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