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bụi mù tràn ngập, trong vòng bảo hộ không thể nhìn thấy gì cả. Bụi đất trên đảo này tựa hồ cũng không phải vật phàm, bên trong dường như cũng ẩn chứa lực lượng mạnh mẽ quỷ dị. Sau khi dấy lên vô số bụi mù, không chỉ ngăn cản tầm mắt, ngay cả thần niệm cũng mất đi tác dụng.</w:t>
      </w:r>
    </w:p>
    <w:p>
      <w:r>
        <w:t>Cứ như vậy, sẽ càng thêm tai nạn. Đối với tu sĩ Nguyên Anh Sơ Kỳ trung kỳ mà nói, ngay cả thần niệm cũng đã mất đi tác dụng. Lập tức liền biến thành mắt mù. Nguyên Anh Hậu Kỳ cùng Đại viên mãn tu sĩ, cho dù không có thần niệm, cũng có thể dùng cảm ứng lực hành động. Trong lúc nhất thời, động tác động của những cường giả động thủ giết người càng ngày càng nhanh, càng thêm tàn nhẫn, không lưu tình.</w:t>
      </w:r>
    </w:p>
    <w:p>
      <w:r>
        <w:t>Thậm chí, đã không phải vì mộ thược kia nữa. Mà là vì nó.</w:t>
      </w:r>
    </w:p>
    <w:p>
      <w:r>
        <w:t>Ha ha ha, cứ chết đi</w:t>
      </w:r>
    </w:p>
    <w:p>
      <w:r>
        <w:t>Bộ mặt vô cùng lạnh lùng của Phệ Tâm Ma Đế xuất hiện phía sau một vị tán tu Tiên Đạo. Không nói một tiếng, cho đến khi nắm tay phát ra hàn quang vô cùng dày đặc đánh lên người tu sĩ kia. Ma đầu mới cười lớn, tiếng cười vang, nắm tay đã đánh tới. Vị tán tu Tiên Đạo kia thân hình lập tức bị đánh thành mảnh vụn. Nguyên Anh kinh hoảng vô cùng từ trong thịt nát kêu loạn lao ra, hoảng hốt chạy trốn.</w:t>
      </w:r>
    </w:p>
    <w:p>
      <w:r>
        <w:t>Đáng tiếc, căn bản là không có đường trốn. Thân hình Phệ Tâm Ma Đế vừa động, lập tức xuất hiện ở phía trước Nguyên Anh đã mất đi thân thể kia., Bàn tay hung hăng nắm chặt nguyên anh. Lòng bàn tay quang mang một mảnh, trên mặt xuất hiện vẻ hưng phấn. Dĩ nhiên nắm lấy nguyên anh kia liền hướng trong miệng mình nhét vào. Không phải lỗ khảm trên mộ bia mà là miệng rộng của chính mình. Tiếng kêu thảm thiết đột nhiên ngừng lại, nguyên anh phiếm ra quang mang tiêu tán linh khí tinh thuần đã bị hắn nhét vào trong miệng., Miệng rộng há ra tựa hồ đang nhấm nuốt Nguyên Anh kia, còn phát ra thanh âm răng rắc khiến người ta da đầu tê dại, tựa hồ Nguyên Anh kia có xương cốt. Một ít linh khí từ khóe miệng tràn ra, tuy rằng không có huyết sắc, nhưng lúc này Phệ Tâm Ma Đế nhìn qua giống như một dã thú đang ăn tươi nuốt sống.</w:t>
      </w:r>
    </w:p>
    <w:p>
      <w:r>
        <w:t>Ha ha ha</w:t>
      </w:r>
    </w:p>
    <w:p>
      <w:r>
        <w:t>Phệ Tâm Ma Đế cười ha hả, phóng về phía tán tu còn lại, khí tức giết chóc lập tức trở nên nồng nặc. Không chỉ Ma Đế, còn có cường giả khác, cũng đang săn giết tu sĩ Nguyên Anh cấp thấp, hiện tại đã không phải vì chìa khoá mộ phần, mà là vì cắn nuốt những Nguyên Anh kia, tăng cường tu vi.</w:t>
      </w:r>
    </w:p>
    <w:p>
      <w:r>
        <w:t>Ma đạo cũng vậy. Yêu thú cũng vậy, tiên đạo cũng vậy.</w:t>
      </w:r>
    </w:p>
    <w:p>
      <w:r>
        <w:t>Lúc này phần mộ Nguyên Anh giống như một cái trường săn bắn. Không có cái gọi là Tiên Ma yêu. Chỉ có cường giả và kẻ yếu, săn giết và bị săn giết. Kẻ yếu chết. Cường giả lại không ngừng biến cường. Cũng có yêu thú vốn là tu sĩ yếu, nhân cơ hội này, lợi hại biến thành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