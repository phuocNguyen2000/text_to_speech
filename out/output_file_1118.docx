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phốc </w:t>
      </w:r>
    </w:p>
    <w:p>
      <w:r>
        <w:t>Đồng thời xuất hiện hai tiếng hộc máu, một là người trung niên, thân hình trở nên có chút suy sụp. Đôi quyền sáo kia cũng có chút quang mang ảm đạm, uể oải giống như người trung niên. Một người khác, hộc máu còn có một người, quang mang lập lòe, thân hình người áo tím chậm rãi từ trong vòng xoáy kình khí đi ra.</w:t>
      </w:r>
    </w:p>
    <w:p>
      <w:r>
        <w:t>Ánh mắt lạnh như băng, chậm rãi lau đi máu ở khóe miệng, ở trong tay nó. Một thanh cự chùy bị mang theo, to lớn vô cùng, quả thực so với nó. Loại thân hình này có hư hỏng rất lớn, trong năm nó lại tựa như một điểm trọng lượng cũng không có, mặt trên lúc này hiện lên tử quang, thỉnh thoảng có thể nhìn thấy từng tia từng tia huyết khí.</w:t>
      </w:r>
    </w:p>
    <w:p>
      <w:r>
        <w:t>Thượng phẩm huyền khí, lại là một kiện thượng phẩm huyền khí, không nghĩ tới ba người đều có được một kiện thượng phẩm huyền khí. Cái bóng khổng lồ kia đột nhiên đánh lén người trung niên chính là tử huyết hổ cự chùy, không ngờ bị người ta quát phá, lại là đã cứu được người trung niên kia một mạng, miễn cho hắn bị đánh lén trọng thương.</w:t>
      </w:r>
    </w:p>
    <w:p>
      <w:r>
        <w:t>Súc sinh chính là tập hợp gia súc vĩnh viễn cũng chỉ biết đánh lén.</w:t>
      </w:r>
    </w:p>
    <w:p>
      <w:r>
        <w:t>Thân hình người đàn ông trung niên đứng thẳng thẳng, khí tức trên người vẫn hùng dũng như trước, hư ảnh hình rồng sau lưng tản mát ra uy áp dày đặc. Giống như một con rồng lớn đang bay trước mắt. Mười vạn yêu thú kia đều hoảng sợ không dám tiến lên.</w:t>
      </w:r>
    </w:p>
    <w:p>
      <w:r>
        <w:t>Cạc cạc cạc, đánh lén, ngươi cho là ngươi quay về sao?</w:t>
      </w:r>
    </w:p>
    <w:p>
      <w:r>
        <w:t>Tiếng cười âm lãnh vang lên, hai tay thiếu niên áo vàng lắc lư, hai thanh xà nha dao găm chuyển động qua lại giữa mười ngón tay của hắn, từng tia từng tia lãnh quang nổi lên. Hung uy Yêu thú Kết Đan Đại viên mãn lúc này hiển lộ ra, không chút sợ hãi khí tức to lớn trên người trung niên chậm rãi đi về phía hắn.</w:t>
      </w:r>
    </w:p>
    <w:p>
      <w:r>
        <w:t>Không sai, Quy Long Tông, ta nhất định phải diệt.</w:t>
      </w:r>
    </w:p>
    <w:p>
      <w:r>
        <w:t>Bước chân của người áo tím đạp trên không trung, phát sinh tiếng vang của trận pháp, ầm ầm vang vọng bên tai mọi người. Cùng lúc đó, ở phía sau hai con thú có tám hư ảnh kinh khủng cũng chậm rãi đi tới. vây công. Mười con yêu thú mạnh mẽ, vậy mà lúc này lại vô cùng ăn ý muốn đem tông chủ Quy Long tông ở lại đây.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