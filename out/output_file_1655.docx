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tại không trung phía đối diện vụ nô, rung động, từ trên thân kiếm huyết hồng không ngừng tuôn ra huyết hồng, huyết tinh chi khí vừa mới biến mất lại lần nữa xuất hiện tại không trung. Hơn nữa vô cùng nồng đậm, so với trước kia bất cứ lúc nào đều nồng đậm, hơn nữa lại tinh thuần. Nếu có tu sĩ nào ngửi được mùi máu tanh này, sẽ chỉ cảm giác được khí huyết trong cơ thể lưu động, tu vi bắt đầu tăng vọt.</w:t>
      </w:r>
    </w:p>
    <w:p>
      <w:r>
        <w:t>Lại không có cảm giác khác, chỉ sợ sẽ tham lam điên cuồng hấp thụ những mùi máu tanh này, giống như lúc trước Triệu Vô Tà cho đám tu sĩ Bách Tiên minh nơi đây chỗ tốt, nhưng đối với cường giả Nguyên Anh kỳ lại vô dụng, chỉ cảm giác có chút không khỏe.</w:t>
      </w:r>
    </w:p>
    <w:p>
      <w:r>
        <w:t>Ong ong ong ong ong.</w:t>
      </w:r>
    </w:p>
    <w:p>
      <w:r>
        <w:t>Trường kiếm màu đỏ máu dừng ở hư không đối diện Vụ Nô, tự động rung động, mỗi một lần rung động sẽ tuôn ra một đoàn huyết vụ. Chỉ khác với quá khứ, trong đoàn huyết vụ này không có trùng chung, cũng không có gì khác. Chỉ đơn thuần là huyết khí, linh khí tiên sinh, huyết khí tinh thuần đến cực điểm của sinh linh.</w:t>
      </w:r>
    </w:p>
    <w:p>
      <w:r>
        <w:t>Sau khi huyết vụ ngưng tụ, một huyết ảnh nhàn nhạt xuất hiện, chính là Huyết Linh. Ngũ quan giống Triệu Vô Tà như đúc, trên dưới toàn thân đều là một màu đỏ như máu, mặt không chút biểu tình xuất hiện ở không trung đối diện vụ nô. Sau khi xuất hiện, con mắt cũng không nhìn gì khác, chỉ nhìn chằm chằm vào Vụ Nô. Chỉ cần vụ nô nhúc nhích một chút, nghênh đón chính là công kích điên cuồng của huyết linh.</w:t>
      </w:r>
    </w:p>
    <w:p>
      <w:r>
        <w:t xml:space="preserve">Cắn ông </w:t>
      </w:r>
    </w:p>
    <w:p>
      <w:r>
        <w:t>Sau khi Huyết Linh xuất hiện, trường kiếm vẫn rung lên, không hề có ý dừng lại, vẫn như trước không ngừng có linh khí tiên thiên sinh tinh thuần đến cực điểm từ bên trong trào ra, sau đó chậm rãi tạo thành một bóng người. Cái bóng người này hoàn toàn là do huyết khí tạo thành, cuồn cuộn không ngớt, nhìn qua vô cùng quỷ dị.</w:t>
      </w:r>
    </w:p>
    <w:p>
      <w:r>
        <w:t>UỲNH UỲNH RẦM RẦM.</w:t>
      </w:r>
    </w:p>
    <w:p>
      <w:r>
        <w:t>Bầu trời thay đổi, trong cương phong đột nhiên xuất hiện thiên biến. Vụ nô vốn định ra tay đột nhiên khựng lại, lạnh nhạt nhìn về phía bóng người huyết hồng.</w:t>
      </w:r>
    </w:p>
    <w:p>
      <w:r>
        <w:t>Mặc dù thân hình hắn dừng lại, thế nhưng sát khí sâu trong con ngươi vẫn không giảm chút nào, vẫn lạnh lẽo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