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Khóe miệng Chu Giác chậm rãi nhếch lên, đó là ý cười của âm mưu đã thực hiện được, bên trong lại cất giấu sát khí. Sát khí rất dày đặc, đối với Lục Hàn, cũng là Triệu Vô Tà. Chu gia muốn tranh đoạt vị trí đệ nhất gia tộc với Lục gia, nếu như có thể diệt trừ được Lục Hàn, thì chiếm được thượng phong. Cũng chỉ có trên đại hội của gia tộc Ma đạo, Chu Giác giết Lục Hàn mới có thể danh chính ngôn thuận.</w:t>
      </w:r>
    </w:p>
    <w:p>
      <w:r>
        <w:t>Kỳ thật, lần đại hội Ma đạo gia tộc này, Chu gia đã tỉ mỉ tính toán mười mấy năm. Yêu mục trước mắt là Bích Huyết Trường Đằng giống như dã thú bị nuôi dưỡng, cuối cùng dùng để đả thương người. Vậy người chính là Lục gia, Lục Hàn.</w:t>
      </w:r>
    </w:p>
    <w:p>
      <w:r>
        <w:t>Về phần Triệu Vô Tà, đột nhiên xuất hiện cao thủ trẻ tuổi, còn là đại biểu Trịnh gia. Mặc dù chỉ là một chi nhỏ, nhưng Triệu Vô Tà trẻ như vậy đã là trúc cơ đại viên mãn, đây đã là chuyện làm cho người ta kinh ngạc, càng kinh ngạc hơn là Triệu Vô Tà lại còn là một tán tu.</w:t>
      </w:r>
    </w:p>
    <w:p>
      <w:r>
        <w:t>Cây mọc trong rừng, gió tất tất tất tất tất tất phá vỡ.</w:t>
      </w:r>
    </w:p>
    <w:p>
      <w:r>
        <w:t>Sau khi Chu Giác biết Triệu Vô Tà tồn tại, liền nổi sát tâm với hắn ta, nếu như không thể trở thành bằng hữu cũng chỉ có thể làm địch nhân. Đối với kẻ địch, Chu Giác luôn quen với khí hậu chưa hoàn thành của hắn ta, bóp chết.</w:t>
      </w:r>
    </w:p>
    <w:p>
      <w:r>
        <w:t>Dường như biết rõ thương thế của hai người đang tăng thêm, Chu Giác bỗng nhiên hạ thủ lưu tình, điện quang trên tay đã nhạt đi không ít. Con ngươi của Triệu Vô Tà lại co rút lại, hắn có thể cảm giác được từ quang bên trong thiết phù vẫn còn rất nhiều, không nên có như vậy. Triệu Vô Tà và Lục Hàn liếc nhau, hai người đều là người cực kỳ thông minh, chỉ cần tưởng tượng là đã biết chuyện gì xảy ra rồi.</w:t>
      </w:r>
    </w:p>
    <w:p>
      <w:r>
        <w:t xml:space="preserve">Hừ Hừ </w:t>
      </w:r>
    </w:p>
    <w:p>
      <w:r>
        <w:t>Thanh âm rên rỉ rất nhỏ, Triệu Vô Tà và Lục Hàn bỗng nhiên bộc phát. Thực lực chân chính, toàn bộ sức mạnh.</w:t>
      </w:r>
    </w:p>
    <w:p>
      <w:r>
        <w:t>Lục Hàn nhẹ nhàng hé miệng, bên trong bay ra một cây băng châm rất nhỏ, băng châm rất mỏng. Nhưng khí tức bên trên nhắc nhở thế nhân, đó là một cây băng châm hoàn toàn không trải qua luyện chế, hàn khí lạnh lẽo đến cực điểm từ trên băng châm tràn ra. Trong nháy mắt, trong nháy mắt băng châm xuất hiện, nhiệt độ xung quanh Lục Hàn lập tức hạ thấp xuống dưới.</w:t>
      </w:r>
    </w:p>
    <w:p>
      <w:r>
        <w:t>Hây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