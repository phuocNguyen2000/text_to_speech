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Khoan đã</w:t>
      </w:r>
    </w:p>
    <w:p>
      <w:r>
        <w:t>Thanh âm nhàn nhạt của Triệu Vô Tà bỗng nhiên vang lên.</w:t>
      </w:r>
    </w:p>
    <w:p>
      <w:r>
        <w:t>Canh hai đến còn có một chương, ngày hôm nay nhất định sẽ được truyền hơn một vạn. Ngày hôm qua ta quên mất. Cảm tạ thư hữu: Cảm tạ đã chen vào khe hở để khen thưởng và phân chia tiểu lâu bái tạ.</w:t>
      </w:r>
    </w:p>
    <w:p/>
    <w:p>
      <w:r>
        <w:t>Sinh linh thứ một trăm chín mươi sáu, ấu sinh trứng Tử Linh Điệp</w:t>
      </w:r>
    </w:p>
    <w:p>
      <w:r>
        <w:t>Không thèm nhìn tới Thốn Tỵ đại thì lột thân một cái, lưới muốn vỗ cánh ngừng lại. Áp lực lớn lao, hồ điệp màu tím to lớn trên không trung biến mất, tử bào nữ tử lại xuất hiện trước mặt Triệu Vô Tà.</w:t>
      </w:r>
    </w:p>
    <w:p>
      <w:r>
        <w:t>Khóe miệng mang theo ý cười tà dị, Triệu Vô Tà chậm rãi đi về phía nữ tử áo tím, hai mắt quét tới quét lui trên người nàng. Tùy ý kiêu ngạo, thế nhưng sắc mặt nữ tử áo tím chỉ lạnh lùng, không như trong tưởng tượng.</w:t>
      </w:r>
    </w:p>
    <w:p>
      <w:r>
        <w:t>Tử Linh tỷ tỷ, sao phải đi vội như vậy. Lúc trước đã đáp ứng đệ đệ ta muốn chia cho ta một chén canh, nhưng tỷ tỷ xuống tay quá nhanh, đệ đệ ta còn cái gì cũng không kiếm được.</w:t>
      </w:r>
    </w:p>
    <w:p>
      <w:r>
        <w:t>Cổ tay Triệu Vô Tà nhẹ nhàng đung đưa, huyết quang trên lưỡi kiếm trong chén của Nhân Trùng lưu chuyển, phát ra uy áp của Nhân Trùng. Mấy vạn con Tử Linh Điệp vốn đã bình tĩnh lại có dấu hiệu bắt đầu bạo động, nữ tử áo bào tím cố nén cơn giận trong lòng tản mát ra khí tức của bản thân, làm cho mấy vạn Tử Linh Điệp đang rối loạn lại lần nữa khôi phục bình tĩnh, ánh mắt lạnh lùng nhìn về phía Triệu Vô Tà.</w:t>
      </w:r>
    </w:p>
    <w:p>
      <w:r>
        <w:t>Vậy Vô Tà đệ đệ muốn như thế nào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