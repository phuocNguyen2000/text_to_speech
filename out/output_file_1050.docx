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Đây là âm thanh mũi kiếm xé rách không khí, thân kiếm do tử điện bảo kiếm che kín ấn ký tia chớp màu tím ở trong không khí rung động một cái. Mũi kiếm bỗng nhiên chuyển một cái, hướng về phía kiếm quang đỏ như máu kia bắn tới độ thuyền bay lên. Tuy khoảng cách giữa hai người không ngắn, nhưng sau nháy mắt, hai kiếm lại lần nữa giao nhau.</w:t>
      </w:r>
    </w:p>
    <w:p>
      <w:r>
        <w:t>Cũng như lần đầu tiên giao phong, hai thanh trường kiếm vô cùng mạnh mẽ bộc phát ra thanh âm vô cùng phiền não, nhưng ngay khi hai kiếm sắp va chạm, Triệu Vô Tà đã bắt đầu hành động. Quần áo vải gai nhẹ nhàng lay động, thân hình được bao bọc trong đó một khắc liền biến mất.</w:t>
      </w:r>
    </w:p>
    <w:p>
      <w:r>
        <w:t>Bành</w:t>
      </w:r>
    </w:p>
    <w:p>
      <w:r>
        <w:t>Không khí nổ vang, sau khi thân hình Triệu Vô Tà biến mất, không khí chỗ hắn ta vốn dừng lại lập tức bị chấn phá. Mà ở phía trước lôi vân phía xa, đột nhiên không khí nổi lên gợn sóng. Một nắm đấm vô cùng hiếu kỳ từ trong hư không vươn ra, trên nắm tay bao trùm một tầng hắc quang, ma nguyên đen kịt phun trào.</w:t>
      </w:r>
    </w:p>
    <w:p>
      <w:r>
        <w:t xml:space="preserve">Hừ </w:t>
      </w:r>
    </w:p>
    <w:p>
      <w:r>
        <w:t>Trên mặt Lôi Vân xuất hiện một tia cười lạnh, giống như đã biết sẽ sinh ra một màn này. Thân thể cũng chuyển động, dù là ai cũng không thấy rõ động tác của hắn, kể cả Triệu Vô Tà trước mặt hắn ta. Một lực lượng cực lớn lấy phương thức khó có thể lý giải xuất hiện trên người Triệu Vô Tà, là phần bụng, thân thể Triệu Vô Tà sớm tương đương với thân thể của tu sĩ Kết Đan Đại viên mãn.</w:t>
      </w:r>
    </w:p>
    <w:p>
      <w:r>
        <w:t>Nhưng lúc này cỗ man lực kia đánh lên người Triệu Vô Tà. Triệu Vô Tà cảm giác được lực lượng ngưng tụ trong cơ thể mình bị đánh tan dưới sức mạnh khủng khiếp đó.</w:t>
      </w:r>
    </w:p>
    <w:p>
      <w:r>
        <w:t xml:space="preserve">Hì hì </w:t>
      </w:r>
    </w:p>
    <w:p>
      <w:r>
        <w:t>Hoàn toàn không có bất kỳ điều bất ngờ gì, Triệu Vô Tà bỗng nhiên xuất hiện ở trước người Lôi Vân, thân thể mạnh mẽ bị đánh bay ra ngoài, thân thể còn đang ở trên không trung liền phun ra một ngụm máu đỏ thẫm. Bắt đầu từ một khắc sau, Triệu Vô Tà rốt cuộc đã thực sự biết cường giả chân chính Kết Đan Đại viên mãn mạnh mẽ bao nhiêu.</w:t>
      </w:r>
    </w:p>
    <w:p>
      <w:r>
        <w:t>Ha ha ha ha Bọn chuột nhắt vô tri, thế mà vật lộn với Lôi Vân ta. Đi chết đi.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