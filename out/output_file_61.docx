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Đại Phong Quốc mặc dù chỉ là một quốc gia tầm trung, nhưng cũng là quốc gia không nhỏ, cộng thêm lại là một quốc gia giàu có. Cho nên việc tranh đoạt ngôi vị hoàng đế trong hoàng thất rất kịch liệt, đặc biệt là mấy vị hoàng tử điện hạ, cũng không bởi vì đã sắc phong thái tử mà dừng lại, thậm chí càng thêm thảm liệt. Nhị hoàng tử nghiên mực chúc mừng năng lực lớn nhất trong số các hoàng tử điện hạ, ủng hộ đại thần của hắn cũng nhiều nhất, uy hiếp nghiêm trọng đến thái tử.</w:t>
      </w:r>
    </w:p>
    <w:p>
      <w:r>
        <w:t>Vị thái tử này cũng không phải hạng người lòng dạ rộng rãi gì, đối với việc hưởng thụ lễ vật của nghiên mực hắn vẫn rất ghen tị, lần này thật vất vả đợi đến ngày nghiên mực ăn mừng ra ngoài. Thái tử dứt khoát một khi đã làm thì hai là cùng, phái ra lượng lớn sát thủ đuổi giết hắn, nếu không phải cuối cùng đụng phải Triệu Vô Tà thì Nguyễn Đài Khánh đã chết trên tay huynh đệ của mình rồi.</w:t>
      </w:r>
    </w:p>
    <w:p>
      <w:r>
        <w:t>Tuy nghiên mực có thể trốn thoát, nhưng thái tử hiển nhiên cũng không tính buông tha hắn dễ dàng như vậy, đã sớm đoán được lộ tuyến Khánh Hồi Cung của nghiên mực. Người chuyên môn phái chờ đợi, lần này thái tử thật đúng là dốc hết vốn, không giết được Lam Đài thì hắn sẽ phải chịu xui xẻo.</w:t>
      </w:r>
    </w:p>
    <w:p>
      <w:r>
        <w:t>Một đạo hắc ảnh từ đằng xa nhanh chóng lướt tới, thân hình nhanh đến đáng sợ, như một luồng quỷ ảnh. Phòng ốc ở dưới chân hắn quả thực giống như đất bằng, vài ba cái, nửa tòa thành trì liền trôi qua. Xem mục tiêu của bóng đen kia, chính là khách sạn mà ba người Triệu Vô Tà đang ở.</w:t>
      </w:r>
    </w:p>
    <w:p>
      <w:r>
        <w:t>Triệu Vô Tà không biết cái gì đã đứng trên nóc nhà của khách điếm, nằm rất không phong độ, đôi mắt liếc về bóng đen nơi xa đang lao tới. Cảm thán một câu, Bảo tiêu này thật đúng là không thoải mái a xem nhân vật nào vừa tới, hắc hắc</w:t>
      </w:r>
    </w:p>
    <w:p>
      <w:r>
        <w:t>Đừng nhìn hiện tại Triệu Vô Tà rất để tâm đến việc bảo vệ hai huynh muội khánh khánh trên nghiên mực, đêm hôm khuya khoắt không ngủ thì cũng chạy lên nóc nhà, trên thực tế là vì nếm được ngon ngọt. Thằng nhãi này có thói quen kiến quả hồng mềm nặn., Tên thủ lĩnh hắc y nhân kia là một ví dụ rất bắt mắt. Bóng đen lần này cũng vậy, ngươi thấy Triệu Vô Tà nhàn nhã như vậy, lúc hắn ta vào thành liền thả ra hơn mười con Huyết Sát Cổ Trùng. Chỉ cần có người khả nghi vào thành, hắn ta tuyệt đối nhanh hơn bộ khoái trong thành.</w:t>
      </w:r>
    </w:p>
    <w:p>
      <w:r>
        <w:t>Tiên Thiên kỳ quả nhiên là một tu chân giả, hắc hắc, lần này thoải mái rồi, bảo vật a.</w:t>
      </w:r>
    </w:p>
    <w:p>
      <w:r>
        <w:t>Triệu Vô Tà hai mắt tỏa ánh sáng nhìn bóng đen đang lướt tới. Hắn đã sớm thông qua cổ trùng cảm ứng được thực lực của người mới đến, Tiên Thiên kỳ. Dựa theo phân chia thực lực của thế giới này thì hẳn là đang ở Ngưng Khí tầng mười sáu trở lên. Chẳng qua Triệu Vô Tà cũng không sợ, thời điểm ngày hôm qua Triệu Vô Tà đã tiến vào trung kỳ dẫn khí. Phối hợp với Huyết Sát Cổ, cho dù là tu sĩ dẫn khí hậu kỳ tới cũng chỉ có đến mà không có trở lại.</w:t>
      </w:r>
    </w:p>
    <w:p>
      <w:r>
        <w:t>Bóng đen đang bay lượn đột nhiên rùng mình một cái, trong lòng hiện lên dự cảm không tốt. Chẳng lẽ phía trước có nguy hiểm</w:t>
      </w:r>
    </w:p>
    <w:p>
      <w:r>
        <w:t>Bóng đen thầm suy đoán trong lòng, nhưng hắn vẫn hướng về khách sạn. Tuy rằng trong lòng bất an, nhưng cũng không thể lui bước mà đáp ứng Thái Tử điện hạ kia, nhất định phải lấy lại đầu của đệ đệ mình, lấy được lợi ích của người khác. Không làm việc không được, dù là tu chân giả cũng không thể làm hỏng quy củ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