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khi trưởng lão Chu gia muốn dẫn người rời đi, Nam Cung Vạn bỗng nhiên mở miệng hỏi, trên mặt hiện lên một tia nghi hoặc. Hắn đã được chứng kiến độn pháp cực kỳ thần kỳ của Triệu Vô Tà, có thể so với thuấn di. Căn bản không có khả năng phán đoán được phương hướng, vậy những người này vì sao lại đuổi theo bên này.</w:t>
      </w:r>
    </w:p>
    <w:p>
      <w:r>
        <w:t>Thái tử bị giết, lão tổ tông đã nổi giận, gia chủ phái trưởng lão chúng ta chia tám phương hướng truy sát tặc tử kia, thề phải bắt hắn về Hoàng Kim thành, chịu hết mọi tra tấn trên thế gian.</w:t>
      </w:r>
    </w:p>
    <w:p>
      <w:r>
        <w:t>Trưởng lão Chu gia đều là người sinh ra ở đế hoàng gia, tuy khí độ ung dung, nhưng tâm tính tàn nhẫn so với người thường còn ghê gớm hơn. Nam Cung Vạn nghe ngữ khí của hắn, nhất thời nhớ tới sự kỳ quặc khi con mình chết ở Nam Cung, sắc mặt không khỏi lạnh lẽo.</w:t>
      </w:r>
    </w:p>
    <w:p>
      <w:r>
        <w:t>Hóa ra là vậy, ta không quấy rầy, chúng ta đi</w:t>
      </w:r>
    </w:p>
    <w:p>
      <w:r>
        <w:t>Nói xong vung tay áo lên, mang theo người của Nam Cung gia ngự sử độn quang rời đi. Hắn không giống gia chủ Chu gia, mặc dù Nam Cung vọng chết, nhưng còn chưa đủ để hắn sụp đổ. Hắn không chỉ có một đứa con trai là Nam Cung Uyển, mà càng không có sát hại con trai khác của mình. Hắn phải nhanh chóng trở về, bồi dưỡng ra một gia chủ có thể so với người thừa kế Nam Cung vọng.</w:t>
      </w:r>
    </w:p>
    <w:p>
      <w:r>
        <w:t xml:space="preserve">Hừ </w:t>
      </w:r>
    </w:p>
    <w:p>
      <w:r>
        <w:t>Gia chủ Nam Cung gia sắc mặt đột nhiên biến hóa không tránh được ánh mắt của Chu gia trưởng lão, vị trưởng lão này sinh ra ở Chu gia, lại là nhân vật cấp bậc tông sư. Đương nhiên là tâm cao khí ngạo, hừ lạnh một tiếng liền không thèm để ý tới gia chủ Nam Cung gia nữa, mang theo tu sĩ mặc hoàng kim giáp trụ bay nhanh về phía trước.</w:t>
      </w:r>
    </w:p>
    <w:p>
      <w:r>
        <w:t>Hừ, tặc tử kia gan to bằng trời, dám nhục mạ Chu gia ta như vậy. Nếu để Chu Vĩ phong ta bắt được hắn, nhất định phải khiến hắn sống không bằng chết, hối hận đi tới trên thế giới này.</w:t>
      </w:r>
    </w:p>
    <w:p>
      <w:r>
        <w:t>Hóa ra vị trưởng lão Chu gia này tên là Chu Vĩ Phong, là biểu đệ Chu gia gia chủ Chu Thủy, tu vi Kết Đan sơ kỳ. Đối với sự trung thành của Chu gia đã đến tình trạng điên cuồng, ở Hoàng Kim thành, một màn mà Triệu Vô Tà nhục nhã Chu gia bị hắn ta trông thấy. Vốn đang muốn phát tác, bất quá cuối cùng lão tổ tông đi ra mới không có lỗ mãng.</w:t>
      </w:r>
    </w:p>
    <w:p>
      <w:r>
        <w:t>Lúc này, hắn ta bị phái ra ngoài truy sát Triệu Vô Tà, tất nhiên là muốn phát tiết hận ý trong đầu ra ngoài. Chẳng qua điều kiện tiên quyết là hắn ta có thể bắt được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