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Hàn Mãng vạn năm.</w:t>
      </w:r>
    </w:p>
    <w:p>
      <w:r>
        <w:t>Ngoài dự đoán, thủ hộ tảng đá này cũng không phải là linh thú ghê gớm gì. Chỉ là một con hàn mãng sống vạn năm, phàm là trên núi băng đều có sự tồn tại của hàn mãng. Tuy nói loài rắn không thích vùng đất băng hàn, nhưng cũng có một số con rắn ngoại lệ, đó chính là một trong số đó.</w:t>
      </w:r>
    </w:p>
    <w:p>
      <w:r>
        <w:t>Huyết mạch đầu Hàn Mãng này mặc dù không cao giai, nhưng cũng không thể coi là yêu thú dị chủng, chỉ có thể miễn cưỡng xem như yêu thú cấp thấp. Nhưng có một vạn năm tuế nguyệt, cộng thêm linh mạch băng sơn kia cho dù là dã thú kém cỏi đến đâu thì cũng là yêu thú vô cùng mạnh mẽ, giống như Hàn Mãng vạn năm này chiếm cứ băng quật vạn năm.</w:t>
      </w:r>
    </w:p>
    <w:p>
      <w:r>
        <w:t>Ngày đêm đêm đều là hấp thu linh khí trong tộc núi băng tu luyện, thân thể kia đã sớm trở nên vô cùng mạnh mẽ. Cũng nên kết xuất yêu anh mới đúng. Chẳng qua Triệu Vô Tà nhìn lại phía sau, lại không thấy trong cơ thể con hàn mãng này có yêu anh.</w:t>
      </w:r>
    </w:p>
    <w:p>
      <w:r>
        <w:t>Nhẹ nhàng lắc đầu, từ trong miệng Triệu Vô Tà phun ra một câu. Súc sinh vô phúc</w:t>
      </w:r>
    </w:p>
    <w:p>
      <w:r>
        <w:t>Nói cũng đúng, quỳ gối trong hầm băng vạn năm, còn ngày đêm hấp thu linh khí trong linh mạch.</w:t>
      </w:r>
    </w:p>
    <w:p>
      <w:r>
        <w:t>Cuối cùng hai trăm năm túng lét đánh cược một lần.</w:t>
      </w:r>
    </w:p>
    <w:p>
      <w:r>
        <w:t>Chẳng khác gì được tòa núi băng này cung cấp nuôi dưỡng, ở chỗ này tu luyện vạn năm tuế nguyệt. Nhưng ngay cả Yêu Anh cũng không kết được. Cũng là một đầu yêu thú không có phúc, Triệu Vô Tà nói một chút cũng không sai.</w:t>
      </w:r>
    </w:p>
    <w:p>
      <w:r>
        <w:t>Ngay khi Triệu Vô Tà nói chuyện, con Hàn Mãng vạn năm này lập tức tỉnh táo lại, đôi mắt mang theo vẻ âm lãnh lạnh như băng nhìn về phía Triệu Vô Tà. Nhiệt độ trong hầm băng lập tức giảm xuống đến mức đáng sợ. Nó ở đây đã vạn năm nhưng động tác của con Hàn Mãng này không hề ngưng trệ. Sau khi nhìn thấy Triệu Vô Tà, nó liền há miệng ra.</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