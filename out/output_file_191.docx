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khi nghe Tiểu Lục kể lại xong, Vong Tình Ma Đế chẳng những không đánh tan được một chút tức giận nào, ngược lại còn dễ dàng phán tử hình cho hai người.</w:t>
      </w:r>
    </w:p>
    <w:p>
      <w:r>
        <w:t>Triệu Vô Tà ngây ngẩn cả người, Tiểu Lục thì mặt xám tro ngồi bệt xuống đất, trong ánh mắt không còn chút sức sống nào. Triệu Vô Tà chỉ ngốc qua một giây đã phản ứng lại, lúc này hắn cũng không thể chờ chết được. Thế nhưng toàn thân bị một cổ lực lượng cường đại giam cầm, không thể động đậy, ngay cả nói cũng không ra lời.</w:t>
      </w:r>
    </w:p>
    <w:p>
      <w:r>
        <w:t xml:space="preserve">Hừ </w:t>
      </w:r>
    </w:p>
    <w:p>
      <w:r>
        <w:t>Triệu Vô Tà sắc mặt hung ác, tâm niệm vừa động, trong đầu lập tức truyền đến cảm giác đau đớn như bị ngàn vạn kim đâm. Cảm giác đau đớn kịch liệt khiến Triệu Vô Tà lập tức lộ ra.</w:t>
      </w:r>
    </w:p>
    <w:p>
      <w:r>
        <w:t>liền liền liền liền liền liền hai mươi hai tay khép lại, hai bên cùng đánh tiếp.</w:t>
      </w:r>
    </w:p>
    <w:p>
      <w:r>
        <w:t>Mồ hôi đầm đìa suýt nữa đã bất tỉnh, thế nhưng hắn vẫn cắn răng chịu đựng.</w:t>
      </w:r>
    </w:p>
    <w:p>
      <w:r>
        <w:t>Rầm</w:t>
      </w:r>
    </w:p>
    <w:p>
      <w:r>
        <w:t>Trong cơ thể truyền đến một tiếng vang nhỏ, lập tức cả người hắn đều biến mất, chỉ là sắc mặt tái nhợt và khóe miệng chảy ra máu tươi cho thấy cái giá phải trả cho việc Triệu Vô Tà bài trừ cấm hoa cũng không nhỏ.</w:t>
      </w:r>
    </w:p>
    <w:p>
      <w:r>
        <w:t xml:space="preserve">Ồ </w:t>
      </w:r>
    </w:p>
    <w:p>
      <w:r>
        <w:t>Vong Tình Ma Đế bị tiếng vang kinh động, có chút kinh dị nhìn Triệu Vô Tà phóng người lên. Có điều động tác kế tiếp của Triệu Vô Tà khiến vị Ma Đế tung hoành thiên vân này nổi giận.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