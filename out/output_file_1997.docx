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gần đây nhất, Thiên Vân Đại Lục, những mạch nước ngầm phun trào tựa như ở phía ngoài. Vô số thế lực của môn phái đều động, hơn nữa cũng không phải là tồn tại bình thường, thậm chí một ít lão quái vật Nguyên Anh đang bế quan cũng bị kinh động. Những tu sĩ Nguyên Anh bình thường căn bản không thấy được, gần đây lại có chút chết lặng.</w:t>
      </w:r>
    </w:p>
    <w:p>
      <w:r>
        <w:t>Tất cả tu sĩ đều biết đại kiếp sắp xảy ra. Bởi vì Cấm Thần Uyên sắp mở ra, chờ đảo kia lên tới. Đó là lúc đại kiếp bắt đầu, không biết bao nhiêu tu sĩ môn phái vì vậy mà bị diệt vong, lại không biết bao nhiêu tu sĩ môn phái sẽ là cơ duyên đi tới. Hiện tượng hỗn loạn đã bắt đầu xuất hiện.</w:t>
      </w:r>
    </w:p>
    <w:p>
      <w:r>
        <w:t>Thật xin lỗi, hôm nay trạng thái không tốt.</w:t>
      </w:r>
    </w:p>
    <w:p/>
    <w:p>
      <w:r>
        <w:t>Chương thứ ba trăm bốn mươi luyện thể ngô sa</w:t>
      </w:r>
    </w:p>
    <w:p>
      <w:r>
        <w:t>Ở vạn trượng trên trời cao, có vô tận cương phong, cuồng bạo vô cùng. Thoáng thổi qua, cho dù vật cứng rắn đến đâu, cũng chịu không được bao lâu liền bị hủy diệt. Bất quá cương phong này chính là thiên địa tự nhiên ngưng kết. Ở một chỗ mới có, đó là cương phong trên không trung vạn trượng.</w:t>
      </w:r>
    </w:p>
    <w:p>
      <w:r>
        <w:t>Bất quá cương phong kia mặc dù mãnh liệt cuồng bạo, nhưng không thể tránh được những cường giả Nguyên Anh kia. Thế nhưng ở phía trên tầng cương phong lại có một địa vực làm cho những cường giả Nguyên Anh kia cũng phải kiêng kị, chính là tầng cát Phù Sa kia. So với cương phong kia vĩnh viễn cuồng bạo ma sát cùng một chỗ, Cương Sa mới là tồn tại đáng sợ thật sự.</w:t>
      </w:r>
    </w:p>
    <w:p>
      <w:r>
        <w:t>Cương sa chính là cương phong di động đến cực hạn. Mới có thể ngưng kết, lực lượng so với cương phong lớn hơn rất nhiều. Nhất là ở trong tầng cát mênh mông đó, vô số cát mênh mông chen chúc, ngưng tụ cùng một chỗ., Trong vô tận năm tháng ma sát không ngừng, ngô cát có rất nhiều khả năng ma sát, sản sinh ra một chút hỏa hoa cũng đủ làm cho tu sĩ cảnh giới Nguyên Anh phải chịu đau khổ, đồn đãi chính là Hóa Thần đạo quân, ở trong ngô cát cũng chỉ có thể ngốc nghếch mấy canh giờ.</w:t>
      </w:r>
    </w:p>
    <w:p>
      <w:r>
        <w:t>Lời đồn dù sao cũng chỉ là tin đồn, nếu như là Hóa Thần đạo quân, có lẽ phải nán lại bên trong tầng cát đó vài ngày. Nhưng trên đại lục Thiên Vân này đã không còn cường giả cấp bậc Hóa Thần Quân nữa, cho nên trong tầng cát này cũng không có một bóng quỷ nào cả. Tầng cát này tuy rằng đối với tất cả tu sĩ mà nói đều là vô cùng hung hiểm, nhưng lại có rất nhiều bảo vật Ất.</w:t>
      </w:r>
    </w:p>
    <w:p>
      <w:r>
        <w:t>Đều do thiên địa ngưng luyện thành, vô cùng trân quý.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