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 vậy là đủ rồi, Triệu Vô Tà tại thời điểm luyện cổ thai phôi thai, cũng đã biết hắn nhất định sẽ nghịch thiên mà đi. Thiên đạo quy tắc, tuyệt đối sẽ không dễ dàng tha thứ cho một cái vô thượng thiên ma tu luyện ra ở trong thế giới của nó. Dù sao vô thiên ma, cũng không phải tồn tại tầm thường, mà là hóa thân vô thượng pháp tắc có thể ngồi ngang hàng với quy tắc thiên đạo.</w:t>
      </w:r>
    </w:p>
    <w:p>
      <w:r>
        <w:t>Thiên đạo là huyền, vô thượng thiên ma chính là ma. Ma chí cao vô thượng, tất cả tồn tại tiêu cực trên thế gian đều do vô thượng Thiên Ma diễn hóa thành. Đại Tự Tại, chí tôn vô thượng. Triệu Vô Tà muốn trở thành Vô Thiên Ma, không thể đối đầu với quy tắc của thiên đạo.</w:t>
      </w:r>
    </w:p>
    <w:p>
      <w:r>
        <w:t>Triệu Vô Tà bây giờ đã bị vô thượng Thiên Ma pháp tắc bao trùm, thiên đạo quy tắc của thế giới này cũng không làm gì được. Đừng nói chỉ là một con Cửu Âm Trùng, mặc dù là một trong thập đại độc trùng thời thượng cổ nhưng lại rất mạnh mẽ. Có lẽ lúc trước có thể khiến cho Triệu Vô Tà cực kỳ tham lam trọng sát thú sống lại cũng chưa chắc là đối thủ của con Cửu Âm Trùng này.</w:t>
      </w:r>
    </w:p>
    <w:p>
      <w:r>
        <w:t>Một trong những sinh linh mạnh nhất toàn bộ đại lục phụng trời, trọng sát thú, quả thật địa vị không bằng. Chỉ có sinh linh viễn cổ trong bí giới kia mới có thể chống lại không ít sinh linh có thể chống lại Cửu Âm Trùng.</w:t>
      </w:r>
    </w:p>
    <w:p>
      <w:r>
        <w:t>Không biết tự lượng sức mình</w:t>
      </w:r>
    </w:p>
    <w:p>
      <w:r>
        <w:t>Ánh mắt hắn chỉ lướt qua một chút mà thôi, một lần nữa ánh mắt lại đặt lên trên cổ đài. Triệu Vô Tà đang đứng trong Thiên Ma cấm vực, đối với Cửu Âm Trùng mà nói, phảng phất như là cách vô số trọng không gian. Căn bản không thể chạm vào được, cỗ lực lượng làm tim hắn đập nhanh liền từ đó phát ra. Trong khoảng thời gian ngắn, nó vậy mà không dám tiến lên.</w:t>
      </w:r>
    </w:p>
    <w:p>
      <w:r>
        <w:t>Nó sợ rồi, những bá chủ còn lại lại lại không hề cố kỵ. Dù sao trước đó, chúng còn chưa kịp chịu thiệt. Hơn mười đạo lưu quang, từ xa xa đi đến, mang theo hơn mười đạo khí thế bá đạo vô cùng, mạnh mẽ vô song, xông về phía Triệu Vô Tà. Loại khí thế đó, chính là những ngọn núi cao đến mức ngưỡng bất động như Thiên Vân Sơn, cũng sẽ bị đụng nát, không hề nghi ngờ.</w:t>
      </w:r>
    </w:p>
    <w:p>
      <w:r>
        <w:t>Trong thế giới này, mặc kệ là đại dương mênh mông vô tận hay Thiên Vân Đại Lục. Không có sinh linh nào có thể chịu được một lần xung đột của hơn mười bá chủ hợp lại. Cho dù là sinh linh cường đại nhất thời viễn cổ cũng không được, nếu bị đụng chỉ có kết cục nát bấy.</w:t>
      </w:r>
    </w:p>
    <w:p>
      <w:r>
        <w:t>Nhưng mà với khí thế như vậy, Triệu Vô Tà lại chẳng có hứng thú liếc mắt nhìn một cái. Còn về phần Cửu Âm Trùng, bình thường hơn mười bá chủ này đều nhìn nhau không vừa mắt, trong lòng nó còn sợ hãi khí tức uy áp giống như phép tắc của Thiên Đạo kia. Lúc này đương nhiên sẽ không mở miệng nhắc nhở hơn mười vị bá chủ kia, mặc dù sống sót ở Thiên Giáo Đại Lục không biết bao nhiêu năm tháng, nhưng tâm cơ thành phủ của nó cũng không ít.</w:t>
      </w:r>
    </w:p>
    <w:p>
      <w:r>
        <w:t xml:space="preserve">Phành phành phành Tê tê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