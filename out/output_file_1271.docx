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Trạng thái hiện tại không tốt, vì bảo đảm chất lượng văn, chỉ có thể lựa chọn ít hơn một chút. Tranh thủ mỗi chương càng thêm đặc sắc một chút, mọi người thứ lỗi xin đừng bỏ qua quyển sách này, nếu như các ngươi đều buông tha, tiểu lâu làm sao kiên trì được.</w:t>
      </w:r>
    </w:p>
    <w:p/>
    <w:p>
      <w:r>
        <w:t>Chương thứ hai trăm ba mươi đã phải liều mạng.</w:t>
      </w:r>
    </w:p>
    <w:p>
      <w:r>
        <w:t>Ánh sét chói mắt dưới thân lôi vân sáng lên, từng mảng lôi quang vắt ngang ra, thân thể lôi vân chính là trung tâm. Trong nháy mắt xuất hiện một khu vực tràn đầy lôi lực, xem lôi quang không ngừng phun trào cùng lôi long dưới chân lôi vân rống to, chỉ sợ uy lực vô cùng mạnh mẽ.</w:t>
      </w:r>
    </w:p>
    <w:p>
      <w:r>
        <w:t>Bất quá lúc này trên mặt Lôi Vân tràn đầy vẻ hoảng sợ cùng khiếp sợ, ngay tại vừa rồi. Con huyết trùng quỷ dị kia, chỉ là hướng về hắn mở ra miệng máu., Ngay cả góc áo cũng không đụng tới đã cắn nuốt một đống máu huyết trong cơ thể hắn. Lôi Vân có thể cảm giác được một lát máu từ trong cơ thể hắn tuôn ra chính là máu của hắn. Kinh khủng như lôi vân tự cao thần thông kinh người, tu vi thông thiên., Chỉ kém một bước là có thể tấn thăng đến cảnh giới Nguyên Anh chân nhân. Nhưng giờ phút này bị huyết trùng kia một phát kinh hãi, trên trán cũng toát ra một giọt mồ hôi lạnh. Quả thực quá quỷ dị, những tu sĩ bên ngoài Lôi Trì không biết xảy ra chuyện gì, chỉ biết là tình huống tựa hồ xuất hiện một ít biến hóa.</w:t>
      </w:r>
    </w:p>
    <w:p>
      <w:r>
        <w:t>A, giết ta, liền có thể giải thoát bọn hắn hoặc là, ta giết ngươi, cho ngươi cũng trở thành một trong số đó.</w:t>
      </w:r>
    </w:p>
    <w:p>
      <w:r>
        <w:t>Triệu Vô Tà đang đứng trong hư không phía trước một bước, huyết vụ trong hư không liền tràn về phía hắn ta, bao vây hắn ta vào bên trong. Vẻ mặt Triệu Vô Tà lúc này vô cùng lạnh lẽo, mặc dù đang nói chuyện với Lôi Vân, nhưng ánh mắt lại đặt trên người lão tổ tông Quy Long tông. Còn có mấy con khác, trọn vẹn mười con, hơn phân nửa đều là tu sĩ Quy Long tông.</w:t>
      </w:r>
    </w:p>
    <w:p>
      <w:r>
        <w:t>Lôi Vân trưởng lão, diệt cỏ tận gốc. Giết con súc sinh này, miễn cho nó tàn sát tu sĩ Tiên Đạo lần nữa a.</w:t>
      </w:r>
    </w:p>
    <w:p>
      <w:r>
        <w:t>Trong mười vạn tu sĩ bên kia Lôi Trì, một lão giả dẫn đầu đứng ra, chính là tông chủ chính tông giao hảo với Quy Long tông. Ánh mắt lão nhìn về phía Triệu Vô Tà tràn đầy sát ý, vốn dĩ Long tông cùng với Chính Nguyên tông gặp phải tương đương đều giống nhau, đều lấy hai tông kết thành minh hữu. Nhưng mà Triệu Vô Tà đã tiêu diệt Quy Long tông, chính tông thiếu đi một đồng minh cường đại. Chính tông là lấy vị tông chủ này đã đem Triệu Vô Tà hận.</w:t>
      </w:r>
    </w:p>
    <w:p>
      <w:r>
        <w:t>Không sai Lôi Vân trưởng lão, giết súc sinh kia giết súc sinh không có nhân tính, so với ma đạo ma đầu kia còn hung tàn hơn mấy lần. Nhất định phải giết chết chúng.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