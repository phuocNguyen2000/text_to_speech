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Chương thứ ba trăm ba mươi mốt sụp đổ.</w:t>
      </w:r>
    </w:p>
    <w:p>
      <w:r>
        <w:t>Cách xa nhau không lấy vạn dặm, Triệu Vô Tà cũng chỉ dùng mắt chén nhìn xuống, phát động Bán Doanh Kiếp rồi không tiếp tục quản nữa. Vẫn là trên lưng của Thâm Uyên Ma Kình, thoải mái vô cùng nằm trên đùi Tam Nương, cực kỳ thích ý. Ba người Ma La Ma Đế cũng sẽ không ngờ ở ngoài vạn dặm, chính là tên Triệu Vô Tà kia.</w:t>
      </w:r>
    </w:p>
    <w:p>
      <w:r>
        <w:t xml:space="preserve">Ầm ầm ầm ầm </w:t>
      </w:r>
    </w:p>
    <w:p>
      <w:r>
        <w:t>Trên bầu trời vẫn cuồn cuộn tiếng sấm, thiên lôi mãnh liệt vang vọng, đang chuẩn bị uy lực mạnh mẽ. Thiên kiếp hung mãnh, cho dù có một số tu sĩ thiên tài có thể đột phá đến cảnh giới Nguyên Anh, cũng sẽ thất bại trong gang tấc ở bước cuối cùng của thiên kiếp. Uống hận đương trường, ngay cả oán hận cũng là vô dụng.</w:t>
      </w:r>
    </w:p>
    <w:p>
      <w:r>
        <w:t>Cường giả Nguyên Anh bị thiên kiếp đánh trở về nguyên hình, nếu vận khí tốt còn có thể đến được cảnh giới Hư Anh kia, nếu vận khí không tốt thì chỉ có một kết cục là bỏ mình ngay tại chỗ. Hóa Thần đạo quân ở đây cũng khó cứu, là lấy trừ một số tu sĩ biến thái mạnh mẽ, những tu sĩ khác đối mặt với thiên kiếp.</w:t>
      </w:r>
    </w:p>
    <w:p>
      <w:r>
        <w:t>Sắc mặt khó tránh khỏi khẩn trương, không chuẩn bị hoàn toàn cũng sẽ không dễ dàng đi độ kiếp. Có điều hiện tại lại bất đồng, Thanh Y là vì sư tôn Ma La Ma Đế đột nhiên nói một câu, mà một khi đốn ngộ, đến đột nhiên. Ngay cả chính hắn cũng không ngờ tới, bất quá như thế, hắn ở dưới thiên kiếp cũng không lộ ra vẻ khẩn trương chút nào.</w:t>
      </w:r>
    </w:p>
    <w:p>
      <w:r>
        <w:t>Mà hai mắt đang nhắm chặt lại nhập định, tùy ý để sấm sét nổ đùng trên bầu trời. Thời gian trôi qua, ba người đều là tu sĩ cảnh giới Nguyên Anh, đều trải qua cảnh tượng trước mắt. Cùng lúc đó, ba người đều ngẩng đầu nhìn mây đen trên không trung.</w:t>
      </w:r>
    </w:p>
    <w:p>
      <w:r>
        <w:t xml:space="preserve">Đùng đoàng đoàng </w:t>
      </w:r>
    </w:p>
    <w:p>
      <w:r>
        <w:t>Không có một điểm ngừng lại nào bên trong mây đen bỗng nhiên tuôn ra vô số thiên lôi, bạch mang theo vô tận uy áp từ trên không trung giáng xuống, hướng về phía thanh y đang ngồi trên mặt đất kia. Tốc độ cực nhanh, hơn nữa dưới cảm ứng của thiên kiếp, người độ kiếp căn bản không thể tránh né.</w:t>
      </w:r>
    </w:p>
    <w:p>
      <w:r>
        <w:t>Thanh Y cũng không có ý định tránh, khi những thiên lôi kia hạ xuống, khóe miệng của hắn lại xuất hiện một tia ý cười, không chút khe hở. Rất nhiều thiên lôi đều đánh vào trên người áo xanh. Một chút kẽ hở cũng không có, một đạo nối một đạo, một cỗ lực lượng thanh lôi căn bản không kịp phản ứng, một mạch thiên lôi uy lực mạnh mẽ đánh vào cơ thể thanh 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