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Dường như đang nhắc nhở Triệu Vô Tà, một đạo kim quang đột nhiên nổ tung trong không khí, mây mù từ trên đỉnh núi mà hắn vẫn nhìn không rõ lắm lao xuống. Kim quang chưa đến, thanh âm cực kỳ hùng vĩ đã xuất hiện bên tai Triệu Vô Tà.</w:t>
      </w:r>
    </w:p>
    <w:p>
      <w:r>
        <w:t>Biết</w:t>
      </w:r>
    </w:p>
    <w:p>
      <w:r>
        <w:t>Vân vụ bị đạo kim quang kia thoáng cái phá vỡ một cái động lớn, từ trong động lớn chậm rãi đi ra một lão giả. Cùng là áo vải bố. Nhưng cùng bộ dáng gầy yếu Triệu Vô Tà không giống, đi ra lão giả này thân hình cường tráng đến quá đáng, chiều cao trọn vẹn một trượng. Trong nhân loại, thân cao trọn vẹn một trượng., Người khổng lồ này là Triệu Vô Tà đứng trước mặt lão già này, thoạt nhìn vô cùng gầy gò, hơn nữa dưới quần áo của lão giả vải bố kia còn ẩn chứa lực lượng cường đại không biết bao nhiêu. Nhưng vừa nhìn qua lão đã khiến Triệu Vô Tà cảm nhận được áp lực tựa như núi cao.</w:t>
      </w:r>
    </w:p>
    <w:p>
      <w:r>
        <w:t>Mặc dù vẫn là áo vải, hai chân trần như cũ, nhưng khí tức trên người đã hoàn toàn thay đổi. Nếu như không phải mặt mũi giống nhau, gặp Triệu Vô Tà sẽ không coi người hiện tại là Triệu Vô Tà.</w:t>
      </w:r>
    </w:p>
    <w:p>
      <w:r>
        <w:t>Xin trưởng lão chớ động thủ, tại hạ chính là tu sĩ Lưu Tinh Cốc cách đây ngàn dặm. Có chuyện quan trọng muốn nói cho quý tông chủ, thỉnh trưởng lão thông báo một tiếng. Việc này liên quan đến sinh tử quý tông, là tại hạ không thể qua loa được.</w:t>
      </w:r>
    </w:p>
    <w:p>
      <w:r>
        <w:t>Sắc mặt Triệu Vô Tà trở nên nóng nảy, trong đôi mắt lộ vẻ lo lắng, dường như đang chuẩn bị nếu lão giả to béo kia không đi thông báo, hắn ta sẽ cứ thế mà xông vào.</w:t>
      </w:r>
    </w:p>
    <w:p>
      <w:r>
        <w:t>Các hạ nói gì, ta quy về long tông sinh tử.</w:t>
      </w:r>
    </w:p>
    <w:p>
      <w:r>
        <w:t>Hai mắt trông lão giả trợn lên, giống như đã nghe được chuyện gì đó không thể tưởng tượng nổi. Trực tiếp trừng mắt nhìn Triệu Vô Tà, nếu Triệu Vô Tà không nói ra được điều gì thì có lẽ, lão giả khẳng định sẽ không cố kỵ khí thế của Triệu Vô Tà Kết Đan hậu kỳ, trực tiếp động thủ. Nơi này chính là Quy Long tông, đại môn phái Tiên đạo mặc dù kém hơn thập đại môn phái Tiên đạo nhưng cũng không tính là quá xa. Căn bản sẽ không sợ hãi một tu sĩ Kết Đan hậu kỳ.</w:t>
      </w:r>
    </w:p>
    <w:p>
      <w:r>
        <w:t>Trưởng lão, việc này trọng đại, tại hạ nhất định phải đích thân nói với tông chủ quý tông rằng kính xin trưởng lão nhanh chóng thông báo, nếu không sẽ không kịp nữa rồi.</w:t>
      </w:r>
    </w:p>
    <w:p>
      <w:r>
        <w:t>Triệu Vô Tà vẻ mặt bất đắc dĩ cùng sốt ruột, trên khuôn mặt thanh tú tràn ngập vẻ gấp gáp. Lão già thân hình tráng kiện kia nhìn chằm chằm Triệu Vô Tà một cái, nhìn chăm chú vào y phục vải bố cùng hai chân trần trên người lão, còn có luồng Hạo Nhiên Chính Khí rất rõ ràng. Trong lòng âm thầm kinh hãi, thân ở Tiên môn, không biết trên người lão có bao nhiêu tu sĩ trẻ tuổi Hạo Nhiên Chính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