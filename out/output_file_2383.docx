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Tiên Đạo thập đại môn phái, ma đạo lục đại Ma Đế, yêu thần thất điện. Còn có nơi tràn đầy linh khí, gió lốc mang theo linh khí càng thêm đáng sợ. Trong gió lốc ẩn chứa linh khí nồng nặc quá mức, cơ hồ đều sắp ngưng kết thành thể rắn chắc, cực kỳ dinh dính.</w:t>
      </w:r>
    </w:p>
    <w:p>
      <w:r>
        <w:t>Ha ha ha, khẩu vị bổn tọa hơi lớn, nên động thủ trước. Hừ, đừng hòng cướp được phần của lão tử. Mấy con quỷ chết đói, muốn tự mình động thủ đi.</w:t>
      </w:r>
    </w:p>
    <w:p>
      <w:r>
        <w:t>Trong lúc hung bạo, sau khi bị vô số linh khí phong bạo quét sạch, từ phía sau những đại động u ám kia truyền ra mấy tiếng lớn mênh mông, chủ nhân mỗi một giọng nói đều thoáng như cường giả tuyệt đối trong thiên địa này, Chúa Tể. Nghe thanh âm kia, đã có thể nghĩ đến tồn tại sau một chút khe hở u ám, là tồn tại khủng bố cỡ nào.</w:t>
      </w:r>
    </w:p>
    <w:p>
      <w:r>
        <w:t>Yêu Thần Thất Điện, điện chủ Thiên Lang điện ngồi ngay ngắn ở trong điện tu luyện, bỗng nhiên cảm ứng được một thanh âm vang lên trong đầu của mình. Ngay sau đó là một cỗ uy áp khiến nó hoàn toàn không cách nào chống cự được hàng lâm., Một cái đầu sói màu xanh cực lớn xuất hiện ở không trung Thiên Lang điện. Nó há mồm hút vào, cơ hồ nắm trọn chín phần thiên địa linh khí của Thiên Lang điện, bao gồm cả thiên lang sát khí đều bị cái đầu sói màu xanh hút đi, toàn bộ Thiên Lang điện đều hóa thành hoang vu.</w:t>
      </w:r>
    </w:p>
    <w:p>
      <w:r>
        <w:t>Viễn cổ khiếu nguyệt thiên lang</w:t>
      </w:r>
    </w:p>
    <w:p>
      <w:r>
        <w:t>Gặp biến cố lớn, Thiên Lang điện chủ lại mừng như điên, quỳ rạp xuống đất. Sau khi cái đầu sói to lớn kia cắn nuốt một cỗ linh khí phong bạo khổng lồ, vậy mà chậm rãi biến mất sau một cái khe hở vô cùng to lớn trên không trung. Mà vào lúc này, các Yêu Thần Điện còn lại cũng xuất hiện cảnh tượng này.</w:t>
      </w:r>
    </w:p>
    <w:p>
      <w:r>
        <w:t>Mười vạn đại sơn giống nhau, tiên ma lưỡng đạo cũng như thế. Bất quá không giống là, trong tiên ma lưỡng đạo, môn phái từ viễn cổ truyền thừa xuống rất ít. Tiên đạo chỉ một nhà, ma đạo chẳng qua cũng chỉ là một nhà.</w:t>
      </w:r>
    </w:p>
    <w:p>
      <w:r>
        <w:t>Không ngờ còn sót lại Phạm Thiên nhất mạch ta, cũng tốt, một mình bản tôn đủ để bảo vệ Tiên đạo.</w:t>
      </w:r>
    </w:p>
    <w:p>
      <w:r>
        <w:t>Một thanh âm bi thiên thương nhân vang lên ở khu vực mười đại môn phái Tiên đạo thống ngự, cùng lúc thanh âm này vang lên, mười cỗ linh khí khổng lồ cuồn cuộn nổi lên. Phân biệt lấy nơi ở của mười đại môn phái Tiên đạo làm trung tâm, quét sạch tất cả thiên địa linh khí, nhất tề hướng về một cái khe hở cực lớn.</w:t>
      </w:r>
    </w:p>
    <w:p>
      <w:r>
        <w:t>Tông chủ Phạm Thiên tiên tông, thần sắc kích động, quỳ rạp xuống đất giống như điện chủ Thiên Lang điện. Trong miệng run rẩy nói: Tổ sư hàng lâm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