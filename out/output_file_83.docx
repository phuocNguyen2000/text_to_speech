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cần tìm một chỗ núi lửa, để cho trứng trùng hấp thu hỏa diễm tinh hoa, liền có thể ấp trứng. Hắc hắc.</w:t>
      </w:r>
    </w:p>
    <w:p>
      <w:r>
        <w:t>Triệu Vô Tà cười vô cùng vui vẻ, trong miệng huýt một cái, vô thanh vô tức từ bên ngoài bay vào hơn mười cổ trùng huyết hồng dữ tợn. Chính là do Huyết Sát Cổ do đám ma cà rồng chuyển thành, luyện hóa trứng Phệ Nhật Trùng vào thời khắc sinh tử quan đầu này, Triệu Vô Tà làm sao lại không phòng bị. Sớm đã thả cổ trùng ra, phức tạp cảnh giới.</w:t>
      </w:r>
    </w:p>
    <w:p>
      <w:r>
        <w:t>Mãnh lực vỗ túi trấn cổ bên hông, để cổ trùng tiến vào bên trong, truyền cho một trăm lẻ tám con cổ trùng một sợi thần niệm trấn an. Chúng nó cấp bậc quá thấp, hoàn toàn không thể so sánh với Phệ Nhật Trùng., Cho dù là trứng trùng cũng vậy, cảm nhận được khí tức Phệ Nhật Trùng bên người, trong huyết mạch những cổ trùng này bắt đầu bất an, có xu thế bạo động. Triệu Vô Tà bây giờ luyện hóa Phệ Nhật Trùng, tự nhiên cũng có thể đem khí tức của nó thu lại, một trăm lẻ tám con Huyết Sát Cổ Trùng nháy mắt trở nên an tĩnh.</w:t>
      </w:r>
    </w:p>
    <w:p>
      <w:r>
        <w:t>Ngày hôm sau, Triệu Vô Tà tỉnh lại từ trong tu luyện. Thấy nghiên mực đã chuẩn bị từ sớm, sau đó còn có một đám tiểu thái giám đi theo, không hiểu nghiên mực ăn mừng là có ý gì. Nhưng Triệu Vô Tà cứ để bọn họ vào, vẻ mặt Khánh Khánh Khánh lấy lòng để bọn tiểu thái giám mang những cái rương kia vào.</w:t>
      </w:r>
    </w:p>
    <w:p>
      <w:r>
        <w:t>Triệu Vô Tà vẻ mặt tươi cười mở rương ra, sau khi nhìn thấy đồ vật bên trong, ở chỗ sâu trong ánh mắt hiện lên vẻ vui mừng. Chẳng qua trên mặt hắn vẫn lộ dáng vẻ không bi không hỉ.</w:t>
      </w:r>
    </w:p>
    <w:p>
      <w:r>
        <w:t>Vô tà tiên sư, những thứ này chính là dược liệu ta đặc biệt chọn lựa từ trong quốc khố cho tiên sư, chính là thiên tài địa bảo trân quý nhất Đại Phong quốc ta. Xin tiên sư vui lòng nhận cho.</w:t>
      </w:r>
    </w:p>
    <w:p>
      <w:r>
        <w:t>Hòe Đài Khánh nhìn không thấy biểu cảm của mình, nếu không nhất định sẽ biết cái gì gọi là nịnh nọt. Trên mặt đều là nịnh nọt, nghiên mực cũng là bất đắc dĩ, hắn có thể không chuẩn bị tốt Triệu Vô Tà là đại thần hắn mời về, là chỗ dựa hắn về sau đoạt vị, có thể không tiếp đãi tốt sao.</w:t>
      </w:r>
    </w:p>
    <w:p>
      <w:r>
        <w:t>Huống hồ bản lĩnh của Triệu Vô Tà cũng làm hắn kinh hãi, không nói hai ba lượt đã có thể thu thập những cao thủ nhất lưu, kể cả là từ lời nói của thái tử tối hôm qua cũng có thể suy đoán ra được. Không ngờ tên Triệu Vô Tà này lại giết chết tiên sư được Thái tử cung phụng một mực bí mật, chỉ cần nghĩ tới gương mặt của thiếu niên Triệu Vô Tà thì hắn ta đã có thủ đoạn có thể so với ác ma rồi. Tâm trạng của Yến Khánh Khánh vừa sợ lại vừa vui mừng, nếu như lúc trước không gặp phải.</w:t>
      </w:r>
    </w:p>
    <w:p>
      <w:r>
        <w:t>Nhị Hoàng Tử có lòng, bổn tọa sẽ không khách khí. Chẳng qua được điện hạ coi trọng, không tà cũng không dễ uổng.</w:t>
      </w:r>
    </w:p>
    <w:p>
      <w:r>
        <w:t>Lần này hai là rối rắm chia sẻ li bì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