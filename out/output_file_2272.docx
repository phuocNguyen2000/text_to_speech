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Grào.</w:t>
      </w:r>
    </w:p>
    <w:p>
      <w:r>
        <w:t>Man hoang mênh mông, một con cự thú khổng lồ có thể so với núi cao vạn trượng chậm rãi bò, hướng về phía xa xa mênh mông đại dương mênh mông. Con cự thú này hình dáng như con rùa đen, nhưng lại to lớn hơn không biết bao nhiêu lần so với con rùa. Tùy ý một bước, chính là đất rung núi chuyển. Khí tức mênh mông cổ xưa từ trên người nó truyền đến, cái đầu to lớn như ngọn núi nhỏ từ bên trong xác giáp vươn ra, khiến cho cả bầu trời đều vì đó mà vang lên tiếng thú rống rung động.</w:t>
      </w:r>
    </w:p>
    <w:p>
      <w:r>
        <w:t>Rống Rống Ngao</w:t>
      </w:r>
    </w:p>
    <w:p>
      <w:r>
        <w:t>Bởi vì một tiếng rống to lớn từ các nơi truyền đến những tiếng thú rống, mỗi âm thanh đều vang vọng trong vòng mấy vạn dặm. Điều này khiến cho địa rung núi chuyển, trời đất hoang dã hung hăng rung động, bụi đất đầy trời. Phong vân biến ảo, mười mấy con yêu thú thật lớn hiện thân. Trên trời đất, mỗi con cự thú đều mang theo khí thế vô cùng mạnh mẽ.</w:t>
      </w:r>
    </w:p>
    <w:p>
      <w:r>
        <w:t>Bành</w:t>
      </w:r>
    </w:p>
    <w:p>
      <w:r>
        <w:t>Động thủ, cự thú kia tựa hồ cũng không thích đầu cự quy đang chậm rãi hành động. Lúc đầu có một cự thú giương cự trảo lên, hung hăng vỗ vào mai rùa cự quy, thú trảo mang theo khí thế xé rách không gian. Từng cái khe đen kịt xuất hiện trên không gian, giống như từng đạo tia chớp màu đen che kín toàn bộ hư không.</w:t>
      </w:r>
    </w:p>
    <w:p>
      <w:r>
        <w:t>Hư không loạn lưu tuôn ra cuốn ở trên thân thể con khỉ lớn kia giống như cự thú, nhưng lại làm cho cự thú Viên Hầu kia rơi một sợi lông khỉ cũng không làm được, phảng phất chỉ là đang gãi ngứa giúp nó. Toàn thân đều là lông dài màu vàng, mỗi một sợi lông đều giống như cương châm màu vàng, chỉ đứng yên bất động ở đó đã phát ra khí tức kinh người đến cực điểm.</w:t>
      </w:r>
    </w:p>
    <w:p>
      <w:r>
        <w:t>Hung thú thời viễn cổ, Kim Cương Bạo Viên. Kẻ đầu tiên động thủ chính là con Kim Cương Bạo Viên này. Cũng không biết nó cùng con Cự Quy kia có thâm cừu đại hận gì, đủ để đập nát một tòa núi cao cự trảo không hề ngừng nghỉ mà đập lên phía trên mai của nó. Cự thú khác tựa hồ cũng sợ hãi khí thế của con Kim Cương Bạo Viên này, không dám tiến lên. Chỉ ở một bên nhìn, không dám tiến lên.</w:t>
      </w:r>
    </w:p>
    <w:p>
      <w:r>
        <w:t>Xung keng</w:t>
      </w:r>
    </w:p>
    <w:p>
      <w:r>
        <w:t>Kim Cương Bạo Viên khí thế kinh người, súc sinh này có được hứng khởi, vậy mà lại đứng thẳng dậy. Nó điên cuồng gầm rú, bầu trời bởi vì tiếng kêu của nó, từng luồng từng luồng gió lốc bỗng dưng sinh ra. Rất nhiều vật vật trên mặt đất bị cuốn vào trong vòng xoáy gió lốc kia, vờn quanh con Kim Cương Bạo Viên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