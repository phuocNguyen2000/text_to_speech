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Mùi máu tanh</w:t>
      </w:r>
    </w:p>
    <w:p>
      <w:r>
        <w:t>Triệu Vô Tà chun khịt mũi, bỗng nhiên mở miệng nói. Trong ánh mắt mang theo kinh ngạc, vừa rồi trong không khí bay qua một làn khí tanh máu nhàn nhạt, vừa vặn bị Triệu Vô Tà ngửi thấy.</w:t>
      </w:r>
    </w:p>
    <w:p>
      <w:r>
        <w:t>Thần thức lập tức quét nhanh trăm dặm chung quanh, hiện tại thần thức của hắn vừa vặn chỉ có thể đến phạm vi này. Thế nhưng nhìn một vòng lại không phát hiện gì.</w:t>
      </w:r>
    </w:p>
    <w:p>
      <w:r>
        <w:t>Chẳng lẽ.</w:t>
      </w:r>
    </w:p>
    <w:p>
      <w:r>
        <w:t>Triệu Vô Tà nghĩ tới điều gì, mùi máu tanh này nhạt như thế, hẳn là từ xa xa phiêu đãng tới. Thế nhưng trong vòng trăm dặm không có gì, vậy chỉ có thể ở ngoài trăm dặm. Cách xa như vậy, mùi máu tươi còn có thể bay tới, nói rõ ở nơi đó đã nồng nặc đến mức khủng bố.</w:t>
      </w:r>
    </w:p>
    <w:p>
      <w:r>
        <w:t>Lá cờ lật ngược lại, Triệu Vô Tà lập tức hóa thành một luồng khí đen nhanh chóng bay về phía mùi máu tanh kia. Khoảng cách trăm dặm, một lát đã trôi qua, mùi máu tươi bay vào trong mũi Triệu Vô Tà càng ngày càng nồng đậm.</w:t>
      </w:r>
    </w:p>
    <w:p>
      <w:r>
        <w:t>Bay nhanh ba trăm dặm, một tòa thành trì khổng lồ xuất hiện trong tầm mắt Triệu Vô Tà. Triệu Vô Tà lập tức biến sắc, không khí có thể nhìn thấy từng sợi khí thể màu đỏ, mùi máu tanh.</w:t>
      </w:r>
    </w:p>
    <w:p>
      <w:r>
        <w:t>Thân hình đáp xuống đầu tường, lúc ánh mắt Triệu Vô Tà nhìn vào trong thành, lập tức bị thảm cảnh bên trong hù dọa. Khắp nơi đều là thi thể, huyết dịch nồng đậm chảy xuống các nơi, trên đường tụ tập thành từng dòng nước nhỏ. Tường thành, phòng ốc, cửa sổ, đường phố, khắp nơi đều là vết máu, còn rất mới mẻ.</w:t>
      </w:r>
    </w:p>
    <w:p>
      <w:r>
        <w:t>Những thi thể trải rộng trong thành, vẻ mặt đều lộ vẻ hoảng sợ như vậy, giống như nhìn thấy chuyện gì đó rất khủng bố. Triệu Vô Tà đứng thẳng cũng có thi thể, là những thi thể Thành Vệ quân kia, trên mặt những binh sĩ này cũng giống như vậy, hoảng sợ, sợ hãi.</w:t>
      </w:r>
    </w:p>
    <w:p>
      <w:r>
        <w:t>Đồ Thành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