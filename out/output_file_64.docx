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Hắn vỗ túi trấn cổ bên hông, thân hình đề khí tung bay theo, nhanh chóng điểm một cái trên phòng ốc. Đi về một hướng, tốc độ nhanh vô cùng, thậm chí so với bóng đen kia tốc độ còn nhanh hơn một đường.</w:t>
      </w:r>
    </w:p>
    <w:p>
      <w:r>
        <w:t>Hậu viện khách điếm, sau khi Triệu Vô Tà nói xong, đoạn tay cụt kia biến mất với tốc độ mắt thường có thể thấy được. Cuối cùng chỉ còn lại một đoạn hài cốt trắng hếu, ở trên mặt đất. Triệu Vô Tà không lấy nó đi, tuyệt đối là lòng dạ bất lương, đoán chừng muốn giữ nó lại để hù dọa người đầu tiên phải hoảng sợ.</w:t>
      </w:r>
    </w:p>
    <w:p>
      <w:r>
        <w:t>Vì thanh trường kiếm này hình như là do tinh kim luyện chế ra, tốc độ của Triệu Vô Tà được hắn phát huy đến cực hạn, đã nhanh hơn bóng đen kia chừng ba phần. Dưới màn đêm hắn cũng không cố kỵ gì, chân nguyên do Xi Vưu quyết luyện ra bắt đầu khởi động, thân hình giống như quỷ ảnh nhanh chóng tiến lên.</w:t>
      </w:r>
    </w:p>
    <w:p>
      <w:r>
        <w:t>Phía trước cách hắn không xa là bóng đen chạy trốn không chút mạng, cũng không phải là hắn phát hiện phía sau có truy binh. Mà bởi vì bị chặt một cánh tay, hắn muốn tìm một nơi an toàn chữa thương, nếu không thì sau này tay này liền phế.</w:t>
      </w:r>
    </w:p>
    <w:p>
      <w:r>
        <w:t>Chỉ chốc lát sau, hai người trước sau đã ra khỏi tòa thành trì này, người nọ cũng không thèm nhìn. Sau khi ra khỏi thành, lập tức cắm đầu vào trong một rừng cây. Ở phía sau, khóe miệng Triệu Vô Tà lại nhếch lên, Xem ra ta cùng khu rừng thật đúng là có duyên, đây khẳng định là dấu hiệu ta đã thu hoạch được đêm nay a ha ha ha</w:t>
      </w:r>
    </w:p>
    <w:p>
      <w:r>
        <w:t>Nếu người tiến vào rừng cây trước đó biết Triệu Vô Tà ở phía sau định nghĩa hắn ta là người mang bảo vật, cho dù hắn ta có lấy hay không cũng không biết hắn ta có tức chết hay không.</w:t>
      </w:r>
    </w:p>
    <w:p>
      <w:r>
        <w:t>Hai chân vô thanh vô tức đạp trên bãi cỏ bên ngoài rừng cây, Triệu Vô Tà mở bàn tay ra, một con Huyết Sát cổ trùng không biết bay ra từ chỗ nào. Đứng ở trên bàn tay Triệu Vô Tà bộ dáng khủng bố, ở trên tay Triệu Vô Tà lại vô cùng nhu thuận.</w:t>
      </w:r>
    </w:p>
    <w:p>
      <w:r>
        <w:t>Bảo bối, làm rất hay.</w:t>
      </w:r>
    </w:p>
    <w:p>
      <w:r>
        <w:t>Triệu Vô Tà bỏ cổ trùng vào túi trấn cổ bên hông rồi bước vào rừng cây.</w:t>
      </w:r>
    </w:p>
    <w:p>
      <w:r>
        <w:t>Sau khi vào rừng cây, Triệu Vô Tà mới phát hiện rừng cây này phức tạp trước nay chưa từng có. Không phân biệt được phương hướng, thầm mắng một tiếng xui xẻo, Triệu Vô Tà đành phải đem cổ trùng cầm trên tay. Thừa dịp khí tức người nọ còn chưa biến mất, cổ trùng vừa đi ra đã bay về một hướng.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