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Chín vạn dặm hắc trạch trước kia có sáu đầu yêu thú Kết Đan hậu kỳ, khu vực Thiên Lang điện thống trị đều thuộc về thế lực mạnh mẽ, hôm nay tuy ít đi hai đầu, nhưng mà Độc Long tấn thăng đến Kết Đan Đại viên mãn, thực lực không giảm ngược lại tăng lên., Đã cường hoành hơn trong quá khứ chín vạn dặm, sinh linh bên trong đầm lầy đen. Tất cả đều là những thứ dơ bẩn, độc trùng độc thú. Trước kia cũng không phải đối thủ của vài con yêu thú bá chủ kia, khi đối mặt với Độc Long, chỉ có thể lựa chọn bỏ chạy hoặc tùy ý để chém giết. Chúng còn không biết, chín vạn dặm đầm lầy đen sẽ nghênh đón một lần đồ sát vô cùng thảm liệt. Máu thịt xương hồn phách chúng nó, đều sẽ bị dùng để chồng chất một cái vương tọa ma đầu.</w:t>
      </w:r>
    </w:p>
    <w:p>
      <w:r>
        <w:t>Triệu Vô Tà vẫn nhìn chăm chú vào ly phiên trong huyết trì, khóe miệng cười lạnh, dưới sự tôn lên của huyết quang quả nhiên có chút đáng sợ. Hắn ta cũng giống ma đầu, nhìn một lát sau, nụ cười trên khóe miệng Triệu Vô Tà dần dần thu lại. Hai mắt chậm rãi nhắm lại, khí tức toàn thân từ từ biến mất, huyết khí bốc lên. Bao thân thể hắn ta lại, không thể nhìn thấy hắn ta nữa.</w:t>
      </w:r>
    </w:p>
    <w:p>
      <w:r>
        <w:t>Hai ngày trôi qua, trong đầm lầy, khu vực hơn ngàn dặm, trong không trung một đoàn huyết khí, bỗng nhiên lắc lư một cái, bên trong hiện ra một khí tức cường đại, lạnh lẽo, bạo ngược, khát máu, khí tức không khác gì hung thú thời viễn cổ. Huyết khí tan hết, bên trong lộ ra một bóng người.</w:t>
      </w:r>
    </w:p>
    <w:p>
      <w:r>
        <w:t>Quần áo vải bố, diện mục thanh tú, như trước hai chân vẫn đang cởi trần như bạch Triết, như ngọc. Là Triệu Vô Tà, hai ngày trôi qua, khí tức trên người hắn đã khôi phục trước kia. Lúc trước ở Thiên Lang điện, khi thi triển thần thông xương tủy đã bị thương bình phục trong vòng hai ngày.</w:t>
      </w:r>
    </w:p>
    <w:p>
      <w:r>
        <w:t>Đã đến lúc.</w:t>
      </w:r>
    </w:p>
    <w:p>
      <w:r>
        <w:t>Nhìn thoáng qua bầu trời sương mù quay cuồng, Triệu Vô Tà khẽ nhíu mày.</w:t>
      </w:r>
    </w:p>
    <w:p>
      <w:r>
        <w:t>Không nói tiếng nào, sương mù quanh Triệu Vô Tà nhộn nhạo một chút, Triệu Vô Tà biến mất trong đó. Sau một khắc đã đứng ở đó.</w:t>
      </w:r>
    </w:p>
    <w:p>
      <w:r>
        <w:t>rối rắm chia làm bốn lần trao đổi tất cả mọi chuyện.</w:t>
      </w:r>
    </w:p>
    <w:p>
      <w:r>
        <w:t>Bên cạnh huyết trì to lớn kia, hắn chăm chú nhìn huyết dịch đỏ thẫm bốc lên không ngớt phía dưới, trong hai mắt bắt đầu xuất hiện vẻ ngoan lệ cùng hắc khí nồng đậm.</w:t>
      </w:r>
    </w:p>
    <w:p>
      <w:r>
        <w:t>Hai tay Bạch Triết chậm rãi nâng lên như ngọc, mặt trên cũng bắt đầu xuất hiện từng tia khí đen, chậm rãi quấn quanh lên, lan tràn đến cổ Triệu Vô Tà. Dị tượng này khiến Triệu Vô Tà nhìn qua có vẻ yêu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