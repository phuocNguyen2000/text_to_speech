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thể nổ nát xương sát thú Viễn Cổ, hiện tại đã không còn. Bất kể là tu sĩ Nguyên Anh Đại viên mãn hay là yêu thú các loại đều không thể, chỉ có thể trơ mắt nhìn gai xương đòi mạng xâm nhập vào trong cơ thể mình. Sau đó dị thường cảm ứng được toàn bộ lực lượng trên dưới toàn thân mình đều bị hút vào bên trong gai xương.</w:t>
      </w:r>
    </w:p>
    <w:p>
      <w:r>
        <w:t>Giết mỗi một tồn tại cường đại cảnh giới Nguyên Anh, cốt thứ sẽ hấp thu lực lượng càng thêm cường đại, dần dần. Tu sĩ hung thú nguyện ý hậu kỳ trở xuống, đều đã bị giết sạch. Chỉ còn lại có hơn mười vị tu sĩ cảnh giới Đại viên mãn dốc sức liều mạng chạy trốn, lên trời xuống đất, không cần dùng bất cứ thủ đoạn tồi tệ nào. Thật sự là hận không thể có trời sinh thần thông, có thể trong nháy mắt rời khỏi địa phương quỷ quái này, rời khỏi xương cốt trùng sát thú.</w:t>
      </w:r>
    </w:p>
    <w:p>
      <w:r>
        <w:t>Nhưng không có, càng hấp thu nhiều cường giả Nguyên Anh thì lực lượng của gai xương lại càng lớn. Tốc độ càng nhanh, đánh không lại cũng không chạy được, còn phải ứng phó với cảm giác sợ hãi sinh ra bởi uy áp của Sát thú. Mùi máu tanh tràn ngập không kiêng kị chút nào, tuy rằng tử thương không đủ gần trăm mà thôi, thua xa loại phàm nhân thế tục chém giết chiến tranh, tử thương mấy trăm vạn, mấy ngàn vạn.</w:t>
      </w:r>
    </w:p>
    <w:p>
      <w:r>
        <w:t>Ông ông</w:t>
      </w:r>
    </w:p>
    <w:p>
      <w:r>
        <w:t>Bên trong vô số sát khí vờn quanh, trên hài cốt trọng sát thú to lớn vô cùng, bỗng nhiên tuôn ra hồng quang. Những gai xương giết cường giả Nguyên Anh trở về trên thân thể xương cốt, sau đó liền thấy từng đạo huyết quang thông qua xương thứ lưu chuyển đi ra, chảy về phía cái đầu to lớn, Nê Hoàn cung của bộ xương.</w:t>
      </w:r>
    </w:p>
    <w:p>
      <w:r>
        <w:t>Trong Nê Hoàn cung, đây không phải Nê Hoàn cung của Trọng Sát thú, mà là Triệu Vô Tà. Tất cả lực lượng tinh thần đều thu liễm ở trong đó, không gian vô biên vô hạn, khắp nơi đều trống rỗng. Không có gì hết, chỉ có ở chính giữa, một cái kén màu trắng vô cùng lớn đang lơ lửng.</w:t>
      </w:r>
    </w:p>
    <w:p>
      <w:r>
        <w:t>Ở phía trên không kén trắng, một viên thần đan chìm nổi, không ngừng phóng xuất ra khí tức trắng xóa. Sau khi dung nhập vào bên trong kén, giống như đang trấn áp cái gì đó. Ngẫu nhiên có thể thấy từng tia huyết quang lộ ra, bên trong kén, một luồng kiếp lôi huyết sắc hóa thành thủy triều, không ngừng chuyển động, bất cứ lúc nào cũng có thể thoát ra.</w:t>
      </w:r>
    </w:p>
    <w:p>
      <w:r>
        <w:t>Triệu Vô Tà vì cổ đài hóa linh, không tiếc tán đi Nguyên Anh do mình vất vả ngưng kết, tương đương với phế bỏ tu vi toàn thân. Vì trấn áp lực lượng kiếp lôi màu máu, lại buông ra khống chế bộ xương sát thú Viễn Cổ, đem lực lượng tinh thần toàn bộ thu vào trong Nê Hoàn cung. Trả giá không biết bao nhiêu, nhưng thằng nhãi này lại một chút hối hận, đối với hắn mà nói không có gì trọng yếu hơn so với Cổ Đài Hóa Linh.</w:t>
      </w:r>
    </w:p>
    <w:p>
      <w:r>
        <w:t>Chưa cần nói đến việc tán đi Nguyên Anh của mình, cho dù thần đan có tán đi, hắn cũng sẽ không nhíu mày. Chỉ cần cổ thai luyện chế thành công, Triệu Vô Tà sẽ triệu hoán Thiên Ma Kinh chân chính đến đây lĩnh ngộ Thiên Ma chí đạo trong đó. Thành tựu Thiên Ma thì không có bất kỳ sinh linh nào trên thế giới này có thể làm gì được Triệu Vô Tà.</w:t>
      </w:r>
    </w:p>
    <w:p>
      <w:r>
        <w:t>Bộ hài cốt của trọng sát thú bị Triệu Vô Tà luyện hóa vào trong cơ thể mình, nhưng lần này hắn phóng xuất ra toàn bộ sát khí Viễn cổ bên trong bộ xương, tuy có thể giết được hơn một trăm vị cường giả Nguyên Anh kia. Nhưng cũng có nghĩa là Triệu Vô Tà đã mất đi bộ xương của trọng sát thú, sát khí Viễn cổ bên trong cũng tiêu tán không còn, lực lượng của bộ hài cốt sẽ giảm đi rất nhiều.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