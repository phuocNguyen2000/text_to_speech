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hừ </w:t>
      </w:r>
    </w:p>
    <w:p>
      <w:r>
        <w:t>Ở trên không của hồ, có vài thú ảnh vô cùng to lớn phiêu phù ở phía trên. Toàn thân xanh biếc, đôi mắt rồng cực lớn phát ra ánh độc màu xanh lục, bên miệng rồng dữ tợn không ngừng nhỏ dịch nhờn đến cực điểm, rơi xuống bùn, dâng lên từng luồng khói đặc, khí độc tanh hôi lan tràn ra.</w:t>
      </w:r>
    </w:p>
    <w:p>
      <w:r>
        <w:t xml:space="preserve">Ầm ầm </w:t>
      </w:r>
    </w:p>
    <w:p>
      <w:r>
        <w:t>Thân hình Song Vĩ Hạt Sư cũng rất đáng sợ của Độc Long đối diện, hai cái đuôi của nó thỉnh thoảng chạm vào nhau, phát ra ánh sáng màu lam nhạt.</w:t>
      </w:r>
    </w:p>
    <w:p>
      <w:r>
        <w:t>Tiếng cười vang vọng phía chân trời, con yêu thú cuồng vọng nhất trên bầu trời có lẽ là con cực lớn vô cùng.</w:t>
      </w:r>
    </w:p>
    <w:p>
      <w:r>
        <w:t>rối rắm chia thành sáu lần nghiền nát nhau.</w:t>
      </w:r>
    </w:p>
    <w:p>
      <w:r>
        <w:t>Cá sấu, cái đuôi lớn vung vẩy trên không trung. Sau khi va chạm với không khí, phát ra tiếng vang thật lớn, uy thế vô biên.</w:t>
      </w:r>
    </w:p>
    <w:p>
      <w:r>
        <w:t xml:space="preserve">Boong boong boong </w:t>
      </w:r>
    </w:p>
    <w:p>
      <w:r>
        <w:t>Tiếng kêu bén nhọn cực kỳ, một con ưng lớn từ trên cao lao xuống, mang theo tiếng gió kịch liệt vô cùng. Cánh mở ra, làm không khí trong không trung nổ tung, ánh mắt từ mắt nó bắn ra. Quả thực lợi hại như phi kiếm cấp bậc huyền khí, ai đối diện với nó đều sẽ cảm giác con mắt đau nhói.</w:t>
      </w:r>
    </w:p>
    <w:p>
      <w:r>
        <w:t>Lại là một mảnh thanh quang đại thịnh, một thủy mãng khổng lồ toàn thân đều bao phủ trong thanh quang từ trong đầm nước vô cùng dơ bẩn phía dưới uốn lượn lên. Nước bẩn dinh dính không ngừng từ trên thanh quang toàn thân nó nhỏ xuống, một giọt cũng không lưu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