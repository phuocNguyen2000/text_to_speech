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Rầm rầm </w:t>
      </w:r>
    </w:p>
    <w:p>
      <w:r>
        <w:t>Năm cột sáng sinh ra, sau đó bùng nổ tại đáy biển, hướng phía mặt biển đánh lên. Bên trong cột sáng toàn là kiếm khí rét lạnh, hơn nữa năm cột sáng hợp lại một chỗ, bố trí thành một cái kiếm trận, uy lực cực lớn không biết khách khí chút nào đánh vào phía trên bụng ma kình kia.</w:t>
      </w:r>
    </w:p>
    <w:p>
      <w:r>
        <w:t>Bụng tuyết trắng như tuyết không cứng bằng phần lưng đen kịt, thoáng cái liền nổ ra năm cái lỗ lớn huyết nhục mơ hồ, huyết dịch đỏ thẫm như nước suối tuôn ra. Hơn nữa còn là năm con suối, lập tức khiến cho nước biển chung quanh toàn bộ biến thành màu đỏ như máu. Đáy biển này, ngay cả huyết dịch cũng ngưng tụ không tiêu tan, xen lẫn trong nước biển nhìn cực kỳ chói mắt.</w:t>
      </w:r>
    </w:p>
    <w:p>
      <w:r>
        <w:t>Đi</w:t>
      </w:r>
    </w:p>
    <w:p>
      <w:r>
        <w:t>Một tiếng hét to vang lên, thân hình Đại trưởng lão và bốn người còn lại đồng thời chuyển động. Năm chuôi phi kiếm bung ra một cột sáng cực lớn, bám vào ma kình, phóng thẳng lên trên mặt biển. Căn bản là cấp cho ma điên cơ hội phản kháng.</w:t>
      </w:r>
    </w:p>
    <w:p>
      <w:r>
        <w:t>Năm thanh phi kiếm đều là huyền khí, uy lực to lớn, dù là yêu thú thâm uyên da dày thịt béo cũng không chịu nổi, nhất là kẻ thao túng cũng có cảnh giới Kết Đan Tông Sư. Trong đó có một người là Kết Đan Đại viên mãn, kiếm trận này vừa ra, Ma Cuồng căn bản không thể phản kháng. Bị kiếm trận đẩy lùi về phía mặt biển, sau khi hào quang bạo phát mấy chục cái hô hấp mới một lần nữa trở lại mặt biển.</w:t>
      </w:r>
    </w:p>
    <w:p>
      <w:r>
        <w:t xml:space="preserve">Oanh </w:t>
      </w:r>
    </w:p>
    <w:p>
      <w:r>
        <w:t>Âm ảnh thật lớn cùng quang mang một chỗ, sau khi đến mặt biển, bóng đen kia trong nháy mắt hiện ra hình thể dưới hào quang. Là Thâm Uyên Ma Kình, thân thể của nó bị năm cột sáng không chút lưu tình đẩy lên, phá vỡ nước biển trên mặt biển, bay lên bầu trời.</w:t>
      </w:r>
    </w:p>
    <w:p>
      <w:r>
        <w:t>Từng đoàn huyết dịch đỏ thẫm to lớn từ bên trong thân thể của nó nhỏ xuống, sau khi nhỏ xuống nước biển liền phát ra tiếng vang thật lớn. Thân thể của nó quá lớn, đã bị kiếm trận gây thương tích, huyết dịch trong năm lỗ thủng thật lớn nhỏ xuống quá nhiều.</w:t>
      </w:r>
    </w:p>
    <w:p>
      <w:r>
        <w:t>Ong ong ong 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