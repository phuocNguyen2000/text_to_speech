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Mí mắt chậm rãi hạ xuống, Triệu Vô Tà lại lập tức mở ra, lập tức con ngươi âm dương nhị khí dây dưa xuất hiện ở trong hốc mắt Triệu Vô Tà. Mắt trong cốc, theo thực lực của Triệu Vô Tà càng lúc càng tăng mạnh, thứ mà hai con mắt này tập trung nhìn thấy cũng càng lúc càng nhiều.</w:t>
      </w:r>
    </w:p>
    <w:p>
      <w:r>
        <w:t>Động tĩnh lớn, âm dương nhị khí xoay tròn. Triệu Vô Tà lại nhìn lên bầu trời. Nhất thời bóng người lay động, tiếp theo trước mắt Triệu Vô Tà biến đổi. Cảnh tượng bên trong nhất thời xuất hiện trong đầu Triệu Vô Tà.</w:t>
      </w:r>
    </w:p>
    <w:p>
      <w:r>
        <w:t>Chỉ thấy trước mắt xuất hiện vạn hoa, quả thực là biển hoa vô biên vô hạn, thật sự là hoàn toàn không nhìn thấy điểm cuối. Trong không gian này, ngoại trừ hoa tươi, cũng chỉ còn lại có một cột xà triều phun trào không ngớt, còn có lão giả áo đen đứng ở không trung kia. Vạn hoa tích lũy, tỏa ra mùi thơm nồng đậm đến cực điểm, nước mắt Triệu Vô Tà xuyên qua trận pháp cũng có thể thấy rõ ràng hoa hương.</w:t>
      </w:r>
    </w:p>
    <w:p>
      <w:r>
        <w:t>Khà khà, Diệp Mạn nhất định không nói cho các ngươi biết đám tiểu nương này, năm đó đối với ta mê trận này cũng vô dụng. Huống chi bây giờ</w:t>
      </w:r>
    </w:p>
    <w:p>
      <w:r>
        <w:t>Sắc mặt Triệu Vô Tà khẽ động, lời nói của lão giả áo đen kia nói cũng không sai. Mê trận này tuy cũng là trận pháp không tệ, nhưng tựa hồ uy lực cũng không phải rất lớn. Hoa mà không thực. Đối với lão giả áo đen kia một cái cũng không có tác dụng gì, huống chi còn có đạo xà triều kia.</w:t>
      </w:r>
    </w:p>
    <w:p>
      <w:r>
        <w:t>Quả nhiên, trong nháy mắt khi lão giả áo đen kia vừa dứt lời, xà triều sau lưng liền động.</w:t>
      </w:r>
    </w:p>
    <w:p>
      <w:r>
        <w:t>Tê tê tê tâm</w:t>
      </w:r>
    </w:p>
    <w:p>
      <w:r>
        <w:t>Đàn rắn bắt đầu động, những con rắn trước nay không có động tĩnh gì dường như nhận được mệnh lệnh gì, đều vọt ra. Từng con rắn lớn màu đen trên bầu trời quay cuồng, sau khi khí đen nổ tung, bầy rắn rơi xuống trong vạn đóa hoa kia. Cảnh tượng trong trận pháp lập tức thay đổi. Thân thể những con rắn to lớn kia mạnh mẽ không phải chỉ nhìn thôi đã khủng bố rồi.</w:t>
      </w:r>
    </w:p>
    <w:p>
      <w:r>
        <w:t xml:space="preserve">Xoẹt xoẹt xoẹt xoẹt </w:t>
      </w:r>
    </w:p>
    <w:p>
      <w:r>
        <w:t>Từng đầu cự xà màu đen bắt đầu ở trong vạn đóa hoa bắt đầu tàn sát bừa bãi khắp nơi, biển hoa vốn phủ kín toàn bộ tầm mắt bắt đầu trở nên không trọn vẹn, trong xà triều ước chừng hơn một vạn con cự xà. Lúc tàn sát bừa bãi, biển hoa kia nhất thời có chút chịu không nổi, mảng lớn hoa tươi bị cự xà nghiền thành phấn.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