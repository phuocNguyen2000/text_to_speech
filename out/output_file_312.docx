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vươn tay lấy xuống Túi Trữ Vật của mình, đưa tay đi vào. Lúc đi ra thì giơ tay lên là một khối lớn hình cầu đen kịt, đúng là loại hạt châu từ trong miệng hắn phun ra, ngay cả Hắc Lũng ma kiếm cũng có thể đánh văng đồ vật.</w:t>
      </w:r>
    </w:p>
    <w:p>
      <w:r>
        <w:t>Không tốt, trên người tên này có lôi hỏa Phích Lịch châu, đi mau</w:t>
      </w:r>
    </w:p>
    <w:p>
      <w:r>
        <w:t>Một hạt châu như vậy có lẽ uy lực không lớn, nhưng nhìn hai nhóm người kia rơi ra một bó lớn, liền vội vàng rống giận bay ra. Bọn hắn ai cũng không ngờ tới, hạt hạt châu bị bọn hắn đuổi chật vật vô cùng lại có bảo vật Lôi Hỏa Phích Lịch châu như vậy. Lúc trước hắn là tình nguyện bị người ta đuổi giết cũng không muốn sử dụng loại bảo vật này, bây giờ sinh tử quan đầu, không thể không dùng.</w:t>
      </w:r>
    </w:p>
    <w:p>
      <w:r>
        <w:t>Hừ muốn chết</w:t>
      </w:r>
    </w:p>
    <w:p>
      <w:r>
        <w:t>Trong lòng Triệu Vô Tà tức giận vô cùng, không nghĩ tới tên gầy này lại nhiều lần trêu chọc hắn, điều này khiến Triệu Vô Tà không chịu nổi. Thân kiếm Hắc Lũng Ma kiếm ong ong rung động. Lôi hỏa Phích Lịch châu kia tuy rằng uy lực không tệ, nhưng khi nổ thì một mảnh lôi hỏa đan xen nhau, uy lực không tầm thường, phi kiếm tầm thường chỉ sợ bị nổ một phát sẽ rơi xuống, nhưng đối với Hắc Lũng ma kiếm lại không có ảnh hưởng lớn.</w:t>
      </w:r>
    </w:p>
    <w:p>
      <w:r>
        <w:t>Một đạo kiếm quang hiện lên, Hắc Lũng ma kiếm trực tiếp xuyên thấu một mảng lớn lôi hỏa Phích Lịch châu, hướng về phía người gầy bắn tới. Nhìn thấy phi kiếm phóng tới, người gầy thần sắc kinh hoảng cắn chót lưỡi, hướng phía trên phi kiếm của mình lại có một ngụm máu tươi.</w:t>
      </w:r>
    </w:p>
    <w:p>
      <w:r>
        <w:t>Vút</w:t>
      </w:r>
    </w:p>
    <w:p>
      <w:r>
        <w:t>Tốc độ bỗng tăng lên rất nhiều, người gầy và phi kiếm hóa thành một đạo quang mang, bỏ chạy về phía xa.</w:t>
      </w:r>
    </w:p>
    <w:p>
      <w:r>
        <w:t xml:space="preserve">Hừ </w:t>
      </w:r>
    </w:p>
    <w:p>
      <w:r>
        <w:t>Hừ lạnh một tiếng, dưới chân Triệu Vô Tà lại xuất hiện một thanh phi kiếm, tràn đầy hư ảnh huyết trùng. Nhân cổ kiếm cũng hóa thành một đạo hào quang, tia máu phá không. Triệu Vô Tà biến mất trước mặt mọi người, dùng tốc độ cực kỳ khủng khiếp đuổi theo người gầy.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