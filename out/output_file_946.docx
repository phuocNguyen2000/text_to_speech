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vẫn nhàn nhạt như trước vọng xuống, sau khi nói xong ánh mắt Triệu Vô Tà liền chuyển tới trung tâm diện tích ngàn dặm quanh đây, nơi nào cũng có một cái hố to. Nhưng cái hố này thật sự lớn có chút thái quá, thậm chí còn có mấy cái xung quanh nó. Hố to hợp lại cũng lớn như vậy, trong hố cũng tràn ngập sương mù trắng xóa.</w:t>
      </w:r>
    </w:p>
    <w:p>
      <w:r>
        <w:t>Trung tâm cốc trì, một trăm lẻ tám chén, ở trung tâm cái cốc khổng lồ này chính là nơi khí ô uế tụ tập lại. Tất cả hồ chén lớn đều muốn từ nơi này hấp thu ô uế chi khí cùng những linh khí khác, bất quá lúc này, cái cốc trì cực lớn này lại trống rỗng không có vật gì.</w:t>
      </w:r>
    </w:p>
    <w:p>
      <w:r>
        <w:t>Tại thời điểm ánh mắt Triệu Vô Tà dời đi, bốn con yêu thú Độc Long cũng đã hóa thành bốn đạo quang mang xuất ra sương mù trắng xóa kia. Một canh giờ, đầm đen chín vạn dặm là vô cùng rộng lớn, lấy độn tốc của bọn chúng một canh giờ cũng không bay được bao nhiêu. Nhiều lắm cũng chỉ hơn vạn dặm một chút mà thôi, bất quá cũng không phải nhất định không kịp.</w:t>
      </w:r>
    </w:p>
    <w:p>
      <w:r>
        <w:t>Dù sao chúng nó đi ra ngoài không phải vì muốn bay hết chín vạn dặm đầm lầy đen này mà vì giết chóc, hoàn toàn vì giết chóc</w:t>
      </w:r>
    </w:p>
    <w:p>
      <w:r>
        <w:t>Chi chi chi.</w:t>
      </w:r>
    </w:p>
    <w:p>
      <w:r>
        <w:t>Ở một khu vực của đầm lầy, dưới nước bùn trăm trượng, có vô số vật nhỏ qua lại bên trong nước bùn dơ bẩn. Tìm kiếm một ít vật dơ bẩn, hoặc là tìm kiếm độc trùng hoặc yêu thú có thể tập hợp công kích, đây là một đám tiểu gia hỏa hoàn toàn không kén chọn. Chỉ cần có thể hạ miệng vật, chúng nó đều sẽ không bỏ qua.</w:t>
      </w:r>
    </w:p>
    <w:p>
      <w:r>
        <w:t>Hắc Viêm Độc Thử thuộc loại sinh linh chỉ có ở trong đầm đen chín vạn dặm, quanh năm đều sinh sống dưới nước bùn trăm trượng kia. Khó khăn lắm mới nảy sinh trên mặt đất một chút, vô cùng giảo hoạt, lúc săn mồi đều kết thành đàn kết đội. Những sinh linh này tộc đàn rất khổng lồ, chỉ cần gặp yêu thú không quá cường đại sẽ quần công, sau đó chia ra ăn, cũng là hung hãn.</w:t>
      </w:r>
    </w:p>
    <w:p>
      <w:r>
        <w:t>Bất quá bây giờ, những tiểu gia hỏa này tựa hồ gặp phiền toái, thân ảnh vốn xuyên không đều tụ tập cùng một chỗ, sau đó dũng mãnh đi nơi khác, thân hình trơn trượt đi xuyên qua bùn đất ngược lại cực kỳ thuận tiện, một chút trở ngại cũng không có. Đám độc thử này hai ba lần liền xuyên qua một chỗ khác, bất quá chúng hiển nhiên cũng không chạy thoát khỏi tồn tại kinh khủng phía sau.</w:t>
      </w:r>
    </w:p>
    <w:p>
      <w:r>
        <w:t>Tê tê là âm thanh độc xà thổ tín, Xà Thử không thể nào ở chung một ổ, bởi vì hai người trời sinh chính là tử địch.</w:t>
      </w:r>
    </w:p>
    <w:p>
      <w:r>
        <w:t>Nếu bầy chuột gặp phải độc xà đơn lẻ thì nhất định sẽ hợp nhau tấn công, phản ứng còn kịch liệt hơn so với bất kỳ con mồi nào khác. Nhưng lúc này đã xảy ra tình huống ngoại lệ.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