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 vậy trẫm sẽ đắc tội. Không biết lần này Vô Tà tiên sư có tính toán gì không, có thể ở lại cung phụng Đại Phong quốc. Trẫm đại biểu thần dân Đại Phong quốc mời Vô Tà tiên sư, kính xin tâm ý trẫm.</w:t>
      </w:r>
    </w:p>
    <w:p>
      <w:r>
        <w:t>Triệu Vô Tà sớm đã biết lão hoàng đế sẽ tới đây, nhưng trước đó đã nói xong với tiểu tử nghiên mực, hắn không định nuốt lời. Vì vậy cũng không nói gì, chỉ dùng ánh mắt nhìn lão hoàng đế một cái, sau đó lại nhìn nghiên mực ăn mừng.</w:t>
      </w:r>
    </w:p>
    <w:p>
      <w:r>
        <w:t>Cái này</w:t>
      </w:r>
    </w:p>
    <w:p>
      <w:r>
        <w:t>Phụ hoàng, tiên sư Vô Tà vì bảo vệ nhi thần cùng hoàng muội luân phiên ác chiến, lần này đã mệt mỏi. Cần để tiên sư đi nghỉ ngơi, không bằng việc cung phụng giao cho nhi thần xử lý đi, nhi thần nhất định sẽ làm cho tiên sư cảm nhận được thành ý trên dưới đại phong quốc của ta, đáp ứng lưu lại.</w:t>
      </w:r>
    </w:p>
    <w:p>
      <w:r>
        <w:t>Phù Đài Khánh nhìn Triệu Vô Tà làm, trong lòng mừng thầm, lập tức mở miệng không mất thời cơ. Lão hoàng đế kia tựa hồ cũng kinh ngạc, bất quá lập tức cười một tiếng, mắt lộ vẻ tán thành.</w:t>
      </w:r>
    </w:p>
    <w:p>
      <w:r>
        <w:t>Được rồi, Khánh nhi nhất định phải chào hỏi tiên sư Vô Tà thật tốt, không thể để mất thể diện Đại Phong quốc của ta.</w:t>
      </w:r>
    </w:p>
    <w:p>
      <w:r>
        <w:t>Vâng, nhi thần cáo lui.</w:t>
      </w:r>
    </w:p>
    <w:p>
      <w:r>
        <w:t>Triều đài Khánh Chính nói xong cáo lui, Triệu Vô Tà cũng chuẩn bị đứng dậy, trong lòng nghĩ làm thế nào để hung hăng tống tiền nghiên mực ăn mừng một phen. Kiếm đủ chỗ tốt, lúc này bên ngoài cung bỗng nhiên vang lên một tiếng kêu bén nhọn.</w:t>
      </w:r>
    </w:p>
    <w:p>
      <w:r>
        <w:t>Thái tử điện hạ giá lâm, cầu kiến hoàng thượng.</w:t>
      </w:r>
    </w:p>
    <w:p>
      <w:r>
        <w:t>Hạo Đài Khánh biến sắc, trong lòng suy đoán. Triệu Vô Tà vừa đứng dậy mông lập tức thả trở về, vẻ mặt tìm vị đạo sĩ đi vào trong cung nhìn về phía một thanh niên.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