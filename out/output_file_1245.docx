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sau khi một màn này xuất hiện, trong mắt Triệu Vô Tà lại đột nhiên xuất hiện một tia ngưng trọng. Có thể yêu thích binh khí của mình như thế, nói rõ binh khí của người này chỉ sợ cũng chỉ có một món này, hơn nữa món này cũng là binh khí đã tế luyện không biết bao nhiêu năm tháng đến mức khủng bố cỡ nào.</w:t>
      </w:r>
    </w:p>
    <w:p>
      <w:r>
        <w:t>Huyền khí trung phẩm.</w:t>
      </w:r>
    </w:p>
    <w:p>
      <w:r>
        <w:t>Ánh mắt Triệu Vô Tà dán chặt lên trường thương đen kịt kia, nhẹ nhàng phun ra bốn chữ. Cùng lúc đó, chiến ý cùng sát ý của hai người đều hỗn tạp cùng một chỗ, đồng thời bốc lên.</w:t>
      </w:r>
    </w:p>
    <w:p>
      <w:r>
        <w:t xml:space="preserve">Boong boong boong </w:t>
      </w:r>
    </w:p>
    <w:p>
      <w:r>
        <w:t>Là tiếng Triệu Vô Tà phát ra, há mồm, một thanh tiểu kiếm đỏ như máu bị hắn phun ra. Nghênh phong liền lớn, thanh tiểu kiếm kia sau khi bay ra lập tức hóa thành một thanh trường kiếm rơi vào trong tay Triệu Vô Tà. Trong nháy mắt trường kiếm rơi xuống, mũi kiếm xé rách không khí phát ra tiếng thét.</w:t>
      </w:r>
    </w:p>
    <w:p>
      <w:r>
        <w:t>Triệu Vô Tà Bàn tay cầm chặt trường kiếm huyết hồng trong nháy mắt, khí tức đột nhiên biến đổi. Càng trở nên quỷ dị, trở nên âm lãnh, làm cho lòng người run sợ. Huyết vụ lưu chuyển, nguyên bản huyết vụ toàn thân Triệu Vô Tà bao trùm, chảy về phía chén kiếm nhân trùng trong tay Triệu Vô Tà. Sau đó toàn bộ bị huyết hồng thân kiếm hấp thu.</w:t>
      </w:r>
    </w:p>
    <w:p>
      <w:r>
        <w:t>Chiến</w:t>
      </w:r>
    </w:p>
    <w:p>
      <w:r>
        <w:t>Ngay khoảnh khắc huyết vụ tan hết, Triệu Vô Tà đã ra tay. Cổ tay hắn chấn động, mũi Nhân Tiễn Kiếm Phong lập tức đại phóng, tiếng xé gió gầm rú xuất hiện ở trong không gian hình tròn kia. Mũi kiếm màu đỏ máu của Nhân Chung Kiếm Huyết Trùng thoáng hiện trong hư không. Ngay sau đó, thân hình Triệu Vô Tà xuất hiện sau lưng Lôi Phong.</w:t>
      </w:r>
    </w:p>
    <w:p>
      <w:r>
        <w:t>Tê tê tê</w:t>
      </w:r>
    </w:p>
    <w:p>
      <w:r>
        <w:t>Ra tay quá đột ngột, tốc độ cũng quá nhanh, đông đảo tu sĩ Thần Tiêu Đạo Tông đều phát ra tiếng kinh hô. Cảnh giới tu vi của bọn họ không đủ, chỉ có thể nhìn thấy bóng dáng trên không trung lóe lên, sau đó Triệu Vô Tà liền biến mất., Tiếp theo liền xuất hiện phía sau trưởng lão Lôi Phong. Phần đông đệ tử không nén được kinh hãi trong lòng, đều phát ra thanh âm hít sâu, bởi vì Triệu Vô Tà đang nắm Nhân Chung kiếm. Mũi kiếm đâm thẳng về phía sau lưng Lôi Phong, không chút do dự, ra tay nhanh như lôi điện vậy đến cực hạn.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