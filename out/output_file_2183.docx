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Cánh Tị Sửu hiện ra bản thể bị hủy hoại trăm trượng, sợi dây độc nấu màu xanh lục nâng lên giống như một con bạch tuộc lớn, râu quai thịt tráng kiện như đang vung vẩy trong không trung. Mỗi một sợi đều giống như một cây roi uy lực vô cùng. Hung hăng quất lên hư không, sau khi những vết nứt đó xuất hiện.</w:t>
      </w:r>
    </w:p>
    <w:p>
      <w:r>
        <w:t>Ở ngàn năm trước, lão quái Ngũ Hành đã thành danh, là hảo hữu chí giao của Hạo Nhiên Kiếm Tôn mà hiện tại nhìn thấy bạn tốt của mình bị rơi vào kết cục như vậy. Trong lòng đương nhiên là nổi giận. Trừ hắn ra, còn có mấy người của Hạo Nhiên tông và Ngũ Hành tông đang canh giữ bên cạnh Nguyên Anh của Hạo Nhiên Kiếm Tôn.</w:t>
      </w:r>
    </w:p>
    <w:p>
      <w:r>
        <w:t xml:space="preserve">Giết </w:t>
      </w:r>
    </w:p>
    <w:p>
      <w:r>
        <w:t>Triệu Vô Tà nhìn Ngũ Hành Luân trên không trung. Còn có Ngũ Hành lão quái đang nổi giận bên trong, khóe miệng xuất hiện một tia khinh thường. Với nhãn lực độc ác của hắn, liếc mắt liền nhìn ra bản thể của bạch tuộc Mặc Sửu thú, thực lực tăng vọt. Lão quái Ngũ Hành mặc dù cũng là cường giả nhưng cũng còn chưa tới mức có thể dễ dàng chém giết được đầu Mặc Sửu Thú kia.</w:t>
      </w:r>
    </w:p>
    <w:p>
      <w:r>
        <w:t>Yêu thú giống Triệu Vô Tà cũng không ít. Trên phần mộ Nguyên Anh còn có không ít cường giả Nguyên Anh, lúc này hơn trăm đạo ánh mắt đều ngưng tụ ở trên người một người một thú. Chẳng qua trong ánh mắt một người lại tràn đầy vẻ nghi hoặc, cho dù là Thú Vương kia, cũng là lai lịch hắn gọi biết được.</w:t>
      </w:r>
    </w:p>
    <w:p>
      <w:r>
        <w:t>Sự nghi hoặc trong lòng Thú Vương lại xuất phát từ một bí mật, Ngự Thú Tông quật khởi trong vạn năm đại kiếp nạn trước đó. Vạn năm trước, cường giả tiền bối Ngự Thú Tông trong lúc vô tình biết được một bí mật. Bí mật này là liên quan đến đại dương mênh mông vô tận. Công pháp của Ngự Thú Tông chính là liên quan đến việc giữ thú. Lúc ấy vị tiền bối kia muốn tìm một đầu yêu thú nô bộc mạnh mẽ.</w:t>
      </w:r>
    </w:p>
    <w:p>
      <w:r>
        <w:t>Nhưng mà trong mười vạn ngọn núi lớn có bảy điện của Yêu Thần. Yêu thú mạnh mẽ bên trong đó hơn phân nửa đã gia nhập vào trong đó, hơn nữa linh trí của mười vạn đại sơn yêu thú rất cao, muốn thuần phục Ngự Sử rất khó, vì thế vị cường giả này một mình xâm nhập đại dương mênh mông vô tận, muốn tìm được một con hung thú mạnh mẽ trong đó, dùng bí pháp thuần phục. Theo như điều này nói thì bên trong đại dương bao la vô tận kia, mức độ nguy hiểm so với mười vạn ngọn núi lớn càng lớn hơn. Nhưng vị cường giả này khí vận kinh người.</w:t>
      </w:r>
    </w:p>
    <w:p>
      <w:r>
        <w:t>Vậy mà hắn thật sự tìm được một đầu hung thú mạnh mẽ thuần hóa, còn phát hiện ra một bí ẩn, đó là ở trong đại dương mênh mông. Có một cái cửa vào. Cửa vào chính là Cấm Thần Uyên, yêu thú bên trong đại dương vô tận chỉ cần thông qua khảo nghiệm là có thể tiến vào trong. Sự tồn tại của cửa vào này giống như Thiên Vân Sơn trên Thiên Vân Đại Lục, chỉ là phiền toái cho Thiên Vân Đại Lục càng thêm lớn.</w:t>
      </w:r>
    </w:p>
    <w:p>
      <w:r>
        <w:t>Việc bí mật này được Ngự Thú Tông đời đời truyền lại, đến bây giờ cũng chỉ có một mình Thú Vương biết mà thôi. Đại dương vô tận có vô số yêu thú, hung thú, đại dương mênh mông., Ở dưới đáy biển kia khắp nơi đều là hiểm địa. Tu sĩ Thiên Vân đại lục, cho dù là cường giả Nguyên Anh đại viên mãn, cũng không dám tùy tiện tiến vào sâu trong đại dương vô tận. Thế nhưng cái này, thế giới tựa hồ cũng bị quy tắc Thiên Đạo hạn chế. Mặc kệ thực lực như thế nào, nhưng cảnh giới chính là không thể tấn thăng đến cấp bậc Hóa Thần đạo quân, lối vào trong vô tận đại dương, đại kiếp vạn năm tiến đến sẽ có vô số yêu thú tiến vào trong đó.</w:t>
      </w:r>
    </w:p>
    <w:p>
      <w:r>
        <w:t>Mặc Sửu Thú vốn là hung thú trong đại dương mênh mông vô tận, tự nhiên cũng có thể tiến vào lối vào, nhưng không biết vì sao lại xuất hiện ở đây. Cùng tranh đoạt một phần mộ thược với đông đảo yêu thú Nguyên Anh, sự nghi hoặc của Thú Vương vẫn còn vờn quanh, chém giết trên không trung đã bắt đầu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