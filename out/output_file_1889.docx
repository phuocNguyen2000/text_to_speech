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Mau giúp ta ngăn hắn lại, ta đi tìm phụ thân. Ngàn vạn phải ngăn hắn lại, Tụ Tiên đảo ta sẽ không từ bỏ ý đồ.</w:t>
      </w:r>
    </w:p>
    <w:p>
      <w:r>
        <w:t>Lời vừa nói ra, mấy ngàn đệ tử trưởng lão Tụ Tiên đảo, Triệu Vô Tà, toàn bộ đều ngây ngẩn cả người. Ngay cả tam nương sau lưng Triệu Vô Tà cũng không phản bác được cảnh tượng này. Nếu như lúc trước chỉ có vị Thiếu đảo chủ kia làm mất mặt bọn họ, vậy thì bây giờ toàn bộ Tụ Tiên đảo đều vì vị thiếu đảo chủ này mà biến thành nỗi nhục đã hơn vạn năm không tẩy đi được, đã không còn là trò cười để hình dung nữa mà thực sự là sỉ nhục.</w:t>
      </w:r>
    </w:p>
    <w:p>
      <w:r>
        <w:t>Triệu Vô Tà cũng chậc chậc lấy làm kỳ lạ với cảnh tượng này. Tụ Tiên đảo lại tồn tại một tên phế vật và tươi cười như vậy. Không ngờ còn tồn tại tốt hơn trăm năm. Nếu hôm nay không gặp được, chỉ sợ bản thân Triệu Vô Tà cũng không biết. Thiên Vân Đại Lục này lại còn tồn tại như vậy.</w:t>
      </w:r>
    </w:p>
    <w:p>
      <w:r>
        <w:t>Cuối cùng hai mươi lăm lần nghiền nát nhau, xem lần tấn công thứ hai mươi năm.</w:t>
      </w:r>
    </w:p>
    <w:p>
      <w:r>
        <w:t>Đây đâu phải là một tông sư Kết Đan, quả thực so với một phàm nhân ở thế tục giới còn không bằng. Nói là trò cười cũng muốn tâng bốc hắn, sắc mặt của các đệ tử Tụ Tiên đảo cũng đã không sai biệt lắm. Người sáng suốt vừa thấy đã biết, bọn họ lúc này đều là xấu hổ và phẫn nộ muốn chết, một ngụm máu tươi đã nghẹn ở cổ họng.</w:t>
      </w:r>
    </w:p>
    <w:p>
      <w:r>
        <w:t>Sắc mặt vị Đại trưởng lão Tụ Tiên đảo xám trắng, xụi lơ xuống, đến kim đan của mình cũng hối hận. Trăm năm trước, lão phụng mệnh tiếp vị Thiếu đảo chủ này về, trong vòng trăm năm lại dùng vô số linh đan sinh mang khiến tu vi vị thiếu đảo chủ này tăng lên đến Kết Đan cảnh giới.</w:t>
      </w:r>
    </w:p>
    <w:p>
      <w:r>
        <w:t>Trong vòng trăm năm này, vị Thiếu đảo chủ không muốn bỏ đi cái vẻ miệng rộng của mình trong thế tục giới, ham đồ ăn mà không có chút linh khí nào, hơn nữa cực kỳ háo sắc, căn bản không phải là thứ tu chân liệu. Cho dù là một con heo được Tụ Tiên đảo nuôi dưỡng cũng nên trở thành một Đại yêu rồi.</w:t>
      </w:r>
    </w:p>
    <w:p>
      <w:r>
        <w:t>Thế nhưng vị Thiếu đảo chủ này lại không bằng heo. Ba chữ Tụ Tiên đảo vốn là uy danh hiển hách ở Thiên Vân đại lục, nhưng hiện tại thì lại khác.</w:t>
      </w:r>
    </w:p>
    <w:p>
      <w:r>
        <w:t>Ai nói ngươi có thể đi</w:t>
      </w:r>
    </w:p>
    <w:p>
      <w:r>
        <w:t>Cười thì cười, Triệu Vô Tà một điểm cũng không quên ánh mắt dâm tà lúc trước của tên phế vật kia. Cho tới bây giờ chỉ có Triệu Vô Tà hắn đối với nữ nhân của người khác lộ ra đám phế vật, hắn dám đối với Nhị nương lộ ra vẻ mặt như thần thâu tóm Lục Túc Mâu Tà đã sớm phán tử hình, nhưng hiện tại Triệu Vô Tà lại cảm thấy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