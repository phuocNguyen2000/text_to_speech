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Vô sỉ quá Thanh kỳ cùng Thiên Lang điện chủ sắc mặt đều trở nên vô cùng khó coi, trong hai mắt tựa hồ muốn phun ra lửa. Đường đường là một vị cường giả Nguyên Anh, vậy mà dám ra tay với những yêu thú này, quả thực là vô sỉ tới cực điểm.</w:t>
      </w:r>
    </w:p>
    <w:p>
      <w:r>
        <w:t>Hai mắt thanh kỳ đỏ như máu, nhìn chằm chằm vào chỗ không đứng, lạnh lùng nói: Ngươi còn chưa làm ăn thật sự chỉ vì một cái mộ thược, lưu lạc đến bước này.</w:t>
      </w:r>
    </w:p>
    <w:p/>
    <w:p>
      <w:r>
        <w:t>Chương thứ hai trăm ba mươi tám, uy lực của Nguyên Anh Tân Tân.</w:t>
      </w:r>
    </w:p>
    <w:p>
      <w:r>
        <w:t>Triệu Vô Tà đang bức một tu sĩ Kết Đan hậu kỳ tới đường cùng đột nhiên thần sắc khẽ động, sâu trong ánh mắt xuất hiện vẻ kinh dị. Động tác trên tay không khỏi chậm lại, vị tu sĩ Kết Đan hậu kỳ kia cũng bởi vì như vậy mà giữ được tính mạng. Mặc dù như thế, hắn vẫn kinh hãi cẩn thận không hiểu sao đối phó với huyết vụ đang dần dần bao vây tới.</w:t>
      </w:r>
    </w:p>
    <w:p>
      <w:r>
        <w:t>Vị tu sĩ Kết Đan hậu kỳ này phát hiện, thiếu niên tà dị trước mắt không còn đáng sợ như trước, ít nhất không cần lo lắng trong nháy mắt sẽ mất mạng. Mặc dù như thế, hắn vẫn đem toàn bộ thần thông đều thi triển ra, cùng Triệu Vô Tà ở lại.</w:t>
      </w:r>
    </w:p>
    <w:p>
      <w:r>
        <w:t>Giao ra mộ thược, ta lập tức rời đi.</w:t>
      </w:r>
    </w:p>
    <w:p>
      <w:r>
        <w:t>Vị kia toàn thân đều là tuyết trắng Vô Ương chân nhân, nghe thấy thanh kỳ tựa như là chất vấn, thần sắc không thay đổi chút nào. Hay là vẻ lạnh như băng, khí tức trên thân cũng giống như hàn băng vạn năm. Lãnh liệt làm cho người ta không dám nhìn thẳng, trong miệng phun ra một câu, thân hình vẫn chắn phía trước thanh kỳ.</w:t>
      </w:r>
    </w:p>
    <w:p>
      <w:r>
        <w:t>Cái gì</w:t>
      </w:r>
    </w:p>
    <w:p>
      <w:r>
        <w:t>Nghe được lời chưa dứt, sắc mặt tịch kỳ sửng sốt, sau đó giống như nhớ ra cái gì đó. Khuôn mặt nổi giận biến mất hết, lộ ra thần sắc trào phúng, tiếng cười to cũng từ trong miệng của hắn phát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