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tức giận, trước ngực hắn ta là một mảng máu tươi mơ hồ, mấy lỗ máu đang chảy ra ngoài. Huyết khí dày đặc vờn quanh người hắn ta, tuy rằng đều chỉ là vết thương da thịt, nhưng khí huyết tổn thất đã rất nghiêm trọng.</w:t>
      </w:r>
    </w:p>
    <w:p>
      <w:r>
        <w:t>Cổ phiên ấn ký trên cổ tay hắn bỗng nhiên sáng ngời, một đoàn sương mù màu xám nồng đậm bay ra.Triệu Vô Tà vung tay về phía Bích Huyết Đằng mắt yêu, đoàn sương mù màu xám kia lập tức bay đến phía trước cự thụ.</w:t>
      </w:r>
    </w:p>
    <w:p>
      <w:r>
        <w:t>Bích Huyết Đằng yêu nhãn là dị chủng yêu thú, cảm ứng đối với nguy hiểm rất nhạy cảm, tiếng kêu Tê tê bén nhọn. Nó cảm nhận được sinh mệnh uy hiếp, huyết nhãn bỗng nhiên trở nên càng thêm đỏ, hồng quang yêu dị nhỏ xuống.</w:t>
      </w:r>
    </w:p>
    <w:p>
      <w:r>
        <w:t>Hây</w:t>
      </w:r>
    </w:p>
    <w:p>
      <w:r>
        <w:t>Trong yết hầu gầm lên một tiếng trầm thấp, bước chân Triệu Vô Tà đột nhiên khẽ động, Nhân Trùng cổ kiếm trong tay hung hăng bổ xuống. Thân kiếm tràn đầy côn trùng huyết hồng lập tức bùng lên ánh sáng màu đỏ, một mảng lớn khí tức huyết hồng rơi xuống. Bên trong mảnh huyết hồng kia, một vòng thân ảnh mơ hồ vặn vẹo khiến cho mắt khổng lồ trên đại thụ liên thanh hét ầm lên.</w:t>
      </w:r>
    </w:p>
    <w:p>
      <w:r>
        <w:t>Nhân trùng cổ xưa.</w:t>
      </w:r>
    </w:p>
    <w:p>
      <w:r>
        <w:t>Triệu Vô Tà vậy mà lại thả Nhân Trùng Cổ ra để đối phó yêu mục Bích Huyết Đằng, là ngũ quan của Nhân trùng đấy vĩnh viễn thống khổ. Khí tức khủng bố quỷ dị vặn vẹo, rất nguy hiểm, toàn bộ yêu mục Bích Huyết Đằng đều thu trở về, đem toàn bộ con mắt cực lớn kia bao vây lại, ngay cả một khe hở cũng không có.</w:t>
      </w:r>
    </w:p>
    <w:p>
      <w:r>
        <w:t>Thấy một màn này, Triệu Vô Tà sắc mặt lập tức biến đổi, tức giận biến mất. Thay vào nụ cười lạnh lẽo, thân ảnh vặn vẹo của Nhân trùng đột nhiên đình trệ, thống khổ, miệng rộng mở ra, nhất thời một mảng lớn huyết hồng càng thêm nồng đậm phun ra.</w:t>
      </w:r>
    </w:p>
    <w:p>
      <w:r>
        <w:t>Sau khi phun ra những thứ này, con Nhân Trùng cổ này tựa hồ rất mệt, có chút uể oải vặn vẹo thân thể chậm rãi bơi về trong Nhân Trùng cổ kiếm.</w:t>
      </w:r>
    </w:p>
    <w:p>
      <w:r>
        <w:t xml:space="preserve">Xuy xuy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