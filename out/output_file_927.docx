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Đầu tiên, một trăm sáu mươi tám chương, lũ yêu</w:t>
      </w:r>
    </w:p>
    <w:p>
      <w:r>
        <w:t>Nhị Nhị Tà ngồi yên tại chỗ, sau đó tự nhiên bắt đầu nhập định, không thèm để ý đến một màn này, Thanh Thạch trưởng lão tiếu ý càng thêm nồng đậm, mà hơn mười người kia giống như không nhìn thấy Triệu Vô Tà. Trừ lúc mới đầu Triệu Vô Tà tiến vào, ánh mắt lần đầu tiên của Triệu Vô Tà không ngờ lại không ai nhìn về phía Triệu Vô Tà.</w:t>
      </w:r>
    </w:p>
    <w:p>
      <w:r>
        <w:t>Tiểu gia hỏa thú vị thú vị. Trong đại điện có một cái. Toàn bộ đều là tế đàn do tảng đá lớn xây thành, xung quanh tế đàn cắm đầy cờ xí. Trên những cờ xí kia vẽ những ký hiệu kỳ dị, vậy mà mỗi mặt cờ đều không giống nhau, trong những ký hiệu đó tựa hồ có ánh sáng lưu chuyển. Chỉ là quá mức kỳ dị lại mang theo một loại lực lượng quỷ dị, nhưng ngay cả Triệu Vô Tà cũng không nhìn thấu.</w:t>
      </w:r>
    </w:p>
    <w:p>
      <w:r>
        <w:t>Ở phía sau cờ xí, bên trong tế đàn, lúc này một đại hán cởi trần nửa người trên đang ngồi. Nửa người trên lộ ra tất cả là khối thịt rắn chắc, trong đó ẩn chứa lực lượng mạnh mẽ không biết bao nhiêu, cho dù đại hán kia nhắm chặt mắt. Nhưng khí thế toàn thân, chỉ cần một người ở đây nhìn qua, đều cảm giác được toàn thân căng thẳng, một luồng áp lực liền sinh ra.</w:t>
      </w:r>
    </w:p>
    <w:p>
      <w:r>
        <w:t>Bản thể điện chủ Thiên Lang điện, khiếu Nguyệt Thiên Lang Thiên, Nguyên Anh Yêu thú</w:t>
      </w:r>
    </w:p>
    <w:p>
      <w:r>
        <w:t>Ngồi ngay ngắn trong tế đàn, đại hán nửa người trần trụi, chính là điện chủ của Thiên Lang điện. Bản thể là dị chủng yêu thú Khiếu Nguyệt Thiên Lang vạn năm mới gặp, trong vòng tám trăm năm ngắn ngủn đã tu luyện đến Nguyên Anh kỳ. Trở thành điện chủ Thiên Lang điện đã hơn ba trăm năm. Thanh Sát, đây chính là tên của vị điện chủ này.</w:t>
      </w:r>
    </w:p>
    <w:p>
      <w:r>
        <w:t>Đã tu luyện tới Nguyên Anh kỳ, thọ nguyên đã đạt tới hai ngàn năm, còn chín trăm năm nữa là nó có thể đột phá đến cảnh giới Hóa Thần đạo quân. Nhưng mà muốn vượt qua chướng ngại Nguyên Anh kỳ cũng không dễ dàng như trở thành cường giả cấp bậc Hóa Thần đạo quân, đối mặt với thiên địa bình chướng còn khó khăn hơn gấp trăm lần so với đạo của Anh kỳ.</w:t>
      </w:r>
    </w:p>
    <w:p>
      <w:r>
        <w:t>Lúc trước Triệu Vô Tà lợi dụng ma tính để thức tỉnh, thời cơ đã đột phá chướng ngại của tầng thiên địa, thể ngộ đến cảnh giới như thế nào. Mặc dù cuối cùng bị vô hình thần lôi đánh tan đi một tia tâm thần. Nhưng mà thể ngộ đến chính là thể ngộ, tuy hiện tại không thể trở lại cảnh giới đó nhưng đợi tu vi của Triệu Vô Tà đủ rồi. Muốn tấn thăng đến Nguyên Anh kỳ tự nhiên chính là nước chảy thành sông, vô cùng đơn giản.</w:t>
      </w:r>
    </w:p>
    <w:p>
      <w:r>
        <w:t>Nguyên Anh kỳ trước đó, có thọ nguyên đại nạn, chính là một ngàn năm. Còn chưa tấn thăng đến Nguyên Anh kỳ, cũng chỉ có thể sống thọ. Nhân loại tu sĩ như thế, yêu thú cũng cách biệt không xa, một ít dị chủng có thể đem thọ nguyên của mình kéo dài đến hơn một ngàn năm. Nhưng chung quy cũng không có bao nhiêu khác biệt, nếu trong một ngàn năm không thể tu luyện đến Nguyên Anh kỳ, cho dù trì hoãn một hai trăm năm, cuối cùng cũng chỉ là một bộ di hài mà thôi.</w:t>
      </w:r>
    </w:p>
    <w:p>
      <w:r>
        <w:t>Triệu Vô Tà vô cùng thần bí, mặc dù ngay cả vị điện chủ Thiên Lang điện cũng không thể nhìn thấu tầng hắc khí kia. Nhưng trên người Triệu Vô Tà mơ hồ phát ra khí tức của yêu thú thì vẫn có thể cảm ứng được. Triệu Vô Tà không có tu vi Nguyên, Anh Kỳ tu vi, lại là yêu thú. Tự nhiên trong mắt điện chủ Thiên Lang điện là tiểu gia hỏa.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