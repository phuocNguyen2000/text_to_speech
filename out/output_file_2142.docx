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Hai thế lực lớn đều chiếm cứ một khối mộ bia, nhưng đều muốn nhúng tay vào hai khối trung tâm mộ bia này, bất quá chỉ để ý thực lực đối phương nhất thời không động thủ mà thôi. Vốn hai khối bia mộ này là do tán tu tiên đạo cùng Ma đạo tán tu chiếm cứ. Bất quá tán tu chung quy là tán tu, như thế nào cũng không tranh nổi hai đại thế lực siêu cấp.</w:t>
      </w:r>
    </w:p>
    <w:p>
      <w:r>
        <w:t>Trừ ngay từ đầu trêu chọc mọi người Ma đạo tán tu, tán tu Tiên đạo cùng Ma đạo tán tu đều bị đuổi khỏi nơi này, nhưng vì không bị giết hay là đoàn kết cùng một chỗ. Cảnh giác nhìn hai thế lực siêu cấp, dẫn đầu tiên đạo tán tu là một lão đầu tóc trắng xoá, tu vi lại tiếp cận Nguyên Anh đại viên mãn, nghĩ đến cũng là lão quái vật sống thật lâu.</w:t>
      </w:r>
    </w:p>
    <w:p>
      <w:r>
        <w:t>Về phần phe tán tu ma đạo, dẫn đầu chính là ba huynh đệ Phó Gia mà Triệu Vô Tà đã từng chú ý, nhưng tán tu ma đạo có chút chật vật. Cùng lúc được ba huynh đệ này che chở, cũng phải ứng phó với kẻ thù của ba huynh đệ, vị Hàn Minh Ma Đế kia.</w:t>
      </w:r>
    </w:p>
    <w:p>
      <w:r>
        <w:t>Nhưng lúc này ánh mắt Triệu Vô Tà lại đặt lên hai bia mộ, cộng thêm lời từ trong miệng Triệu Vô Tà nói ra, chỉ cần không phải kẻ ngốc đều biết Triệu Vô Tà đang nói cái gì. Cũng biết lúc này ý nghĩ trong lòng Triệu Vô Tà là gì. Hai bên tiên ma nhìn nhau một lúc lâu, trong ánh mắt đều là giãy dụa cùng do dự.</w:t>
      </w:r>
    </w:p>
    <w:p>
      <w:r>
        <w:t>Bên Thần Miểu Cung có ba nữ tu Nguyên Anh Kỳ, Nguyên Anh Đại viên mãn, Nguyên Anh Hậu Kỳ cùng một Nguyên Anh trung kỳ. Nữ tu Nguyên Anh Trung Kỳ chính là một trong những nữ tu xinh đẹp nhất ở Trung Thiên Vân Đại Lục, Phiêu Miểu Thần Nữ. Hoài Cầm, dung nhan tuyệt mỹ trên mặt có tia sáng khác thường, ánh mắt cũng rơi vào trên người Triệu Vô Tà.</w:t>
      </w:r>
    </w:p>
    <w:p>
      <w:r>
        <w:t>Ánh mắt Phệ Tâm Ma Đế kia cũng dừng lại trên người Triệu Vô Tà, có điều trong ánh mắt hắn ta lại mang theo một tia ý vị khác. Là chiến ý, trong ánh mắt vị Ma Đế này vậy mà mang theo từng tia chiến ý. Phệ Tâm Ma Đế ở trong sáu đại Ma Đế Ma Đạo, có thể nói là không hiện sơn bất lộ thủy, cũng không kiêu ngạo.</w:t>
      </w:r>
    </w:p>
    <w:p>
      <w:r>
        <w:t>Thậm chí ăn mặc giống như nho sinh ở phàm nhân giới thế tục chỉ có trung niên diện mục, khuôn mặt trái lại trắng nõn. Nếu chỉ nhìn người này mà nói, tuyệt đối không thể tưởng được hắn lại là Phệ Tâm Ma Đế, một trong sáu đại Ma Đế của Ma Đạo. Bên cạnh hắn, còn có một lão nhân cúi đầu, không nhìn rõ mặt, chỉ nhìn qua đã biết lão nhân kia rất già nua.</w:t>
      </w:r>
    </w:p>
    <w:p>
      <w:r>
        <w:t>Trong Ma Đạo Lục Đại Ma Đế Động Thiên đều có một cấm địa, mỗi cấm địa đều có trưởng lão thủ hộ. Cũng như Vong Tình Động Thiên, đó là vực sâu tuyệt tình, nhưng trưởng lão bảo vệ lại không phải Vụ Nô, mà là một phe khác, nhưng trưởng lão bảo vệ đã chết, sẽ không bao giờ hiện thân nữa.</w:t>
      </w:r>
    </w:p>
    <w:p>
      <w:r>
        <w:t>Vong Tình Ma Đế vì luyện hóa Tuyệt Tình thâm uyên vào trong cơ thể mình, đương nhiên sẽ không buông tha trưởng lão thủ hộ cấm địa, đã bị nàng cưỡng ép luyện hóa. Lúc trước Triệu Vô Tà cưỡng ép đi Vong Tình động thiên bắt đi hồng trần, tuy Vong Tình Ma Đế đã vận dụng Tuyệt Tình thâm uyên một lần, khiến Triệu Vô Tà biết được không ít thứ.</w:t>
      </w:r>
    </w:p>
    <w:p>
      <w:r>
        <w:t>Chẳng qua còn có một số thứ Triệu Vô Tà không biết, tuyệt tình thâm uyên là thứ tự nhiên sinh ra trong thiên địa, trong đó không biết đã chết bao nhiêu cường giả. Lực lượng ẩn chứa trong thâm uyên cũng không biết mạnh bao nhiêu, bản thân Triệu Vô Tà cũng không biết, thần thông của vong tình Ma Đế. Tuyệt đối sẽ không thua Ma La Đế, chỉ là không biết vì sao Vong Tình Ma Đế lại không hề có ý bộc lộ chút thần thông nào.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