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Những lời Tam Nương nói ra lại khiến Triệu Vô Tà kinh ngạc một phen. Có điều hắn vẫn mang theo tiếu ý trách cứ quay đầu nhìn Tam Nương một cái, thằng nhãi này biết Tam Nương vì bảo vệ hắn, nhắc nhở Ma La Ma Đế. Hiện tại Triệu Vô Tà giao hảo cùng Hoàng Tuyền Quỷ Giản, đắc tội Triệu Vô Tà, chính là đắc tội với Hoàng Tuyền Quỷ Giản.</w:t>
      </w:r>
    </w:p>
    <w:p>
      <w:r>
        <w:t>Bất quá Tam Nương nghĩ nhiều rồi, tuy rằng chiến lực Ma La Đế có thể mạnh hơn Triệu Vô Tà, bất quá cũng phải chém giết mới biết được. Huống chi, cho dù là thật, Triệu Vô Tà cũng không sợ Ma La Đế chút nào. Bởi vì Triệu Vô Tà luyện liền một thân Sát Cốt, trên người hắn có rất nhiều thần thông thủ đoạn vô cùng mạnh mẽ, gặp qua Quỷ mẫu cùng Minh Tẩu kia.</w:t>
      </w:r>
    </w:p>
    <w:p>
      <w:r>
        <w:t>Trong lòng tên Triệu Vô Tà này đã sớm là vô cùng liều lĩnh, căn bản cũng không có người lọt vào mắt hắn, chính là Ma La Ma Đế trước mắt.</w:t>
      </w:r>
    </w:p>
    <w:p>
      <w:r>
        <w:t>Đánh không lại, nhưng mà Ma La Ma Đế cũng không thể làm gì được Triệu Vô Tà. Ma La Ma Đế, Lôi Thần, còn có rất nhiều cường giả tuyệt thế nấp ở sau lưng chuẩn bị tính kế sau lưng người khác.</w:t>
      </w:r>
    </w:p>
    <w:p>
      <w:r>
        <w:t>Triệu Vô Tà không quan tâm, bởi vì thực lực hiện tại của hắn cũng có thể khiến hắn không để ý. Nếu như hắn nguyện ý, hắn cũng có thể tính kế người khác, chính là vì mấy cái chìa khóa mộ phần kia. Bất quá Triệu Vô Tà không có, hắn chẳng qua là âm thầm bày ra mấy cái ám tử mà thôi. Cường giả Nguyên Anh, Triệu Vô Tà cũng có không ít thủ hạ.</w:t>
      </w:r>
    </w:p>
    <w:p>
      <w:r>
        <w:t>Ồ, không ngờ Quỷ mẫu còn nhớ Ma La đại ca ta đây, nếu rảnh thì tới Quỷ Giản gặp tiểu cô nương một chuyến, ngươi và Triệu Vô Tà có quan hệ như thế nào.</w:t>
      </w:r>
    </w:p>
    <w:p>
      <w:r>
        <w:t>Không ngờ Ma La Ma Đế lại đột nhiên nói câu này. Bất quá phản ứng của Tam Nương rất nhanh, lời nói ra lại khiến thân thể Ma La Ma Đế kia run lên.</w:t>
      </w:r>
    </w:p>
    <w:p>
      <w:r>
        <w:t>Ma La tiền bối, Tam Nương là thị nữ của thiếu gia.</w:t>
      </w:r>
    </w:p>
    <w:p>
      <w:r>
        <w:t>Một câu thị nữ kia, thực sự khiến Ma La Ma Đế và ba người kia đều giật mình. Nhất là Thanh Y kia, hắn vừa mới tấn thăng tới cảnh giới Nguyên Anh mừng rỡ, trong khoảnh khắc liền tiêu tán. Trước khi Triệu Vô Tà xuất hiện, Thanh Y đại đệ tử của hắn, Ma La đại đệ tử. Trong ma đạo, tuấn thiếu đệ nhất nhân trẻ tuổi.</w:t>
      </w:r>
    </w:p>
    <w:p>
      <w:r>
        <w:t>Không biết có bao nhiêu tu sĩ đối với hắn cung kính, chính là một ít cường giả cảnh giới Nguyên Anh. Cũng khách khách khí với hắn, là thiên tài tu sĩ, trong khoảng thời gian ngắn đã có tu vi như vậy. Lỗ tai là do Triệu Vô Tà xuất hiện, sự kiêu ngạo của hắn ta đều biến mất không còn một mống. Triệu Vô Tà, trong vòng mười năm đã từ cảnh giới Trúc Cơ tấn thăng lên cảnh giới Nguyên Anh.</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