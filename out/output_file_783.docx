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quang màu máu phá không mà đến, tốc độ nhanh như thiểm điện, ngân quang phía trước đột nhiên dừng lại. Sau đó dùng tốc độ càng nhanh hơn bay về phía xa, nó đã biết phía sau có truy binh. Chỉ tiếc là đã muộn.</w:t>
      </w:r>
    </w:p>
    <w:p>
      <w:r>
        <w:t xml:space="preserve">Muốn ở lại đi </w:t>
      </w:r>
    </w:p>
    <w:p>
      <w:r>
        <w:t>Huyết hồng kiếm khí đột nhiên từ phía sau vọt tới, trên mũi kiếm của Nhân Trùng chén kiếm khí phá không đánh tới đạo ngân quang kia, Triệu Vô Tà mặt không biểu tình, giống như trận kiếm hành hung không phải là hắn.</w:t>
      </w:r>
    </w:p>
    <w:p>
      <w:r>
        <w:t>Grao ú ớ</w:t>
      </w:r>
    </w:p>
    <w:p>
      <w:r>
        <w:t>Tiếng sói tru từ trong đạo ngân quang truyền đến, một con sói xám to bằng con nghé đang gầm rú trong ngân quang, ngân quang kia chính là từ trên người nó phát ra. Trông thấy bầu trời vẩy xuống một mảng lớn kiếm khí đỏ như máu, bên trong ánh mắt của nó đều là ngân quang trên người tựa hồ trong nháy mắt phá tán.</w:t>
      </w:r>
    </w:p>
    <w:p>
      <w:r>
        <w:t>Ầm</w:t>
      </w:r>
    </w:p>
    <w:p>
      <w:r>
        <w:t>Không khí giữa một người một thú lập tức tuôn ra gợn sóng, tiếp nhận lực lượng to lớn, ngay cả không khí cũng bị cưỡng ép đè ra khỏi cái không gian kia. Đó là kiếm khí trong chén kiếm khí của Nhân Trùng và bên trong tia sáng bạc còn sót lại, cả hai va chạm nhau, nhưng không để cho tia sáng trắng kia có vẻ tốt hơn.</w:t>
      </w:r>
    </w:p>
    <w:p>
      <w:r>
        <w:t>Hô thanh đột nhiên ngừng lại, thân hình Triệu Vô Tà như cái bóng bị kéo dài vặn vẹo, hào quang lóe lên một cái đã xuất hiện phía trước đạo ngân quang kia. Trong ngân quang, toàn thân con sói xám to bằng kỹ sừng trâu kia bị thương nằm trên mặt đất.</w:t>
      </w:r>
    </w:p>
    <w:p>
      <w:r>
        <w:t>Ngươi là ai chứ, ngươi không phải đệ tử Thần Tiêu Đạo Tông, rốt cuộc ngươi là ai</w:t>
      </w:r>
    </w:p>
    <w:p>
      <w:r>
        <w:t>Con sói xám này chính là hộ pháp của sói xám, trước kia để sống sót nên hộ pháp của sói xám không phải là toàn bộ thân thể nó. Chỉ là một phần mà thôi, hay có thể nói là một phần rất lớn. Trong Thiên Lang điện, yêu thú hộ pháp rất nhiều, nhưng con sói xám này lại có một môn thần thông mạnh mẽ.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