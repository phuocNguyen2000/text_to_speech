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Hung hăng cắn răng một cái, Lục Hàn lần nữa phun ra một cái băng châm, khí tức băng phong thiên địa. Hàn khí từ trên băng châm toát ra, trong cổ họng Lục Hàn bắt đầu chuyển động, đột nhiên há miệng ra.</w:t>
      </w:r>
    </w:p>
    <w:p>
      <w:r>
        <w:t xml:space="preserve">Phốc </w:t>
      </w:r>
    </w:p>
    <w:p>
      <w:r>
        <w:t>Phun ra một ngụm tinh huyết, tất cả đều phun lên băng châm, băng châm như bọt biển hút toàn bộ tinh huyết của Lục Hàn vào. Sau đó Lục Hàn giống như say rượu, sắc mặt trở nên đỏ ửng, khí tức trên người dần dần khôi phục sự mạnh mẽ trước đó.</w:t>
      </w:r>
    </w:p>
    <w:p>
      <w:r>
        <w:t>Dưới chân đạp liên tục, tàn ảnh trong lúc trùng trùng Lục Hàn đến trước đại động kia, thả người nhảy xuống.</w:t>
      </w:r>
    </w:p>
    <w:p>
      <w:r>
        <w:t>Trên khoảng đất trống, khí tức của Bích Huyết đằng Yêu mục vẫn còn, vẫn đang cường đại Kết Đan hậu kỳ. Dường như nó không thay đổi chút nào, nhưng không biết vì sao, một khí tức quỷ dị đáng sợ bỗng nhiên xuất hiện trong đó.</w:t>
      </w:r>
    </w:p>
    <w:p>
      <w:r>
        <w:t>Ba người chữa thương trong giây lát rùng mình một cái, thiếu chút nữa khí tức hỗn loạn tẩu hỏa nhập ma, bất quá khí tức kia đến nhanh chóng mà đi. Vừa mới xuất hiện, sau một khắc đã biến mất.</w:t>
      </w:r>
    </w:p>
    <w:p>
      <w:r>
        <w:t>Giao dịch gì mà giao dịch.</w:t>
      </w:r>
    </w:p>
    <w:p>
      <w:r>
        <w:t>Trong không gian màu máu, thanh âm tối nghĩa của Yêu mục Bích Huyết đằng vang lên, trên mặt Triệu Vô Tà đang đứng trước mặt Chu Giác nở nụ cười khó tả. Lòng bàn tay bỗng nhiên xuất hiện một con bọ cánh cứng màu đỏ như núi lửa tĩnh mịch, xinh đẹp nhưng lại mang theo uy áp vô tận. Giống như lúc nào cũng có thể bộc phát, khi Phệ Nhật Trùng xuất hiện, Triệu Vô Tà cảm giác được một đạo linh trí dao động kịch liệt ở sâu trong không gian.</w:t>
      </w:r>
    </w:p>
    <w:p>
      <w:r>
        <w:t>Loại linh vật hiệu trời sinh như Phệnh Nguyệt, đối với lực lượng của yêu thú quả nhiên rất có hiệu quả, nụ cười của Triệu Vô Tà càng thêm lộ vẻ quỷ dị.</w:t>
      </w:r>
    </w:p>
    <w:p>
      <w:r>
        <w:t>Rất đơn giản ta giúp ngươi giết hắn, ngươi cho ta chỗ tốt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