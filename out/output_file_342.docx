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Khiến bọn họ thất vọng, chỉ là hai luồng máu mà thôi, toàn bộ máu thịt trên bàn tay của hai người đã biến mất. Bộ xương trắng lộ ra ngoài, vẻ mặt đau đớn tới cực điểm. Không phải vì bàn tay mà vì mắt thấy ma bảo ngay trước mắt, bọn họ bất lực.</w:t>
      </w:r>
    </w:p>
    <w:p>
      <w:r>
        <w:t>Vô Pháp Vô Niệm Vô Trần Vô Cấu không ngờ ngàn năm trước gia tộc Ma đạo chí bảo Vô Cấu sẽ lưu lạc tới nơi này.</w:t>
      </w:r>
    </w:p>
    <w:p>
      <w:r>
        <w:t>Trên không trung bỗng nhiên truyền đến một tiếng nói lạnh nhạt cực kỳ, xa xa một điểm đen nhỏ xuất hiện, ngay lập tức đã đến. Trông thấy người tới, hai mắt Huyền Kỳ Tử cùng tu sĩ Quỷ Nhãn, Lam bào đều lộ ra vẻ không dám tin, hơn nữa còn kinh hoảng.</w:t>
      </w:r>
    </w:p>
    <w:p>
      <w:r>
        <w:t>Cầm đầu là một nữ tử mặt đeo hắc sa, đứng ở không trung, tràn ngập khí tức lạnh lùng vô cùng. Làm cho người ta ngay cả dũng khí liếc mắt cũng không có, phía sau nàng ta cũng là một nữ tử, nhưng trên mặt lại là phấn sa, một đôi mắt đẹp lộ ra. Khí tức như thật như ảo, giống như hồng trần cuồn cuộn, làm cho người ta trầm mê trong đó.</w:t>
      </w:r>
    </w:p>
    <w:p>
      <w:r>
        <w:t>Phía sau hai nàng là một nhóm nữ tu với khuôn mặt cực kỳ đẹp đẽ nhưng lại rất lạnh lùng, xem khí tức trên người các nàng, vậy mà mỗi người đều vô cùng cường đại, căn bản không thể nhìn thấy người của Ngưng Khí Kỳ.</w:t>
      </w:r>
    </w:p>
    <w:p>
      <w:r>
        <w:t>Sương Nô, đi lấy Vô Cấu Chung đi.</w:t>
      </w:r>
    </w:p>
    <w:p>
      <w:r>
        <w:t>Nữ tử cầm đầu nói xong, một đoàn sương mù hình người trống rỗng xuất hiện. Đợi sương mù này xuất hiện, Huyền Kỳ Tử cùng tu sĩ áo lam Quỷ Nhãn mặt càng lộ vẻ xám xịt.</w:t>
      </w:r>
    </w:p>
    <w:p/>
    <w:p>
      <w:r>
        <w:t>Chương sáu mươi sáu Vô Cấu Chung Hoàn.</w:t>
      </w:r>
    </w:p>
    <w:p>
      <w:r>
        <w:t>Ma đạo lục đại Ma Đế, mỗi người đều là đại cao thủ Nguyên Anh trung kỳ, trong đó Ma La Ma Đế cường đại nhất nghe nói đã tấn thăng đến Nguyên Anh hậu kỳ. Lục đại Ma Đế này là thế lực hàng đầu của Ma đạo, cho nên bất luận tiên đạo ma đạo, tất cả tu sĩ đều biết không ít về Lục Đại Ma Đế.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