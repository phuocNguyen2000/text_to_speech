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Ý niệm này cũng may là lăn lộn trong đầu hắn, nếu bị những yêu thú khác biết được, chỉ sợ lập tức sẽ cảm thấy tên Triệu Vô Tà này cuồng vọng vô biên. Cái rãnh trời kia của bình chướng Nguyên Anh, không biết để bao nhiêu nhân vật thiên tài bỏ mình, cả đời cũng không thể đột phá. Cuối cùng đại nạn tiến đến, hóa thành cát vàng.</w:t>
      </w:r>
    </w:p>
    <w:p>
      <w:r>
        <w:t>Triệu Vô Tà nói khoác không biết ngượng, nói muốn tạo ra một cường giả Nguyên Anh quả thực là cuồng vọng đến cực điểm.</w:t>
      </w:r>
    </w:p>
    <w:p>
      <w:r>
        <w:t xml:space="preserve">Vù </w:t>
      </w:r>
    </w:p>
    <w:p>
      <w:r>
        <w:t>Thân hình đột nhiên biến mất trong không trung, lúc xuất hiện lại ở sâu trong lòng đất, trên hai con suối ô uế. Lúc này cấm chế hắn bày ra đã lung lay sắp đổ, dị tượng sẽ biến mất. Đến lúc đó con suối sẽ lập tức bộc phát, Triệu Vô Tà chờ một lát. Cấm chế quả nhiên bị linh khí ô uế làm cho hỏng mất.</w:t>
      </w:r>
    </w:p>
    <w:p>
      <w:r>
        <w:t xml:space="preserve">Rầm rầm </w:t>
      </w:r>
    </w:p>
    <w:p>
      <w:r>
        <w:t>Hai dòng suối bùng nổ, muốn tuôn ra vô biên ô uế linh khí. Lúc này, phía sau Triệu Vô Tà bỗng nhiên bắn ra hai vật, một phiên một kiếm. Hai vật đi ra, lập tức ngăn chặn hai dòng suối kia.</w:t>
      </w:r>
    </w:p>
    <w:p/>
    <w:p>
      <w:r>
        <w:t>Di hài cự thú thứ hai trăm chín mươi ba, thứ hai trăm chín mươi ba</w:t>
      </w:r>
    </w:p>
    <w:p>
      <w:r>
        <w:t>Không phải ở bên ngoài lòng đất, giống như hai vòng xoáy thật lớn, vô số ô uế linh cùng thế giới cuồn cuộn. Trước đó thời điểm đại địa nguyên từ lực vẫn còn, Triệu Vô Tà cũng không có lý giải sâu về hai con suối này, lúc này xem ra, hai dòng suối ô uế này có thể thật đúng là linh khí trong toàn bộ chín vạn dặm.</w:t>
      </w:r>
    </w:p>
    <w:p>
      <w:r>
        <w:t>Sinh trưởng từ viễn cổ, đem những thứ dơ bẩn trong đầm đen chín vạn dặm đều nuốt vào trong đó, hóa thành linh khí phun ra. Chỉ là vì tích lũy quá nhiều, cho nên đại địa sinh ra lực lượng cấm chế va chạm, phong bế con suối.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