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Ngoại trừ những hung thú này, tu sĩ ở đây đều có linh trí không khác nhau bao nhiêu, tận mắt nhìn thấy Triệu Vô Tà tiến vào kiếp vân. Sau đó toàn bộ Kiếp Vân quán mất đi sắc mặt rất khó chịu. Hiển nhiên là bị dọa không nhẹ, ánh mắt rơi vào trên người Triệu Vô Tà, hơn một trăm đạo thần niệm cùng dò xét khí tức Triệu Vô Tà, xác định bãi sinh tử.</w:t>
      </w:r>
    </w:p>
    <w:p>
      <w:r>
        <w:t>Khí tức mơ hồ, mờ mịt vô ngân mới chỉ một khung xương đen kịt trơ trọi. Nếu không phải còn đang lơ lửng giữa không trung, còn dám nói dối, Triệu Ác Tà điên cuồng đến mức đã là người chết, nhưng hiện tại, nghi hoặc kinh hãi khiến cho những sinh linh cường đại này không dám tiến lên.</w:t>
      </w:r>
    </w:p>
    <w:p/>
    <w:p>
      <w:r>
        <w:t>Chương thứ ba trăm tám mươi, trọng sát từ viễn cổ.</w:t>
      </w:r>
    </w:p>
    <w:p>
      <w:r>
        <w:t>Kiếp vân màu máu là do Thiên Địa Ngọc Liên xuất thế, dẫn phát ra thiên kiếp tuyệt thế. Lực lượng bên trong mỗi một đạo lôi kiếp đều không phải sinh linh bình thường có thể chống cự. Hiện tại hơn một trăm cường giả Nguyên Anh xuất hiện ở vùng biển này., Còn không ngừng chạy đến những cường giả khác. Lúc trước sau khi cảm ứng được lực lượng của huyết sắc thiên kiếp kia, trong lòng đều là hoảng sợ, nếu như không phải Thiên Địa Ngọc Liên khí tức quá mức kinh người, bọn họ cũng sẽ không mạo hiểm chạy đến như thế. Hôm nay, vùng biển này đã hấp dẫn sinh linh cường đại phạm vi ức vạn dặm.</w:t>
      </w:r>
    </w:p>
    <w:p>
      <w:r>
        <w:t>Hung thú, yêu thú, tu sĩ nhân loại. Sinh linh cường đại trong phạm vi ngàn tỉ dặm gần như đều ở chỗ này, các cường giả còn lại của đại lục Thiên Vân mặc dù cũng cảm ứng được khí tức của Thiên kiếp và Ngọc Liên. Nhưng muốn đến đây, cũng không phải cứ ba khắc là có thể xuất hiện.</w:t>
      </w:r>
    </w:p>
    <w:p>
      <w:r>
        <w:t>Ba thế lực chia làm ba thế lực, hung thú ở đáy biển, tu sĩ nhân loại trôi nổi trên không trung. Còn có rất nhiều yêu thú Nguyên Anh, đều nhìn chăm chú vào bộ xương đen kịt trơ trọi trên không trung. Tất cả đều không rõ rốt cuộc đã xảy ra chuyện gì, hơn một trăm đạo thần niệm tạp nham mạnh mẽ quét khắp vùng biển phụ cận mười vạn dặm, nhưng cái gì cũng không phát hiện ra. Cho nên, mọi ánh mắt đều ngưng tụ trên bộ xương.</w:t>
      </w:r>
    </w:p>
    <w:p>
      <w:r>
        <w:t>Mà lúc này, tâm thần Triệu Vô Tà hoàn toàn đắm chìm trong Nê Hoàn cung, điên cuồng áp chế một cỗ thủy triều đỏ như máu.</w:t>
      </w:r>
    </w:p>
    <w:p>
      <w:r>
        <w:t>Nê Hoàn cung, thế giới vốn nên là trắng xoá, lúc này lại bị phân cách thành hai thế giới. Sương mù trắng xoá thuộc về Triệu Vô Tà thần niệm, bị một luồng lực lượng khổng lồ vô cùng hoàn toàn áp chế đến trong một góc nhỏ. Một luồng tiếp một luồng, huyết sắc mênh mang, bạo ngược khôn cùng.</w:t>
      </w:r>
    </w:p>
    <w:p>
      <w:r>
        <w:t>Kiếp lôi trong kiếp vân màu máu chính là thiên địa sát khí ngưng kết, so với sát khí Viễn Cổ trọng thú trong cơ thể Triệu Vô Tà còn nồng đậm tinh thuần hơn, Triệu Vô Tà không biết sống chết đem kiếp lôi thu nạp vào trong Nê Hoàn cung, lấy lực lượng thần niệm của hắn căn bản là áp chế không nổi., Ngược lại ngay cả Nê Hoàn cung cũng sắp thất thủ, một viên thần đan trắng xoá hung hăng rung động, tựa hồ tùy thời đều muốn vỡ ra, chung quanh quay quanh một ít sương mù trắng xoá, từng luồng từng luồng huyết triều kia không ngừng đánh vào viên thần đan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