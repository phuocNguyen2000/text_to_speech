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khóe miệng mang theo ý cười, nhưng lời nói ra lại cực kỳ ngoan lệ, ánh mắt nhìn lão giả áo đen như nhìn một người chết. Không, giống như rắn chết vậy.</w:t>
      </w:r>
    </w:p>
    <w:p>
      <w:r>
        <w:t>Súc sinh to gan không biết sống chết.</w:t>
      </w:r>
    </w:p>
    <w:p>
      <w:r>
        <w:t>Thanh âm dị thường đột ngột vang lên giữa không trung, là thanh âm của một nam nhân, tại Hoa Thần cốc xuất hiện thanh âm của nam nhân vẫn rất là ngạc nhiên. Nhưng là sau một khắc cảnh tượng lại quả thực làm cho người ta cực kỳ kinh hãi, Triệu Vô Tà ẩn thân ở một chỗ bí mật gần đó như có cảm giác, ánh mắt bỗng nhiên nhìn về phía sau thân thể lão giả áo đen.</w:t>
      </w:r>
    </w:p>
    <w:p>
      <w:r>
        <w:t>Một nam nhân trung niên mặc đạo bào màu xanh đột nhiên xuất hiện sau lưng lão giả áo đen, trong đôi mắt như là vực sâu ánh sáng lạnh, trên khuôn mặt cực kỳ tuấn mỹ cũng mang theo sát ý lẫm liệt. Trường kiếm trong tay đầy ấn ký tia chớp màu tím từ trong bàn tay hắn bay ra, hung hăng đâm về phía đầu lão giả áo đen., Tiếp theo uy áp khủng bố của Kết Đan Đại viên mãn tràn ra, bao vây lấy thân thể lão giả áo đen. A, Là ngươi không oanh.</w:t>
      </w:r>
    </w:p>
    <w:p>
      <w:r>
        <w:t>Vô cùng không cam lòng, Triệu Vô Tà nhìn thấy vô tận không cam lòng từ trong mắt rắn của lão giả áo đen. Oán khí lạnh lẽo cuối cùng xuất hiện trên người lão, cho dù đầu của lão nổ tung thì oán khí cũng không có dấu hiệu tiêu tán.</w:t>
      </w:r>
    </w:p>
    <w:p>
      <w:r>
        <w:t>Rất khó tưởng tượng, một yêu thú cường đại Kết Đan hậu kỳ, một khắc trước còn hung uy đại thịnh nhưng ngay sau đó lại chết vô cùng thê thảm, không rõ phải trái. Trách không được trước khi chết lão giả áo đen có vẻ không cam lòng mãnh liệt như vậy, vạn dặm xa xôi đến đây tầm thù, lại rơi vào kết cục thê thảm như thế.</w:t>
      </w:r>
    </w:p>
    <w:p/>
    <w:p>
      <w:r>
        <w:t>Mùng Một trăm tám mươi tám chương đoạt đan</w:t>
      </w:r>
    </w:p>
    <w:p>
      <w:r>
        <w:t>Yêu thú Triện Đan hậu kỳ cũng có thể chiếm thắng được mười người kết đan hậu kỳ. Dù sao thân thể của Anh Kính so với nhân loại thực sự mạnh mẽ hơn rất nhiều. Nhưng là nếu còn kém một cảnh giới, thì cho dù là mạnh mẽ cũng không thể bù lại chênh lệch trong đó.</w:t>
      </w:r>
    </w:p>
    <w:p>
      <w:r>
        <w:t>Mặc dù trong mắt rắn tràn đầy vẻ không cam lòng nhưng lão giả áo đen cũng không thể thay đổi được sự thật tàn khốc này. Một thanh trường kiếm có ấn ký tia chớp màu tím không chút trở ngại đâm lên đầu rắn, trường kiếm không hề hấn gì đâm thẳng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