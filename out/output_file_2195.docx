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Chẳng lẽ hắn vì nhiều tuyệt thế cường giả của mười đại môn phái tiên đạo sau khi giết Hạo Nhiên Kiếm Tôn, lại còn dám ra trước mặt mọi người đối mặt lôi thần xuất thủ. Trong mười người, phần lớn nhất không phải là Lôi Thần – cũng không phải vị Tụ Tiên Đảo kia, mà là Ngũ Hành lão quái. Hắn vất vả mới cứu ra bạn tối nhất của Mặc Sửu Thú, nhưng còn chưa kịp hàn huyên vài câu, trong khoảnh khắc đã bị Triệu Vô Tà làm thịt.</w:t>
      </w:r>
    </w:p>
    <w:p>
      <w:r>
        <w:t>Quả thực làm cho hàm răng của Ngũ Hành lão quái muốn cắn nát, bàn tay đang nắm chặt Ngũ Hành Luân nổi gân xanh, toàn thân đều đang run rẩy. Hận ý ngập trời, hận không thể một hơi nuốt trọn Triệu Vô Tà.</w:t>
      </w:r>
    </w:p>
    <w:p>
      <w:r>
        <w:t>Ngang Bành Bành</w:t>
      </w:r>
    </w:p>
    <w:p>
      <w:r>
        <w:t>Âm thanh lạ vang lên, Triệu Vô Tà chợt nhớ tới lúc Mặc Sửu Thú kia còn chưa chết. Vì cướp đoạt Mộ Thược cuối cùng, Triệu Vô Tà vừa trực tiếp hạ độc thủ. Nhân Trùng Cổ Kiếm và Vạn Độc Cổ Phiên đồng thời phát uy, giết sạch mấy con hung thú thủ hộ mộ bia. Tất cả đều bị thu vào trong cổ phiên cùng Cổ Kiếm, lúc này mới nhớ tới còn có một đầu hung thú Mặc Sửu còn chưa chết.</w:t>
      </w:r>
    </w:p>
    <w:p>
      <w:r>
        <w:t>Bất quá đầu hung thú kia cũng không sai biệt lắm, bị hơn mười vị tu sĩ Nguyên Anh vây công, hoàn toàn không có không gian để chạy trốn. Huống chi lúc này còn có vòng bảo hộ nửa canh giờ ở phần mộ Nguyên Anh mới có thể mở ra, tu sĩ yêu thú bên trong mới có thể rời đi. Hiện tại, ngoại trừ chém giết ra, không còn cách nào khác.</w:t>
      </w:r>
    </w:p>
    <w:p>
      <w:r>
        <w:t>Phương viên tám trăm dặm của phần mộ Nguyên Anh, căn bản là không thể trốn thoát. Mặc Sửu thú lâm vào trong vòng vây của mấy chục tu sĩ Nguyên Anh, còn có thể sống sót đã là may mắn rồi. Tràn ngập nguy cơ, nghe tiếng kêu thảm thiết của con hung thú này liền biết chỉ cần mấy hơi thở nữa, nó sẽ bị phân thây.</w:t>
      </w:r>
    </w:p>
    <w:p>
      <w:r>
        <w:t>Bất quá mọi người đều đã quên, Mặc Sửu Thú cũng không phải là Yêu thú bình thường, mà là một đầu hung thú đến từ sâu trong đại dương mênh mông vô tận, U Minh Hải. Trên người hung tính vô cùng bạo liệt, trước kia vì bảo mệnh mà tự bạo độc đan cũng có thể làm, hiện tại bị hơn mười tu sĩ vây công, càng là triệt để kích phát hung tính ở chỗ sâu trong huyết mạch, trên người bỗng nhiên tuôn ra khí tức bạo ngược vô cùng.</w:t>
      </w:r>
    </w:p>
    <w:p>
      <w:r>
        <w:t>Ngang Nhân loại, cùng chết đi</w:t>
      </w:r>
    </w:p>
    <w:p>
      <w:r>
        <w:t>Ba sợi râu thịt cuối cùng đã biến mất, chỉ còn sót lại một cái đầu lâu khổng lồ dữ tợn đầy ghê tởm đang há miệng nói tiếng người. Thế nhưng lời nó nói ra, toàn bộ cường giả đều không muốn nghe.</w:t>
      </w:r>
    </w:p>
    <w:p>
      <w:r>
        <w:t>Một lũ ngu xuẩn, nó muốn tự bạo rồi. Xong rồi, còn có nửa canh giờ mau giết nó.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