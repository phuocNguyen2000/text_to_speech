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Tên này đem trăm vạn tu sĩ phía dưới đều bao phủ trong khí thế của mình, ngay cả tam đại thế lực Tiên Ma yêu cũng không buông tha, toàn bộ đều bao phủ dưới khí thế của mình. Lấy một địch một thiên hạ, Trương Cuồng đến trình độ như thế, Thiên Vân đại lục này cũng chỉ có Triệu Vô Tà.</w:t>
      </w:r>
    </w:p>
    <w:p>
      <w:r>
        <w:t>Khí thế ép xuống, phía dưới có trăm vạn tu sĩ. Tuy đều kiêng kị hung danh và thần thông mạnh mẽ của tên Triệu Vô Tà này nhưng lúc này thấy Triệu Vô Tà lại bừa bãi như vậy, hoàn toàn không để trăm vạn tu sĩ này vào trong mắt., Đều nhao nhao hét lớn. nê Bồ Tát còn ba phần tức giận, huống chi tu vi những tu sĩ này đều không thấp, hơn phân nửa đều là nhân vật cấp bậc bá chủ một phương. Làm sao chịu nổi thằng nhãi Triệu Vô Tà này lấy thế đè người., Không có chút bất ngờ nào xảy ra, trăm vạn tu sĩ phía dưới đều không thu lại được. Ngay khi cảm nhận được khí thế to lớn của Triệu Vô Tà, bọn họ đã phóng xuất ra khí tức của bản thân. Hơn trăm vạn tu sĩ đồng loạt tức giận, khí thế phát ra khủng bố đến mức nào.</w:t>
      </w:r>
    </w:p>
    <w:p>
      <w:r>
        <w:t>Thiên biến không có chút lo lắng nào, bởi vì khí tức của trăm vạn tu sĩ kia đã hợp lại với nhau.</w:t>
      </w:r>
    </w:p>
    <w:p>
      <w:r>
        <w:t>Trên bầu trời lập tức có phản ứng, ngay cả tầng cương phong cũng bị kinh động, không ngờ vô số cương phong đã phá vỡ được tầng cương phong giam cầm, cuốn ngược lại, khuấy cho cả phiến thiên không loạn lên.</w:t>
      </w:r>
    </w:p>
    <w:p>
      <w:r>
        <w:t>Lần này thiên biến động tĩnh quá lớn, cương phong đảo ngược. Vốn đã không còn nhiều mây, nay đã hoàn toàn bị trống rỗng. Cương phong mãnh liệt cùng hư không ma sát phát ra tiếng thét, vang vọng ở bên tai trăm vạn tu sĩ, nhưng vào lúc này, đã có vài luồng khí thế đột nhiên bộc phát ra, trực tiếp hướng về phía Triệu Vô Tà mà đi.</w:t>
      </w:r>
    </w:p>
    <w:p>
      <w:r>
        <w:t>Sát khí lạnh lẽo, kẻ thù của Triệu Vô Tà cũng không ít. Thần Tiêu Đạo Tông, Tụ Tiên đảo chính là cường giả Nguyên Anh của hai đại tông môn này, Triệu Vô Tà cũng không phải chỉ có hai đại tông môn này. Còn có Vong Tình Động Thiên kia nữa, gần như đồng thời ba cỗ khí thế mang theo ba đạo sát khí vô cùng lạnh lẽo đánh về phía Triệu Vô Tà.</w:t>
      </w:r>
    </w:p>
    <w:p>
      <w:r>
        <w:t>Ha ha ha Triệu gia ở ngay đây, nếu ai có thù với Triệu gia thì tới tìm Triệu gia ta đi.</w:t>
      </w:r>
    </w:p>
    <w:p>
      <w:r>
        <w:t>Vẫn là tiếng cười ngông cuồng của tên này, nhưng trong ánh mắt khó hiểu của trăm vạn tu sĩ kia, khí thế trên người Triệu Vô Tà bỗng nhiên thu lại. Chớp mắt biến mất vô ảnh vô tung, tên này còn mang theo vẻ mặt ý cười ngồi xuống, ánh mắt khiêu chiến nhìn xuống dưới. Trăm vạn tu sĩ đồng loạt phát ra khí thế, còn có khí thế ba cường giả Nguyên Anh Đại viên mãn kia, hắn căn bản không có để ý tới.</w:t>
      </w:r>
    </w:p>
    <w:p>
      <w:r>
        <w:t>Trên mặt mịt mờ xẹt qua một tia thất vọng, hắn vừa rồi vô duyên vô cớ phóng thích khí thế của mình, không phải vì đối địch với trăm vạn tu sĩ kia. Mà là vì tìm ra người ẩn núp trong bóng tối. Khi hắn vừa xuất hiện, tên này đã mơ hồ cảm ứng được một tia sát khí.</w:t>
      </w:r>
    </w:p>
    <w:p>
      <w:r>
        <w:t>Tuy nhiên hắn lại không biết sát khí từ nơi nào, tồn tại mà hắn không biết, cũng đủ để thằng nhãi này cảnh giác. Đáng tiếc đùa nghịch một phen, vẫn là không tìm ra người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