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Thời gian từng chút trôi qua, bình ở trong hố bắt đầu có động tĩnh, bình lọ rung lên, va vào nhau phát ra âm thanh leng keng leng keng, thanh âm này ở Triệu Vô Tà lại nghe rất êm tai, cực kỳ êm tai.</w:t>
      </w:r>
    </w:p>
    <w:p>
      <w:r>
        <w:t>Sắp ra rồi</w:t>
      </w:r>
    </w:p>
    <w:p>
      <w:r>
        <w:t>Triệu Vô Tà chăm chú nhìn vào mười bình, hắn ta và con cổ trùng có một loại cảm ứng kỳ diệu, có thể cảm giác được đồ vật trong bình đang rục rịch.</w:t>
      </w:r>
    </w:p>
    <w:p>
      <w:r>
        <w:t xml:space="preserve">Ken két </w:t>
      </w:r>
    </w:p>
    <w:p>
      <w:r>
        <w:t>Một cái bình ở gần Triệu Vô Tà đột nhiên nứt ra, đường vân rạn nứt như mạng nhện nhanh chóng khuếch tán, chớp mắt đã vỡ thành từng mảnh nhỏ. Bình thứ nhất xuất hiện vết rạn, ngay sau đó, chín bình còn lại cũng không cam lòng rớt lại phía sau, đồng thời vỡ ra. Chốc lát sau, mười cái hũ đầy vết rạn lẳng lặng nằm trong hố.</w:t>
      </w:r>
    </w:p>
    <w:p>
      <w:r>
        <w:t>Bành Bành Bành Bành</w:t>
      </w:r>
    </w:p>
    <w:p>
      <w:r>
        <w:t>Âm thanh rất chỉnh tề, mười cái bình đột nhiên nổ tung, mảnh vỡ lập tức bay loạn. Bên trong mỗi một bình đều bay ra mười mấy con sâu, ong ong bay thành một đám, một đoàn khí thể huyết hồng nhỏ bé xuất hiện ở trước mặt Triệu Vô Tà.</w:t>
      </w:r>
    </w:p>
    <w:p>
      <w:r>
        <w:t>Những con côn trùng này bay đến trước mặt, bề ngoài khủng bố khiến Triệu Vô Tà nhìn rất rõ. Đầu nhọn, toàn thân đỏ như máu, miệng như một cái vòi dài hấp thụ. Sau lưng mọc ra hai cánh, trong lúc phi hành phát ra những âm thanh ong ong., Âm thanh kia khiến người nghe vô cùng phiền muộn. Trong mỗi bình có mười mấy con côn trùng như vậy, mười bình vốn dĩ vừa đủ một trăm tám mươi con rồi. Nhưng bởi vì có vài con bị cổ trùng khác nuốt vào trong bình nên thực sự xuất hiện trước mặt Triệu Vô Tà có một trăm lẻ tám con.</w:t>
      </w:r>
    </w:p>
    <w:p>
      <w:r>
        <w:t>Đây là Huyết Sát Cổ, quả thật là khủng bố. Hắc hắc.</w:t>
      </w:r>
    </w:p>
    <w:p>
      <w:r>
        <w:t>Triệu Vô Tà nhìn một trăm lẻ tám con trùng khủng bố không ngừng ông ông ông trước mặt mình, trong lòng cũng phát lạnh từng đợt. Nếu không phải trong lòng Triệu Vô Tà có một tia cảm ứng khiến Triệu Vô Tà khẳng định đám cổ trùng này sẽ không làm tổn thương hắn. Nói không chừng Triệu Vô Tà đã cướp đường mà chạy mất., Mặc dù con côn trùng hút máu trước khi thành cổ này rất kinh khủng, nhưng lại không có đôi cánh kia, cũng không có khí tức khủng bố như vậy, tuy rằng có thể hút được tinh huyết của súc vật, nhưng đối mặt với Triệu Vô Tà, bao nhiêu côn trùng hút máu cảnh giới Tiên Thiên đều là chết.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