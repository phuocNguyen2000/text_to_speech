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kệ trong lòng bầy thú cảm nhận như thế nào, trăm chung từ trong cốt phiên cũng là một loại hỏa thạch điện quang, sau khi tiếng nói của Triệu Vô Tà vang lên. Trăm chung trước khi thành chung đều là độc trùng độc thú mạnh mẽ, nếu không thì không có tư cách tiến vào trong hồ. Lúc này cắn nuốt linh khí dơ bẩn trong dòng suối dơ bẩn kia, trăm chung lập tức đã luyện thành.</w:t>
      </w:r>
    </w:p>
    <w:p>
      <w:r>
        <w:t>Ở ngoài trận pháp, trên mặt đất bùn bẩn, những yêu thú độc trùng bị lệ linh nhãn ô uế hấp dẫn tới. Sau khi bị một trăm đạo khí tức mạnh mẽ kia kinh hãi, càng không dám động đậy, chỉ là cũng biết đại nạn sắp tới. Trừ trong miệng phát ra.</w:t>
      </w:r>
    </w:p>
    <w:p>
      <w:r>
        <w:t xml:space="preserve">Hừ </w:t>
      </w:r>
    </w:p>
    <w:p>
      <w:r>
        <w:t>Triệu Vô Tà đã sớm suy bại bởi các lần học được tâm địa sắt đá, Ma Đầu Ma Đạo luận về tàn nhẫn cũng không bằng hắn, nơi đó sẽ có lòng đồng cảm với những yêu thú độc trùng có ý đồ đánh gió thu kia. Huống hồ trước đó Triệu Vô Tà không cách nào khiến trùng kiếm ngăn cản Thị Âm Địa Long, cũng bởi vì hắn ta không thể nào tham lam.</w:t>
      </w:r>
    </w:p>
    <w:p>
      <w:r>
        <w:t>Cuối cùng hai mươi hai lần nghiền nát nhau.</w:t>
      </w:r>
    </w:p>
    <w:p>
      <w:r>
        <w:t>Lo lắng những yêu thú độc trùng này thừa cơ tiến vào đại trận hủy những chén trì kia.</w:t>
      </w:r>
    </w:p>
    <w:p>
      <w:r>
        <w:t>Bây giờ là đến thu sau tính sổ, không bắt lấy bọn chúng Triệu Vô Tà tâm khó bình. Một tiếng hừ lạnh kia chính là tín hiệu, sau khi hạ xuống, một trăm đoàn ánh sáng trên bầu trời kia toàn bộ kêu một tiếng tản ra. Lộ ra vô số con sâu chén, vô số con thằn lằn đến, trên bầu trời tất cả đều là mùi hôi tanh và mùi thơm dị hương, trộn chung một chỗ quả thực chỉ muốn ngửi.</w:t>
      </w:r>
    </w:p>
    <w:p>
      <w:r>
        <w:t>Yêu thú trên không trung còn đỡ một chút, những độc trùng yêu thú trong bùn đất liền đáng thương, ngay cả tiếng kêu thảm thiết cũng không kịp phát ra, đã bị trùng triều phô thiên cái địa cắn nuốt, ở bên ngoài cốc cốc vốn có rất nhiều độc trùng yêu thú. Thế nhưng sau một cái hô hấp sau khi thanh âm của Triệu Vô Tà rơi xuống, mặt đất kia đã không thấy được một điểm gì.</w:t>
      </w:r>
    </w:p>
    <w:p>
      <w:r>
        <w:t>Không nói là yêu thú độc trùng, đến cả thi hài cũng không thấy. Tưởng mất, vừa rồi còn vô số độc trùng yêu thú, nhưng hiện tại, cái gì cũng không thấy, những yêu thú từ bốn phương tám hướng chạy tới, lúc này cũng sắp không che dấu được thân thể chính mình run rẩy. Là kính sợ, đối với sự kính sợ của cường giả, còn có sợ hãi.</w:t>
      </w:r>
    </w:p>
    <w:p>
      <w:r>
        <w:t>Bởi vì cường giả này tính tình không tốt chút nào, tuy rằng vô thanh vô tức liền biến mất, nhưng chúng nó cũng sẽ không ngây thơ cho rằng, những độc trùng yêu thú kia còn sống, hiện tại chúng nó đều có một ý niệm, đó chính là rời khỏi nơi này. Trong lòng tràn đầy hối hận, sớm biết nơi này có một sát tinh không thể trêu vào, làm sao còn có thể trơ mắt chạy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