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Khác với sự mị hoặc cực kỳ thô tục, khí tức trên người nữ tử áo bào tím này là quỷ dị. Mang theo khí tức mị hoặc nguy hiểm trí mạng. Càng làm cho người ta không cách nào cự tuyệt, nữ tử áo bào tím này hiện ra thân thể nhân loại, nhìn thấy ánh mắt ngây ngô của Triệu Vô Tà. Khóe mắt bỗng nhiên hiện ra một nụ cười, bước chân dịu dàng đi về phía Triệu Vô Tà.</w:t>
      </w:r>
    </w:p>
    <w:p>
      <w:r>
        <w:t>Bàn tay ngọc ngà quấn sợi tơ màu tím chậm rãi đưa về phía gương mặt Triệu Vô Tà, đồng thời đôi môi đỏ mọng yêu dị màu tím mở ra, khí tức mị hoặc trí mạng lập tức muốn che mất Triệu Vô Tà.</w:t>
      </w:r>
    </w:p>
    <w:p>
      <w:r>
        <w:t>Vị tỷ tỷ này, ta xưng hô như thế nào bây giờ</w:t>
      </w:r>
    </w:p>
    <w:p>
      <w:r>
        <w:t>Một kiện bao trùm lấy.</w:t>
      </w:r>
    </w:p>
    <w:p>
      <w:r>
        <w:t>Lần này hai ta chia nhau nghiền nát nghiên cứu một tập ba ba năm.</w:t>
      </w:r>
    </w:p>
    <w:p>
      <w:r>
        <w:t>Bàn tay mang hắc khí bỗng nhiên vươn ra, trực tiếp cầm ngọc của nữ tử áo bào tím này. Hắc khí ở trước mặt nữ tử kia bắt đầu chậm rãi tiêu tán, khuôn mặt của Triệu Vô Tà xuất hiện ở khóe miệng của nữ tử áo bào tím làm cho nữ tử áo bào tím kia kinh hãi, từ trong đan điền tuôn ra yêu nguyên đánh về phía bàn tay Triệu Vô Tà.</w:t>
      </w:r>
    </w:p>
    <w:p>
      <w:r>
        <w:t>Nàng vừa mới thử qua, mặc dù nàng có tu vi cảnh giới Kết Đan hậu kỳ, nhưng vẫn không thể thoát khỏi bàn tay Triệu Vô Tà. Đành phải vận dụng yêu nguyên trong cơ thể, mặc dù như thế, trên mặt nàng vẫn tràn ngập ý cười mị hoặc, trên dưới toàn thân đều là khí tức mị hoặc chúng sinh, chỉ cần liếc mắt một cái, sẽ không cách nào tự kềm chế.</w:t>
      </w:r>
    </w:p>
    <w:p>
      <w:r>
        <w:t>Vô tà đệ đệ, gọi ta tử điệp là được.</w:t>
      </w:r>
    </w:p>
    <w:p>
      <w:r>
        <w:t>Tựa như hai bằng hữu đã lâu không gặp đang tán gẫu chuyện phiếm thường ngày, Triệu Vô Tà và nữ tử áo tím nói chuyện với nhau với ngữ khí nhàn nhạt, nghe không ra chỗ nào là lạ. Những con bướm màu tím vốn muốn vọt tới lúc này cũng đã khôi phục nguyên trạng, bay múa quanh tòa sơn trang này, cảnh tượng đó vừa quỷ dị lại vừa mỹ lệ.</w:t>
      </w:r>
    </w:p>
    <w:p>
      <w:r>
        <w:t>Tử Điệp tỷ tỷ, nếu đã vậy, ta cũng tặng ngươi một cái lễ gặp mặt. Để cho ta đưa cái này cái gìA Phong Vụ Sơn Trang, nhanh chóng biến mất trên Thiên Vân Đại Lục này đi. Được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