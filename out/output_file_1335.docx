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suy nghĩ đáng sợ xuất hiện trong đầu. Lôi khiếp sợ kinh hãi hiện lên, tuy cấm chế Lôi Trì vô cùng mạnh mẽ. Bảo vệ Thần Tiêu Đạo Tông cũng đã mấy vạn năm, nhưng đối mặt với hạo kiếp lần này, dường như chưa chắc có thể tiếp tục bảo vệ chu toàn Thần Tiêu.</w:t>
      </w:r>
    </w:p>
    <w:p>
      <w:r>
        <w:t>Đáng giận</w:t>
      </w:r>
    </w:p>
    <w:p>
      <w:r>
        <w:t>Gương mặt Lôi Thần đỏ bừng lên, hắn vừa tức vừa giận, vốn dĩ là mời cứu tinh lại đây. Ai ngờ mời tới lại là một tên sát tinh. Thậm chí còn kinh khủng hơn đại quân yêu thú của Thiên Lang điện, trừ phi mang theo mạng Lôi Thần, nếu không thì khó có khả năng chặn được mồi câu.</w:t>
      </w:r>
    </w:p>
    <w:p>
      <w:r>
        <w:t>Thế nhưng vì Thần Tiêu Đạo Tông, Lôi Thần hắn có thể bỏ được mạng hay sao?</w:t>
      </w:r>
    </w:p>
    <w:p>
      <w:r>
        <w:t>Toàn bộ những tu sĩ trông thấy cảnh tượng khủng bố kia, đều là một ý niệm trong đầu, bất quá bọn hắn càng lo lắng cho tính mạng của mình hơn. Chứ không phải cái gì mà Thần Tiêu Đạo Tông tồn vong, nhưng lúc này lại có một người, sắc mặt ngược lại trầm tĩnh.</w:t>
      </w:r>
    </w:p>
    <w:p>
      <w:r>
        <w:t>Ánh mắt rơi trên người Vị Ương cùng Hận Thiên kia, lấp lánh hào quang, không biết suy nghĩ cái gì. Ở sau lưng hắn, một mảnh huyết vụ bao phủ một bóng người, bên trong truyền đến tiếng kêu thê thảm vô cùng. Ai nghe được tiếng kêu kia, đều sẽ từ trong giấc mơ bừng tỉnh, người kia tựa hồ chịu đựng thống khổ mà thế bội không thể chịu nổi nhất.</w:t>
      </w:r>
    </w:p>
    <w:p>
      <w:r>
        <w:t>Khuôn mặt vặn vẹo dữ tợn, nửa người trên quần áo đã không thấy nữa, lộ ra lồng ngực cùng ngực. Ở nơi ngực trần trụi kia, máu thịt be bét. Một con huyết trùng không ngừng vặn vẹo thân hình đang trắng trợn nuốt lấy máu thịt người này, chậm rãi tới gần trái tim hắn, cái miệng đầy máu quỷ dị dữ kia phát ra từng tiếng rít gào.</w:t>
      </w:r>
    </w:p>
    <w:p>
      <w:r>
        <w:t>Chỉ cần nghe được là trong lòng bốc lên một hơi lạnh, nhưng tất cả những thứ này đều bị huyết vụ đang quay cuồng ngăn cản, cái gì cũng bị ngăn cản không thể truyền ra khuôn mặt của người kia, chính là tu sĩ Kết Đan hậu kỳ đang chém giết cùng Triệu Vô Tà. Trên chiến trường, đám yêu thú tu sĩ thấy huyết vụ vẫn luôn ầm ầm, còn tưởng rằng hai người đang chém giết.</w:t>
      </w:r>
    </w:p>
    <w:p>
      <w:r>
        <w:t>Nhưng không biết, lúc này Triệu Vô Tà đã mạnh mẽ đến mức khủng bố, sau khi tu sĩ kia bị huyết vụ bao phủ. Cũng không lâu lắm, huyết trùng trong Nhân Chung Kiếm đã lấy mạng của hắn, bây giờ chỉ là tế luyện một con Nhân Trùng mới. Cảm nhận được hơi thở hưng phấn từ trong Nhân Tửu Kiếm truyền đến, khóe miệng Triệu Vô Tà nở một nụ cười tàn nhẫn.</w:t>
      </w:r>
    </w:p>
    <w:p>
      <w:r>
        <w:t>Nhưng vẫn là một đôi mắt chén mở ra. Nhìn khu vực vạn dặm đang sụp đổ kia, dường như hư không loạn lưu khủng bố sắp tràn ra ngoài. Đến lúc đó, Thần Tiêu Đạo Tông sắp bị phá hủy, gần như tất cả yêu thú tu sĩ đều cảm thấy đại họa lâm đầu. Nhưng Triệu Vô Tà lại cảm giác có một loại khí tức khác thường đang ấp 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