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Kỳ lão giả đã hoàn toàn điên cuồng, sau khi một quyền đánh bay Triệu Vô Tà mà không thèm nhìn, thân hình cực lớn dùng tốc độ khủng khiếp phóng về phía nữ tử áo tím. Loại tốc độ này hoàn toàn không hợp với thân hình ước chừng mười trượng của hắn. Ngay cả áo bào màu tím vốn luôn rất yên tĩnh kia cũng không khỏi trong lòng cả kinh, lực lượng trong cơ thể cự nhân này vậy mà so với nàng cũng không sai biệt nhiều lắm.</w:t>
      </w:r>
    </w:p>
    <w:p>
      <w:r>
        <w:t>Bất quá đối mặt với thân thể khổng lồ xông qua kia, nữ tử áo tím vậy mà không nhúc nhích chút nào, khóe miệng mang theo một tia trào phúng nhìn hắn ý cười trào phúng.</w:t>
      </w:r>
    </w:p>
    <w:p>
      <w:r>
        <w:t>Cuối cùng hai tay nhau lần nữa nghiền nát tri thức góp phần nghiên cứu 1 – ba lần tấn công lần hai ba lần.</w:t>
      </w:r>
    </w:p>
    <w:p>
      <w:r>
        <w:t>.</w:t>
      </w:r>
    </w:p>
    <w:p>
      <w:r>
        <w:t>Bành</w:t>
      </w:r>
    </w:p>
    <w:p>
      <w:r>
        <w:t>Ngay lúc thân thể cực lớn của lão giả lảo đảo tới trước người nữ tử áo bào tím, một đạo huyết ảnh đột nhiên từ trong bụi mù đầy trời bắn ra, đột nhiên đánh vào trên người lão giả lưng còng. Tiếng vang đinh tai nhức óc vang vọng, thân thể lão giả lưng còng như diều đứt dây rơi thẳng xuống phía dưới.</w:t>
      </w:r>
    </w:p>
    <w:p>
      <w:r>
        <w:t xml:space="preserve">Ầm ầm ầm ầm </w:t>
      </w:r>
    </w:p>
    <w:p>
      <w:r>
        <w:t>Liên tục có tiếng vang lên, Phong Vụ Sơn Trang xem như đã bị hủy hơn phân nửa, những phòng ốc kia không bị Triệu Vô Tà nện sập. Chính là lúc này, thân thể lão giả lưng còng sau khi nện xuống cũng đã phá hủy hơn phân nửa Phong Vụ sơn trang. Chẳng qua lúc này lão giả nào còn băn khoăn về Phong Vụ sơn trang nữa, hiện tại trong lòng hắn chỉ còn hận thù mà thôi.</w:t>
      </w:r>
    </w:p>
    <w:p>
      <w:r>
        <w:t>Grào.</w:t>
      </w:r>
    </w:p>
    <w:p>
      <w:r>
        <w:t>Cũng may tiếng rống như dã thú kia, từ trong bụi mù dày đặc khắp bầu trời đứng lên, hai mắt rốt cục từ trên người nữ tử áo bào tím kia chuyển sang trên người Triệu Vô Tà. Phẫn nộ, Triệu Vô Tà rốt cục nhìn thấy trong mắt cự nhân này còn có cảm tình khác, cho dù vẻ mặt này rất là dữ tợn.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