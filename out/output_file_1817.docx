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thái bà, ngươi đúng là cam lòng, không sợ Hoàng Tuyền Chi Thủy của ngươi phá vỡ Phù Đồ Quỷ Vực sao?</w:t>
      </w:r>
    </w:p>
    <w:p>
      <w:r>
        <w:t>Trông thấy những dòng nước đen kịt kia, Triệu Vô Tà cũng biết tại sao những âm thanh đó lại phát ra, có thể làm cho toàn bộ Phù Đồ Quỷ Vực như thế, tất nhiên chính là toàn bộ Hoàng Tuyền Chi Thủy đổ xuống. Trước khi Triệu Vô Tà vào Quỷ Vực, cũng đã biết Hoàng Tuyền Chi Thủy này chính là cấm chế mạnh mẽ nhất trong Quỷ Dịch này, còn mạnh hơn ba phần so với Thần Tiêu Đạo Trì của Lôi Trì.</w:t>
      </w:r>
    </w:p>
    <w:p>
      <w:r>
        <w:t>Chỉ là Hoàng Tuyền Minh Lão biết mặc dù là Hoàng Tuyền Chi Thủy cũng ngăn cản không được Triệu Vô Tà, cho nên mới không vận dụng cấm chế trong đó, không ngờ vẫn không trốn thoát. Hiện tại Triệu Vô Tà phải đối mặt với toàn bộ Hoàng Tuyền, Hoàng Tuyền Thủy đen kịt từ trên hư không chảy ngược xuống, toàn bộ hư không đều bị ép nát.</w:t>
      </w:r>
    </w:p>
    <w:p>
      <w:r>
        <w:t>Nước Hoàng Tuyền ngưng tụ không biết lực quỷ hồn, cho dù là một giọt cũng nặng như ngàn cân. Lúc này sao đây, toàn bộ Hoàng Tuyền Chi Thủy đổ xuống, bên trong Phù Đồ Quỷ Vực đã bạo loạn đến mức không thể khống chế.</w:t>
      </w:r>
    </w:p>
    <w:p>
      <w:r>
        <w:t>Phía dưới biển máu, phía trên Hoàng Tuyền, mặc kệ là Huyết Hải hay Hoàng Tuyền, nếu cứ như thế, chỉ sợ tùy tiện một chút là hủy diệt Phù Đồ Quỷ Vực. Hoàng tuyền Quỷ Mẫu cũng biết như thế, sau khi lấy nước Hoàng Tuyền đổ xuống, liền đi về phía biển máu, muốn cho Quỷ Hồn Lực vô biên kia và Hoàng Tuyền Chi Thủy bao phủ huyết hải.</w:t>
      </w:r>
    </w:p>
    <w:p>
      <w:r>
        <w:t>Hừ tiểu tử, ngươi lo lắng cho chính mình đi, hôm nay lão bà tử sẽ luyện huyết hải của ngươi, để xem ngươi kiêu ngạo như thế nào.</w:t>
      </w:r>
    </w:p>
    <w:p>
      <w:r>
        <w:t>Hoàng Tuyền Quỷ Mẫu thật sự bị Triệu Vô Tà chọc giận rồi, không ngờ lại đem Phù Đồ Quỷ Vực phá hủy nguy hiểm. Hiển nhiên là muốn bao phủ huyết hải của Triệu Vô Tà rồi. Tại hư không, Hoàng Tuyền Minh tỳ cười khổ một tiếng, Hoàng Tuyền Quỷ Mẫu lại không để ý tới, dựa vào chính là Minh Lão Tổ hắn sẽ không khoanh tay đứng nhìn.</w:t>
      </w:r>
    </w:p>
    <w:p>
      <w:r>
        <w:t>Minh Tỳ chính là cường giả trước đây vạn năm, thủ đoạn thần thông tự nhiên không phải cường giả Nguyên Anh hiện tại có thể so sánh. Phải bảo vệ toàn bộ Phù Đồ Quỷ Vực không bị hai tuyệt thế cường giả tranh đấu mà bị phá vỡ. Cũng không phải là việc khó, trên thực tế cũng là như thế, Minh Khuyết thủ hộ Hoàng Tuyền Quỷ Giản vạn năm, đương nhiên sẽ không ở chỗ này, để cho Phù Đồ Quỷ Vực bị hủy.</w:t>
      </w:r>
    </w:p>
    <w:p>
      <w:r>
        <w:t>Cấm mỗ</w:t>
      </w:r>
    </w:p>
    <w:p>
      <w:r>
        <w:t>Hoàng Tuyền Minh giả cười khổ một tiếng, sau đó thân hình hóa thành hư vô, hòa tan cùng hư không kia. Dĩ nhiên là lấy thân thể của mình dung hợp cùng phù đồ quỷ vực. Thân thể của hắn biến mất toàn bộ phù đồ quỷ vực liền khôi phục lại Huyết hải cùng Hoàng tuyền điểm tâm đang bốc lên. Hư không phù đồ quỷ vực vốn bất động mảy may, vững chắc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