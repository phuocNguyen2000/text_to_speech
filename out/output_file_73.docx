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thứ mười lăm của Phệ Nhật trùng trứng.</w:t>
      </w:r>
    </w:p>
    <w:p>
      <w:r>
        <w:t>Phụ hoàng, lần này nhờ có tiên sư cứu giúp, nếu không nhi thần cùng hoàng muội sẽ không trở về được a.</w:t>
      </w:r>
    </w:p>
    <w:p>
      <w:r>
        <w:t>Triệu Vô Tà ngồi ngay ngắn trên ghế hoa bên trong cung điện, cười thầm xem màn biểu diễn diễn ở nghiên mực, nhưng cũng không thể xem hoàn toàn như biểu diễn. Người trong hoàng thất, nhất là những hoàng tử, vì hoàng vị đều giỏi về làm bộ. Cũng vì để vị phụ hoàng kia sinh ra ác cảm với thái tử điện hạ, không thể không biểu diễn như vậy, chỗ bi thiết còn suýt chút nữa rơi lệ.</w:t>
      </w:r>
    </w:p>
    <w:p>
      <w:r>
        <w:t>Nếu không phải Triệu Vô Tà biết nghiên mực cũng chẳng phải đèn cạn dầu thì lần đầu tiên gặp đã tin tưởng hắn ta rồi. Nhưng nỗi đau bên cạnh hắn ta lại hoàn toàn thay đổi, nàng ta thật sự rơi lệ, nhất là nhớ đến thứ kinh khủng mà lần ra ngoài gặp. Ví dụ như xương tay trắng của buổi sáng sớm hôm nay xuất hiện ở hậu viện khách sạn.</w:t>
      </w:r>
    </w:p>
    <w:p>
      <w:r>
        <w:t>Con ta oan ức, phụ hoàng nhất định sẽ điều tra rõ ràng, còn ngươi và Vũ nhi là một cái công đạo.</w:t>
      </w:r>
    </w:p>
    <w:p>
      <w:r>
        <w:t>Vị tiên sư này xưng hô thế nào?</w:t>
      </w:r>
    </w:p>
    <w:p>
      <w:r>
        <w:t>Thiếu niên bộ dáng Triệu Vô Tà nở rộ nụ cười rất sáng lạn, giống như một thiếu niên ngây thơ đáng yêu. Hai huynh muội đứng một bên gọi con gặp quỷ, hai người bọn họ đã gặp vị thiếu niên tiên sư này tâm địa độc ác, nhưng chưa từng nghĩ tới hắn lại có nụ cười sáng lạn như thế.</w:t>
      </w:r>
    </w:p>
    <w:p>
      <w:r>
        <w:t>Bệ hạ, ta là người ngoài, danh hào gì đó thì không nói nữa. Người gọi ta là Vô Tà là được.</w:t>
      </w:r>
    </w:p>
    <w:p>
      <w:r>
        <w:t>Lúc Triệu Vô Tà nói chuyện thật đúng là một lão hoàng đế vẻ mặt vô tà, một câu cuối cùng dỗ dành ngồi ở trên cao, vui vẻ cười ha hả. Tu chân giả địa vị quá cao trước mặt phàm nhân, ngay cả hoàng đế bọn họ cũng không để vào mắt, lão nạp đài làm hoàng đế nhiều năm như vậy. Cũng chưa từng gặp qua tiên sư hiền lành như vậy, hiện tại càng nhìn Triệu Vô Tà càng cảm thấy thân thiết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