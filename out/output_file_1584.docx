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rối rắm chia sẻ sẻ sẻ từng lần một.</w:t>
      </w:r>
    </w:p>
    <w:p>
      <w:r>
        <w:t>Khách khí như vậy, đáng tiếc là, mạng lưới lời của hắn rơi xuống, một cái bóng vụ khí nhàn nhạt đã xuất hiện ở phía trước xa giá. Chính cái bóng vụ khí nhàn nhạt này, vẫn luôn làm cho sắc mặt thiếu tông chủ Ngự Thú Tông vẫn luôn cuồng ngạo, sắc mặt đại biến.</w:t>
      </w:r>
    </w:p>
    <w:p>
      <w:r>
        <w:t>Mộ thược là của hồng trần.</w:t>
      </w:r>
    </w:p>
    <w:p>
      <w:r>
        <w:t>Thanh âm nhàn nhạt, tựa như không tồn tại, nhưng lại rất rõ ràng truyền tới trong tai mọi người. Còn có thanh âm này xuất hiện, đoàn sương mù trước xa xa chậm rãi biến hóa ngưng tụ thành hình người. Một bóng người bị sương mù bao vây trong đó, nhìn qua quỷ dị khó giải thích.</w:t>
      </w:r>
    </w:p>
    <w:p>
      <w:r>
        <w:t>Vụ nô.</w:t>
      </w:r>
    </w:p>
    <w:p>
      <w:r>
        <w:t>Hai chữ này rõ ràng được phun ra khỏi miệng thiếu tông chủ Ngự Thú Tông, tuy rằng hắn say mê ngự thú, nhưng đối với cường giả Nguyên Anh trên Thiên Vân đại lục này hắn cũng biết không ít, hiện tại hai chữ thốt ra từ miệng hắn chính là một trong những cường giả Nguyên Anh có uy danh thịnh nhất tại Thiên Vân đại lục này.</w:t>
      </w:r>
    </w:p>
    <w:p>
      <w:r>
        <w:t>Vụ thúc</w:t>
      </w:r>
    </w:p>
    <w:p>
      <w:r>
        <w:t>Ở bên trong xa giá kia cũng là hai từ, thanh âm này xuất hiện giữa không trung, nhất thời làm cho đông đảo đệ tử Ngự Thú Tông thân hình run rẩy, tiên tử như vậy, thanh âm như vậy căn bản không có khả năng xuất hiện ở nhân gian, cho dù là tu chân giới, cũng không nên xuất hiện.</w:t>
      </w:r>
    </w:p>
    <w:p>
      <w:r>
        <w:t>Nhưng đông đảo đệ tử kia vẫn rất tỉnh táo, trong mắt tràn đầy vẻ khiếp sợ, bởi vì trong bóng người xuất hiện trước xa giá sương mù kia.</w:t>
      </w:r>
    </w:p>
    <w:p>
      <w:r>
        <w:t>Nếu lúc này Triệu Vô Tà ở đây, chỉ sợ hắn ta sẽ không do dự, lập tức ra tay. Sau đó chém giết với bóng người trong sương mù kia, hơn nữa là loại chém giết liều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