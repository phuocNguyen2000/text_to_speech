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từng mảng hắc sắc hỏa diễm, không ngừng bốc lên, chính là sát khí dày đặc. Không gian trong lòng đất chín vạn dặm cũng bắt đầu vặn vẹo. Những vũng bùn kia tựa như bị từng bàn tay lớn quấy, bạo loạn lên.</w:t>
      </w:r>
    </w:p>
    <w:p/>
    <w:p>
      <w:r>
        <w:t>Chương thứ hai trăm chín mươi bốn hóa cốt</w:t>
      </w:r>
    </w:p>
    <w:p>
      <w:r>
        <w:t>Trong đầm đen. Trên mặt đất, vẫn là gió êm sóng lặng tập bắn phá khắp nơi. Không có loại cảnh tượng ẩn giấu mãnh liệt mấy năm trước, hiện tại khắp nơi đều là tĩnh mịch giống như tử địa.</w:t>
      </w:r>
    </w:p>
    <w:p>
      <w:r>
        <w:t>Không ai biết, lúc này ở nơi sâu nhất trong lòng đất của đầm đen, những thứ dơ bẩn dơ bẩn kia, giống như sóng cuộn, phun trào không ngớt, thật giống như là từng bàn tay lớn khuấy động trong lòng đất. Từng sợi sát khí lan tràn khắp nơi, tất cả những bàn tay lớn kia, chính là những sát khí này. Không giống không có rễ không chủ, những sát khí này giống như linh tính, quấy nước bùn.</w:t>
      </w:r>
    </w:p>
    <w:p>
      <w:r>
        <w:t xml:space="preserve">Ồ </w:t>
      </w:r>
    </w:p>
    <w:p>
      <w:r>
        <w:t>Trên mặt Triệu Vô Tà xuất hiện vẻ kinh dị, lúc này quanh người hắn đã bị ngọn lửa màu đen bao trùm. Cả người hắn bị bao vây ở trong đó, những ngọn lửa màu đen kia chính là từ bộ hài cốt trắng hếu phía dưới bay lên. Uy lực của những ngọn lửa màu đen này không biết như thế nào nhưng sau khi ngọn lửa xuất hiện, không gian sâu trong lòng đất cũng bắt đầu vặn vẹo.</w:t>
      </w:r>
    </w:p>
    <w:p>
      <w:r>
        <w:t>Đốt sạch không gian này.</w:t>
      </w:r>
    </w:p>
    <w:p>
      <w:r>
        <w:t>Trong mắt hắn hiện lên sự kinh ngạc, nhưng ngay sau đó vẻ kinh ngạc trên mặt hắn biến mất, những ngọn lửa kia lập tức tràn vào thân thể hắn. Một màn quỷ dị xuất hiện, thân thể Triệu Vô Tà bị ngọn lửa đen kịt bao phủ, thế nhưng hắn ngay cả một chút nhiệt độ cũng không cảm nhận được. Mà lúc này trên người Triệu Vô Tà cũng xuất hiện ngọn lửa đen kịt, sau đó cùng ngọn lửa đen sì phía trên hài cốt cự thú dung hợp lại với nhau.</w:t>
      </w:r>
    </w:p>
    <w:p>
      <w:r>
        <w:t>Trong lúc đó, xảy ra quá đột ngột, Triệu Vô Tà cũng không kịp phản ứng. Nhưng hắn không hề sợ hãi, Huyết Linh Ma Thể đã chạm đến cảnh giới bất tử bất diệt. Cho dù ngọn lửa màu đen kia thật sự có thể đốt cháy không gian, hắn cũng không lo lắng chút nào. Chẳng qua sau khi một màn kỳ dị phát sinh, đáy lòng Triệu Vô Tà lại xuất hiện một ý niệm kinh dị.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