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Tiên Đạo mười đại môn phái đồng khí liên chi, Yêu Thần Thất Điện càng như thế. Triệu Vô Tà là khách khanh Thiên Lang Điện, kỳ thật chính là vị đại hán áo xanh của Yêu Thần Thất Điện Tiểu Thiên Lang Điện kia khẽ động. Còn lại sáu vị cường giả yêu thú tuyệt thế cũng đã động theo.</w:t>
      </w:r>
    </w:p>
    <w:p>
      <w:r>
        <w:t>Thần sắc trên mặt có chút khác thường, ánh mắt Triệu Vô Tà nhìn vào bảy người đang đứng trên kia, ý cười quét tới. Yêu Thần Thất Điện, tuyệt thế đại hán của Thiên Lang Điện là vị đại hán áo xanh nào. Sáu cường giả tuyệt thế của Yêu Thần Điện còn lại cũng dễ dàng nhìn ra, khí tức đều vô cùng mạnh mẽ nhưng lại khác., Triệu Vô Tà không cần kỳ quái. Nói cho cùng cũng không chỉ có Thiên Lang điện có quan hệ sâu xa với ngươi, điện chủ của Vạn Mộc điện ta bây giờ cũng có một đoạn quan hệ sâu xa với ngươi. Cho dù ngươi không phải là khách khanh của Thiên Lang điện, tất nhiên lão đầu tử cũng không tránh khỏi phải đứng lại đây.</w:t>
      </w:r>
    </w:p>
    <w:p>
      <w:r>
        <w:t>Ánh mắt Triệu Vô Tà đảo qua một lão đầu vẫn luôn hiền lành tươi cười, lão nhân này bỗng nhiên mở miệng. Các tuyệt thế cường giả khác của Yêu Thần Thất Điện cũng không nghĩ tới Vạn Mộc Điện sau lưng lại nói ra lời này, đều hướng ánh mắt về phía phần mộ Nguyên Anh, một đại hán mày máu.</w:t>
      </w:r>
    </w:p>
    <w:p>
      <w:r>
        <w:t>Điện chủ Vạn Mộc Điện</w:t>
      </w:r>
    </w:p>
    <w:p>
      <w:r>
        <w:t>Vạn Mộc Điện mặc dù không phải nơi mạnh nhất trong yêu thần Thất Điện, nhưng cũng là nơi khó ứng phó nhất, bởi vì yêu thú trong Vạn Mộc Điện đều là cỏ cây biến thành, lực phòng ngự kinh người. Tu sĩ yêu thú bình thường mà đụng phải Yêu tộc trong Vạn Mộc Điện đều vạn phần đau đầu.</w:t>
      </w:r>
    </w:p>
    <w:p>
      <w:r>
        <w:t>Vô Tà Khách khanh, còn nhớ năm đó lúc Chu gia thí luyện, ngươi đã bỏ qua Thị Huyết Yêu Mục Vương không?</w:t>
      </w:r>
    </w:p>
    <w:p>
      <w:r>
        <w:t>Sắc mặt ngạc nhiên, nửa ngày mới nhớ tới năm đó quả thật hắn đã từng buông tha cho Yêu Mục Đằng Vương, bất quá khi đó hắn cũng không có hảo tâm. Chỉ là không còn sức để đối phó với Yêu Mục Đằng Vương nên mới cố ý để hắn chạy.</w:t>
      </w:r>
    </w:p>
    <w:p>
      <w:r>
        <w:t>Bất quá không nghĩ tới chỉ là một đoạn Yêu Mục Đằng Vương, vậy mà có thể trở thành Điện chủ Vạn Mộc Điện.</w:t>
      </w:r>
    </w:p>
    <w:p>
      <w:r>
        <w:t>Ngưng tụ thị lực nhìn qua, đối với tu vi của đại hán mày máu hành lễ của hắn dĩ nhiên là Yêu Anh hậu kỳ, phần tu vi này cũng mới chỉ mấy chục năm mà thôi, nghĩ đến sau khi Yêu Mục đằng vương được thả đi, có kỳ ngộ khác. Nếu không cũng không thể có tu vi như vậy, còn có thể trở thành điện chủ của Vạn Mộc Điện.</w:t>
      </w:r>
    </w:p>
    <w:p>
      <w:r>
        <w:t>Trên mặt nở nụ cười, không thèm để ý gật đầu, Triệu Vô Tà cũng không nhìn đám người lão quái Ngũ Hành, mà chậm rãi xoay người, nhìn về phía trận doanh của sáu đại Ma Đế Ma đạo.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