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phía trước trầm ngâm một hồi, Triệu Vô Tà cuối cùng cũng buông bỏ ý định đi vào, tuy rằng đã là cấp bậc võ giả nhất lưu. Nhưng bất luận là Hoàng Bác ở kiếp trước hay là Triệu Vô Tà trước kia, đều không hiểu rõ lắm, nhất là Thanh Lương sơn này có độc trùng lợi hại gì. Vạn nhất tùy tiện đi ra một con độc trùng, đều là loại có thể đẩy người vào chỗ chết, Triệu Vô Tà hắn chẳng phải là thiệt thòi lớn sao.</w:t>
      </w:r>
    </w:p>
    <w:p>
      <w:r>
        <w:t>Từ trong ống quần rút ra một con dao nhỏ, Triệu Vô Tà không chút do dự cắt đứt cổ tay của mình, máu tươi từ trên cổ tay chảy xuống. Một đường màu đỏ tươi chảy vào trong hũ ngói rỗng, mùi thơm bắt đầu tràn ngập.</w:t>
      </w:r>
    </w:p>
    <w:p>
      <w:r>
        <w:t>Vừa vặn một trận gió núi thổi tới, đem dị hương trong không khí xuất hiện kia dần dần thổi vào trong khe núi kia, bên trong lập tức liền xuất hiện thanh âm Xi. Triệu Vô Tà nhìn thấy không sai biệt lắm, tùy tiện giật một miếng vải bọc vết thương lại, thân hình khẽ động nhanh nhẹn ẩn thân phía sau một khối đá lớn bên cạnh.</w:t>
      </w:r>
    </w:p>
    <w:p>
      <w:r>
        <w:t>Bình sứt ngói trống là bị hắn lưu tại phía trước lỗ hổng, phía trên còn mang theo một vòng màu đỏ hồng.</w:t>
      </w:r>
    </w:p>
    <w:p>
      <w:r>
        <w:t>Hắn cũng ngửi thấy mùi thơm lạ lùng trong không khí, mùi thơm này chính là tự nhiên phát ra trong cơ thể Triệu Vô Tà. Ngày ấy bởi vì cơ duyên, Triệu Vô Tà đã đạt đến cảnh giới nhả khí sinh hương, một hơi còn mang theo mùi thơm. Dòng máu trong cơ thể kia tự nhiên là mang theo mùi thơm lạ, mùi thơm này đối với nhân loại mà nói thì không là gì, nhưng đối với những độc trùng mãnh thú kia mà nói, lại là mê hoặc cực lớn.</w:t>
      </w:r>
    </w:p>
    <w:p>
      <w:r>
        <w:t>Trong khe núi, thanh âm boong boong không ngừng vang lên, giống như bên trong có rất nhiều đồ vật đang động. Triệu Vô Tà kiên nhẫn chờ đợi, con mắt nhìn chằm chằm vào chỗ khe núi kia.</w:t>
      </w:r>
    </w:p>
    <w:p>
      <w:r>
        <w:t>Một giây, hai giây, ba giây trôi qua, bên trong vẫn không có động tĩnh gì. Triệu Vô Tà cũng không nóng nảy, sắc mặt trầm tĩnh nhìn nơi đó.</w:t>
      </w:r>
    </w:p>
    <w:p>
      <w:r>
        <w:t>Ông ông</w:t>
      </w:r>
    </w:p>
    <w:p>
      <w:r>
        <w:t>Đột nhiên, một trận thanh âm kỳ quái truyền đến, Triệu Vô Tà thần sắc khẽ động. Thân hình trốn kỹ càng thêm, hô hấp cũng ngừng lại, đại khí không dám hít nữa. Rốt cục sau một lát, thứ ở trong khe núi kia chậm rãi xuất hiện.</w:t>
      </w:r>
    </w:p>
    <w:p>
      <w:r>
        <w:t>Ý niệm lần đầu lóe lên trong đầu Hoàng Phong Triệu Vô Tà, vật kia không có bộ dáng như ong vàng. Muốn chia ly, cũng chỉ có kim đuôi to gấp mấy lần bình thường thôi. Bình thường đàn ong vàng có độc, nhưng cũng không trí mạng, nhưng con ong vàng quái dị này, xem bộ dáng cũng biết không phải là tốt đẹp gì, đuôi châm lóe lên hàn quang lạnh lẽo.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