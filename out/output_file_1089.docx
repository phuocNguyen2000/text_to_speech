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Mũi kiếm chấn động, biến thành bốn đầu nhân trùng trong đoàn huyết vụ du động vài cái, chợt biến mất trên thân kiếm màu đỏ. Đoàn huyết vụ cũng chậm rãi thu hồi vào trong thân kiếm. Trên thân huyết sắc kiếm, hư ảnh huyết trùng trải rộng khắp thân kiếm hiện ra một con huyết trùng rõ ràng.</w:t>
      </w:r>
    </w:p>
    <w:p>
      <w:r>
        <w:t>Đầu nhân trùng thứ năm, ngoại trừ con thủy trùng trong chén bị Triệu Vô Tà hủy đi kia, đây đã là đầu Nhân Trùng thứ năm. Hiện giờ bốn đầu nhân trùng chung, có hai đầu đều là tu sĩ cấp bậc Kết Đan Tông Sư. Uy lực của nó làm cho trùng chung kiếm của người ta một lần nữa tăng lên một tầng.</w:t>
      </w:r>
    </w:p>
    <w:p>
      <w:r>
        <w:t>Tâm tình vui vẻ, Triệu Vô Tà cầm chuôi kiếm chậm rãi rung động, hấp thu huyết nhục toàn thân của một tu sĩ Kết Đan trung kỳ. Nhất là lão giả kia còn phát ra vô số oán khí, thù diệt môn và thù hận của tên đệ tử kia đã khiến hắn oán hận vô cùng, cuối cùng Triệu Vô Tà lại cho hắn hy vọng sau đó hi vọng lại vỡ nát.</w:t>
      </w:r>
    </w:p>
    <w:p>
      <w:r>
        <w:t>Sau vài phen đả kích, oán khí của lão giả lưng còng kia đã đến mức cực kỳ khủng bố, đây cũng là điều Triệu Vô Tà muốn. Vạn Độc tửu phiên có thể hấp thu oán khí của sinh linh, Nhân Trùng cũng có thể dùng Bát Chỉ kiếm, những oán khí kia có thể làm cho linh khí sinh linh tiên thiên bên trong nó càng thêm tinh thuần. Cho nên Triệu Vô Tà mới cố ý để cho Kỳ lão giả trông thấy một chút cơ hội báo thù, nhưng vào thời khắc cuối cùng lại để cho lão phá diệt.</w:t>
      </w:r>
    </w:p>
    <w:p>
      <w:r>
        <w:t>Gọi</w:t>
      </w:r>
    </w:p>
    <w:p>
      <w:r>
        <w:t>Thở ra một ngụm trọc khí thật sâu, nữ tử áo tím chậm rãi đứng dậy, trên người bùng lên ánh sáng tím. Khí tức mị hoặc vẫn còn như trước nhưng Triệu Vô Tà không cảm giác được nữa. Sau khi ánh sáng tím chớp động trên người nữ tử áo tím, mấy vạn con Tử Linh Điệp vẫn còn tự giết lẫn nhau trên không trung cũng ngừng lại.</w:t>
      </w:r>
    </w:p>
    <w:p>
      <w:r>
        <w:t>Sau một lát liền khôi phục bình tĩnh, thong thả quay đầu lại, nhìn thật sâu Triệu Vô Tà.</w:t>
      </w:r>
    </w:p>
    <w:p>
      <w:r>
        <w:t xml:space="preserve">Đi </w:t>
      </w:r>
    </w:p>
    <w:p>
      <w:r>
        <w:t>Một tiếng quát nhẹ phát ra, trên người tử bào nữ tử hiện lên một trận tử quang nồng đậm, tử bào nữ tử liền gạt mất. Một con hồ điệp màu tím cực lớn xuất hiện trên không trung, khóe mắt dư quang quét đến chén kiếm của người trong tay Triệu Vô Tà, một chút sợ hãi hiện lên. Ngay lập tức quay đầu, vỗ cánh cự đại rời đi.</w:t>
      </w:r>
    </w:p>
    <w:p>
      <w:r>
        <w:t>Nhưng chính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