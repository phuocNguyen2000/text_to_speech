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mươi sáu ấu trùng băng vạn năm minh, từ các nơi chạy đến trung tâm băng sơn.</w:t>
      </w:r>
    </w:p>
    <w:p>
      <w:r>
        <w:t>Hưu hưu hưu.</w:t>
      </w:r>
    </w:p>
    <w:p>
      <w:r>
        <w:t>Ở trong thân núi băng, vang lên thanh âm như vậy, thanh âm ngừng lại. Trung tâm băng sơn một chỗ trống diện tích, một cỗ sương mù trắng xoá lẳng lặng trôi nổi, ba mươi sáu đầu băng minh vạn năm trực tiếp xông vào.</w:t>
      </w:r>
    </w:p>
    <w:p>
      <w:r>
        <w:t>Lúc này, khóe miệng Triệu Vô Tà hoàn toàn dập dờn ra ý cười. Thần niệm thu hồi, tiến vào trong nhập định, vô pháp vô niệm vứt bỏ toàn bộ tạp niệm. Xi Vưu Quyết vận khởi, linh khí băng hàn bắt đầu ngưng tụ, hình thành một vòng xoáy linh khí. Trung tâm vòng xoáy chính là Triệu Vô Tà, những linh khí kia nhanh chóng tiến vào thân thể Triệu Vô Tà, bị ma đan trong đan điền của hắn thu nạp sau đó luyện hóa thành ma nguyên.</w:t>
      </w:r>
    </w:p>
    <w:p>
      <w:r>
        <w:t>Thời gian trôi qua từng chút, từng chút từng chút linh khí bị Triệu Vô Tà luyện hóa ra ma nguyên, tu vi của hắn ta từng chút từng chút tăng lên. Khi màn đêm tiến đến, thời điểm bao phủ Tuyết Sơn, Triệu Vô Tà đúng lúc mở mắt ra. Nhưng đó là mắt thường, dưới màn đêm thì không nhìn thấy gì cả.</w:t>
      </w:r>
    </w:p>
    <w:p>
      <w:r>
        <w:t>Đêm rừng tuyết vô cùng đen kịt, mắt thường cũng không nhìn thấy cái gì. Cho dù Triệu Vô Tà có thị lực đứng trên đỉnh núi nhìn về phía xa xa cũng không thể nhìn thấy. Những dãy núi hùng vĩ phía xa xa bị che khuất trong màn đêm, chỉ có thể nhìn thấy những đường viền đen kịt mơ hồ giống như những con cự thú từ thời viễn cổ đang ngủ đông.</w:t>
      </w:r>
    </w:p>
    <w:p>
      <w:r>
        <w:t xml:space="preserve">Boong boong boong </w:t>
      </w:r>
    </w:p>
    <w:p>
      <w:r>
        <w:t>Huyết quang bỗng lóe lên trong màn đêm, một mảnh huyết sắc rơi xuống, trong tay Triệu Vô Tà có thêm một thanh trường kiếm. Thân kiếm màu huyết hồng, phía trên thân kiếm đều là trùng ảnh vặn vẹo, là Nhân cổ kiếm. Tuyết Sơn này vạn năm không thay đổi, trên đỉnh núi đều là hàn băng cứng rắn như sắt, cổ tay hướng xuống dưới.</w:t>
      </w:r>
    </w:p>
    <w:p>
      <w:r>
        <w:t>Mũi kiếm đỏ như máu cắm vào mặt đất cứng như đậu hũ, huyết khí bắn xuống, nhuộm toàn bộ tuyết trắng trên mặt đất thành màu đỏ.</w:t>
      </w:r>
    </w:p>
    <w:p>
      <w:r>
        <w:t>Khóe miệng nhếch lên, Triệu Vô Tà cầm chuôi Nhân Cổ Kiếm, trong lòng bàn tay xuất hiện sáu phiến bạch ngọc trong suốt. Năm ngón tay chậm rãi chuyển động, sáu mảnh bạch ngọc phiến hóa thành sáu đạo quang mang bắn xuống mặt đất. Trên mặt tuyết lóe lên quang mang liền biến mất, sáu sợi tơ máu nhất thời từ trên thân của Nhân Cổ Kiếm kia kéo dài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