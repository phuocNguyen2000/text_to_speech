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đầu rắn khổng lồ của U Xà quay về phía Triệu Vô Tà, mắt rắn xanh vàng lóng lánh tinh quang. Có điều sâu trong mắt rắn có vô tận oán hận và âm độc, ở trong tay một tu sĩ nhân loại đã chịu thiệt thòi lớn như vậy. Nếu không phải lúc này nguy hiểm đến tính mạng thì nó tuyệt đối không có khả năng chịu thua.</w:t>
      </w:r>
    </w:p>
    <w:p>
      <w:r>
        <w:t>Hình ảnh của nhân loại ở bên trong đều là sâu kiến, không chỉ có nó, mà tất cả sinh linh viễn cổ đều cho rằng nhân loại là nhân loại nhỏ yếu không gì sánh được. Tu sĩ nhân loại tu luyện mấy ngàn năm thời gian, cũng chỉ có thực lực cấp bậc Hóa Thần đạo quân, xa và thực lực của viễn nhân loại.</w:t>
      </w:r>
    </w:p>
    <w:p>
      <w:r>
        <w:t>Cuối cùng hai tay nhau lần lượt nghiền nát ba bốn năm nghiền nát.</w:t>
      </w:r>
    </w:p>
    <w:p>
      <w:r>
        <w:t>So với hung thú thời cổ đại thì còn kém quá xa. Cho dù là hung thú viễn cổ mới sinh ra, thực lực cũng có thể chống lại tu sĩ cấp bậc Hóa Thần đạo quân.</w:t>
      </w:r>
    </w:p>
    <w:p>
      <w:r>
        <w:t>Những hung thú thời viễn cổ đã trưởng thành kia, động một chút đều là sơn băng địa liệt. Thổ băng phong, phun nước thành mưa. Chúng căn bản không phải là thứ tu sĩ nhân loại có thể chống lại, nhưng bây giờ, U xà bá chủ một phương lại bị một nhân loại tu sĩ tra tấn thành bộ dáng thê thảm như vậy.</w:t>
      </w:r>
    </w:p>
    <w:p>
      <w:r>
        <w:t>Hiện tại ý niệm trong đầu U Xà của vực sâu chỉ sợ chờ Triệu Vô Tà buông tha nó, nó sẽ tìm một chỗ nghỉ ngơi vài chục năm, đến lúc đó khôi phục thực lực, tìm Triệu Vô Tà báo thù. Còn không phải là để Triệu Vô Tà tùy ý cầu sinh không được muốn chết cũng không xong sao.</w:t>
      </w:r>
    </w:p>
    <w:p>
      <w:r>
        <w:t>À, bí giới mà ngươi nói có cần thứ này không, mới vào được</w:t>
      </w:r>
    </w:p>
    <w:p>
      <w:r>
        <w:t>Bỗng nhiên Triệu Vô Tà mở bàn tay ra, một cái mộ thược liền xuất hiện trong tay hắn ta. Lúc cái mộ thược này xuất hiện, hai mắt Thâm Uyên U Xà liền sáng rực lên.</w:t>
      </w:r>
    </w:p>
    <w:p>
      <w:r>
        <w:t>Di mộ thược, ngươi đã có thứ này. Bản tọa có thể nói cho ngươi, bí mật của bí giới đối với ngươi mà nói nhất định rất trọng yếu. Chỉ cần ngươi đáp ứng điều kiện của bản tọa, lập huyết thệ, bản tọa sẽ lập tức nói cho ngươi biết.</w:t>
      </w:r>
    </w:p>
    <w:p>
      <w:r>
        <w:t>Nghe được lời của U xà, lông mày Triệu Vô Tà lập tức nhíu lại, một nụ cười quỷ dị xuất hiện trên mặt hắn. Đôi mắt dưới mày kiếm kia, bên trong vẫn còn lưu lại sát khí chưa tản đi toàn bộ, ánh mắt nhìn chăm chú vào đầu rắn dưới đáy vực U xà. Hắn chậm rãi mở miệng nói: Huyết thệ hay lắm, Triệu gia cũng muốn nghe xem bí mật kia rốt cuộc là cái gì, hi vọng từ miệng con súc sinh viễn cổ như ngươi mà có thể khiến Triệu gia ta thất vọng.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