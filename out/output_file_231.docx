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Mặc dù hai mắt nhắm lại nhưng phản ứng của hai người hắn ta đều thấy rõ rành mạch. Người nọ nghe thấy Triệu Vô Tà mở miệng, vội vàng nói: Tiền bối., Vô Cấu cốc kia vốn là do một vị tiền bối tán tu Ma đạo ngàn năm trước phát hiện, thế nhưng bị người hai đại môn phái chạy tới chiếm cứ. Cho nên tiền bối tán tu mới đề nghị biến Vô Cấu cốc trở thành sân thí luyện, dùng đó để cho những đệ tử trẻ tuổi trải qua chém giết gia tăng tu vi, vị tán tu kia còn tranh thủ được mười vị trí. Vì vậy tán tu cũng có tư cách tiến vào thí luyện trong Vô Cấu cốc.</w:t>
      </w:r>
    </w:p>
    <w:p>
      <w:r>
        <w:t xml:space="preserve">Ngươi nói là tán tu cũng có thể đi vào </w:t>
      </w:r>
    </w:p>
    <w:p>
      <w:r>
        <w:t>Triệu Vô Tà đột nhiên mở to mắt, hai luồng tinh quang bùng lên khiến hai người đang quỳ trên mặt đất cảm thấy ánh mắt đau đớn. Người nói chuyện cố nén sự khó chịu trong mắt, mở miệng nói: Không sai, tiền bối. Nhưng nghe nói chỉ có mười vị trí, đôi khi cần tranh đoạt.</w:t>
      </w:r>
    </w:p>
    <w:p>
      <w:r>
        <w:t>Trên mặt Triệu Vô Tà bỗng nở nụ cười, tinh quang chói mắt chậm rãi biến mất. Hai người âm thầm thở phào nhẹ nhõm, Triệu Vô Tà gây cho bọn họ áp lực quá lớn. Qua nửa ngày, hai người đột nhiên không nghe thấy động tĩnh gì. Một người trong đó cả gan ngẩng đầu lên nhìn, trên mặt đất còn có bóng dáng Triệu Vô Tà đã sớm biến mất.</w:t>
      </w:r>
    </w:p>
    <w:p>
      <w:r>
        <w:t>Lão lục, hắn đi rồi. Đứng lên đi.</w:t>
      </w:r>
    </w:p>
    <w:p>
      <w:r>
        <w:t>Hai người run rẩy đứng thẳng người, sắc mặt đều tái nhợt, hai người này bị doạ sợ không ít. Chênh lệch giữa hai người và Triệu Vô Tà quá lớn, bởi vì tư chất, có lẽ hai người cả đời cũng không có cách nào Trúc Cơ. Chỉ có thể dừng lại ở Ngưng Khí kỳ, cuối cùng thọ nguyên hao hết, kết cục chết già.</w:t>
      </w:r>
    </w:p>
    <w:p>
      <w:r>
        <w:t>Khí thế thật đáng sợ, ta dám nói, sư thúc ở trước mặt thiếu niên kia đều không ngẩng đầu lên nổi.</w:t>
      </w:r>
    </w:p>
    <w:p>
      <w:r>
        <w:t>Ngươi biết cái gì, người nọ đâu là thiếu niên, khẳng định là lão quái vật vài trăm tuổi. Đừng nói sư thúc, cho dù là chưởng môn, tu vi cũng chưa chắc cao bằng hắn. Cái khí thế vừa rồi, quá khủng bố, thiếu chút nữa ta sẽ cho rằng trái tim của ta sắp ngừng lại.</w:t>
      </w:r>
    </w:p>
    <w:p>
      <w:r>
        <w:t>Trong lòng hai người vẫn còn sợ hãi, không dám ở lại, ôm hai cái vạc ngọc chạy xuống núi.</w:t>
      </w:r>
    </w:p>
    <w:p>
      <w:r>
        <w:t>Lúc này, Triệu Vô Tà đã trở lại Hồ Lô cốc, đang ngồi ngay ngắn trên tảng đá xanh. Triệu Vô Tà cau mày suy nghĩ điều gì đó. Không cần phải nói cũng biết đây là việc của cuộc thí luyện.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