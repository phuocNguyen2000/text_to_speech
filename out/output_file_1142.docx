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người trung niên xuất hiện ở trong không gian này, cũng xem như tiểu Thạch. Chất lỏng xuất hiện trực tiếp hướng lão giả kia quỳ xuống sáu mặt đều là cung kính, chính là Quy Long tông tông tông tông chủ.</w:t>
      </w:r>
    </w:p>
    <w:p>
      <w:r>
        <w:t>Người kia thuần phục: Người đó lưu lại.</w:t>
      </w:r>
    </w:p>
    <w:p>
      <w:r>
        <w:t>Lão nhân cực kỳ già nua kia mở miệng, da mặt giống như vỏ cây già nhăn lại, ngũ quan trở nên có chút mơ hồ. Nhưng trong mắt lóe lên tinh quang, người trung niên đang quỳ trên mặt vô cùng cung kính, nghe thấy lời lão giả kia nói, vội vàng trả lời: Bẩm sư thúc tổ, người nọ tên là Trọng Lâu, ta đã an bài hắn vào trong Lưu Tinh Uyển.</w:t>
      </w:r>
    </w:p>
    <w:p>
      <w:r>
        <w:t>Sau khi trung niên nhân nói xong, lão giả nhẹ nhàng gật đầu, sau đó liền nhắm hai mắt lại. Lại không nói một câu, trung niên nhân sau khi yên lặng một lát, đành phải kiên trì hỏi: Sư thúc tổ. Người nọ rốt cuộc có tác dụng gì</w:t>
      </w:r>
    </w:p>
    <w:p>
      <w:r>
        <w:t>Những lời này là do lúc trước lão giả muốn người trung niên bất luận thế nào cũng phải lưu lại Triệu Vô Tà, nói là có tác dụng rất lớn. Nhưng hiện giờ lại không nói rõ. Lời nói của người trung niên kia hạ xuống, âm thanh của ông lão kia liền vang lên ngay sau đó. Vẫn là vẻ già nua, nhưng lại mang theo khí tức không thể phản kháng, làm cho người ta nghe xong ngay cả một tia hoài nghi cũng không vui nổi.</w:t>
      </w:r>
    </w:p>
    <w:p>
      <w:r>
        <w:t>Mặc dù những phàm nhân ở thế tục đối với tu chân giả chúng ta chỉ giống như con kiến hôi, nhưng những phàm nhân kia cũng có một ít lực lượng mạnh mẽ. Nho đạo, xuất phát từ lực lượng ý niệm của những người đọc sách ở thế tục, có một số phàm nhân vừa sinh ra đã có Hạo Nhiên Chính Khí. Cho dù không cần tu luyện, Hạo Nhiên Chính Khí trên người cũng có thể làm cho thọ nguyên của phàm nhân kéo dài lên, diệu dụng vô cùng</w:t>
      </w:r>
    </w:p>
    <w:p>
      <w:r>
        <w:t>Lão giả kia còn chưa nói xong, tông chủ Quy Long tông lập tức ngẩng đầu lên, trên mặt xuất hiện vẻ kích động.</w:t>
      </w:r>
    </w:p>
    <w:p>
      <w:r>
        <w:t>Sư thúc tổ, người nói, người này có thể kéo dài thọ nguyên</w:t>
      </w:r>
    </w:p>
    <w:p>
      <w:r>
        <w:t>Trên mặt trung niên nhân chớp động lên thần sắc kích động, ý niệm trong đầu quay cuồng. Lão giả trước mắt này, Lão là người duy nhất che chở cho Long Tông. Lão giả này là sư thúc tổ của người trung niên, mà sư huynh của lão giả, chính là cường giả Nguyên Anh kỳ đã đại hạn sắp đến tọa hóa thân tử tọa hóa. Sau khi cường giả Nguyên Anh Kỳ của Quy Long tông tọa hóa, địa vị trực tiếp giảm xuống không biết bao nhiêu, không ít bọn đạo chích cũng theo dõi Quy Long tông. Cho nên lão giả kia mới mạo hiểm trùng kích bình chướng của Nguyên Anh kỳ, muốn tấn thăng lên Nguyên Anh kỳ., Cũng may tiếp theo che chở cho Quy Long Tông, nhưng lão giả kia đã thất bại, không tấn thăng đến Nguyên Anh kỳ mà vẫn thiếu chút nữa bỏ mình, nếu không phải bởi vì trước khi chết sư huynh của hắn cho hắn một kiện bảo vật, hắn cũng không tránh khỏi kết cục bỏ mạng.</w:t>
      </w:r>
    </w:p>
    <w:p>
      <w:r>
        <w:t>Tuy rằng may mắn giữ được tính mạng, hơn nữa còn mượn cớ đến một cảnh giới kỳ dị, mạnh mẽ so với Kết Đan Đại Viên Mãn thì kém xa lực lượng Nguyên Anh Kỳ. Tuy nhiên, tuổi thọ của hắn lại đại giảm, vốn là lão giả cũng đã sống mấy trăm năm. Đại nạn ngàn năm kia cũng chỉ có một hai trăm năm mà thôi, nhưng mà hôm nay, lại chỉ còn lại có mấy chục năm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