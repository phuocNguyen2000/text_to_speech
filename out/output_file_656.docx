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nhớ tới kiếp trước khi phong thuỷ huyền sư, học được năng lực vọng khí Quan sơn, coi như là thông hiểu thiên thời. Trong quyển sách kia, có một thuyết pháp, đó chính là cho rằng người có nhân hồn. Núi còn có sơn hồn, thiên địa linh khí chuông linh ngọn núi lớn, càng cô đọng ra sơn hồn.</w:t>
      </w:r>
    </w:p>
    <w:p>
      <w:r>
        <w:t>Lúc ở địa cầu, Triệu Vô Tà đã từng dạo chơi danh sơn đại xuyên khắp thiên hạ, từng thi triển bản lĩnh quan sơn vọng khí. Nhưng sơn hồn tìm ra cũng chỉ lác đác vài cái mà thôi, trong đó sơn hồn Thái Sơn cường đại nhất, có lẽ là những đế hoàng thời cổ đại đều chọn Thái Sơn làm nơi Tế Thiên, được chân long chi khí tương trợ, sơn hồn Thái Sơn cô đọng ra cũng là cường đại nhất.</w:t>
      </w:r>
    </w:p>
    <w:p>
      <w:r>
        <w:t>Nhưng là, so sánh với mười vạn núi lớn trước mắt, sơn hồn Thái Sơn quả thực không tính là tiểu hài tử. Mười vạn núi lớn, sợ là thật sự có mười vạn cự đại, liên miên bất tuyệt quấn quýt cùng một chỗ. Ở xa xa xem ra, cũng không phân biệt được là một sơn mạch vô cùng lớn, hay là mười vạn mãng hoang đại sơn.</w:t>
      </w:r>
    </w:p>
    <w:p>
      <w:r>
        <w:t>Những đại sơn này, mỗi một tòa sơn hồn ngưng luyện ra đều cường đại hơn sơn hồn Thái Sơn, liên hợp cùng một chỗ, thực sự khiến sinh linh nghỉ lại trong đó có được thiên địa linh trạch. Triệu Vô Tà vốn cũng vô sự, nhưng Âm Dương Cổ Nhãn kia chính là thần thông nghịch thiên, dùng cổ nhãn nhìn trộm sơn hồn cường đại, tự nhiên là bị sơn hồn gây thương tích.</w:t>
      </w:r>
    </w:p>
    <w:p>
      <w:r>
        <w:t>Bất quá những sơn hồn này cũng vô thức, bất quá một sợi thiên địa pháp tắc ngưng tụ tại Chung linh khí mà thành, có thể đả thương Triệu Vô Tà đã là hiếm có từ lâu rồi. Triệu Vô Tà không có cổ nhãn đi rình mò chúng nó, cũng vô sự. Bất quá cũng may Triệu Vô Tà chưa thi triển thần thông xuyên suốt ba lần âm dương cổ nhãn, nếu không chỉ sợ bị những sơn hồn kia trực tiếp hấp thu thần hồn, làm cho Triệu Vô Tà cứ như vậy mất mạng.</w:t>
      </w:r>
    </w:p>
    <w:p>
      <w:r>
        <w:t xml:space="preserve">Hừ </w:t>
      </w:r>
    </w:p>
    <w:p>
      <w:r>
        <w:t>Vừa tới đã bị linh hồn ngọn núi của mười vạn đại sơn xuống ngựa làm bị thương, sắc mặt Triệu Vô Tà cũng không tốt cho lắm. Hắn biết nhìn tiếp cũng không thấy điều gì, vì vậy bèn bỏ qua suy nghĩ rình mò trong đầu. Hắn hạ mắt xuống từ trên cao, nhìn một ngọn núi lớn trước mắt.</w:t>
      </w:r>
    </w:p>
    <w:p>
      <w:r>
        <w:t>Ngọn núi thật lớn giống như một thanh cự kiếm hung hăng cắm vào đám mây. Triệu Vô Tà cũng không thấy rõ đỉnh núi của ngọn núi này, chỉ là có thể thấy được ngọn núi cao này thật sự quá lớn, thậm chí có thể khiến hắn ta bị xuyên thủng.</w:t>
      </w:r>
    </w:p>
    <w:p>
      <w:r>
        <w:t>Sau đó từng lần lượt đọc bí âm điệu của mình lên tám lần.</w:t>
      </w:r>
    </w:p>
    <w:p>
      <w:r>
        <w:t>Tầm nhìn của hắn toàn bộ được bao vào. Triệu Vô Tà Tưởng vài lần nhưng vẫn không thoát khỏi phạm vi của ngọn núi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