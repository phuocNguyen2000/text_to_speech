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Triệu Vô Tà rời đi, trên mặt biển vang lên những tiếng kêu thảm thiết. Có một số tu sĩ nhanh nhẹn, đi lại kịp thời. Nhưng phần lớn các tu sĩ đứng ngoài quan sát đều bị chấn nhiếp, không ngờ còn ngây ngốc lưu lại tại chỗ. Còn con hải điểu kia, lại bị Triệu Vô Tà mang đi.</w:t>
      </w:r>
    </w:p>
    <w:p>
      <w:r>
        <w:t>Đám người Tụ Tiên đảo, hiện tại giống như dã thú đã rời khỏi lồng giam, bắt đầu điên cuồng giết chóc. Triệu Vô Tà ở đâu, tôn nghiêm của bọn họ bị hung hăng chà đạp, quả thực là hung hăng đạp trên mặt đất.</w:t>
      </w:r>
    </w:p>
    <w:p>
      <w:r>
        <w:t>Nhưng mà Triệu Vô Tà là tuyệt thế cường giả, đảo chủ của bọn họ tạm thời không làm gì được, đừng nói là bọn họ. Cho nên bây giờ đảo chủ đã hạ lệnh giết hết những tu sĩ này, nếu dám xem chuyện cười của Tụ Tiên đảo thì phải chuẩn bị thật tốt để thừa nhận. Tiên Đạo thập đại môn phái không khác gì Ma đạo lục đại Ma Đế.</w:t>
      </w:r>
    </w:p>
    <w:p>
      <w:r>
        <w:t>Bây giờ, Tụ Tiên đảo đã cởi bỏ áo ngoài của Hạo Nhiên Chính Khí, bắt đầu giết chóc bừa bãi. Rõ ràng là không trung nhưng lại biến thành vũng máu.</w:t>
      </w:r>
    </w:p>
    <w:p>
      <w:r>
        <w:t>Tuấn nhi, ngươi yên tâm, cho dù liều cái mạng này của cha, cũng phải để súc sinh kia trả giá thật lớn, ha ha ha ha.</w:t>
      </w:r>
    </w:p>
    <w:p>
      <w:r>
        <w:t>Triệu Vô Tà không biết rằng kích thích của hắn rất hữu hiệu, nếu như lúc trước Triệu Vô Tà giao vị thiếu đảo chủ kia cho người trung niên thì nhất định hắn đã lập tức giết chết nhi tử của mình. Nhưng Triệu Vô Tà trước mặt mấy ngàn tu sĩ và tu sĩ Tụ Tiên đảo lại ngang nhiên hành hạ con mình đến chết.</w:t>
      </w:r>
    </w:p>
    <w:p>
      <w:r>
        <w:t xml:space="preserve">Hiện tại đảo chủ đảo Tụ Tiên đảo quả thực giống như điên cuồng, không ngờ lại nắm kim đan trong tay lại điên cuồng cười ha hả. Oán khí vô cùng nồng đậm trên người hắn phát ra, oán khí khi hắn chết đi còn nồng đậm hơn gấp trăm lần, ngàn lần </w:t>
      </w:r>
    </w:p>
    <w:p/>
    <w:p>
      <w:r>
        <w:t>Ba trăm hai mươi lăm Chương, núi lửa bộc phát.</w:t>
      </w:r>
    </w:p>
    <w:p>
      <w:r>
        <w:t>Ở sâu trong hư không, một cái bóng đen cực lớn xẹt qua loạn lưu, mạnh mẽ chui ra khỏi hư không. Sau đó lại ở giữa hắc quang bạo liệt, chen vào một chỗ khác trong hư không, một chút ngưng trệ cũng không có. Triệu Vô Tà ỷ vào một thân Sát Cốt của mình, vậy mà cuồng vọng mang theo Thâm Uyên Ma kia cùng nhau xuyên qua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