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Một vị tu sĩ Kết Đan sơ kỳ, bởi vì bay ở phía trước nhất, cùng đại quân yêu thú đụng vào nhau. Ngay cả trợn mắt cũng không kịp. Trên người đã nhận lấy lực lượng to lớn vô cùng, thu nạp mấy trăm năm linh khí rèn luyện thân thể trong chốc lát đã bị nổ thành mảnh vụn.</w:t>
      </w:r>
    </w:p>
    <w:p>
      <w:r>
        <w:t>Chỉ là trong thời gian hô hấp đó, đã có hơn một ngàn tu sĩ dùng tử pháp thảm liệt như vậy chết trước sơn môn Thần Tiêu Đạo, từng đoàn từng đoàn huyết dịch đỏ thẫm rơi xuống, lập tức nhuộm đỏ sơn môn kia, quả thực là thảm liệt.</w:t>
      </w:r>
    </w:p>
    <w:p>
      <w:r>
        <w:t>Đang trong trạng thái đóng cửa.</w:t>
      </w:r>
    </w:p>
    <w:p/>
    <w:p>
      <w:r>
        <w:t>Chương thứ hai trăm ba mươi lăm hỗn chiến.</w:t>
      </w:r>
    </w:p>
    <w:p>
      <w:r>
        <w:t>Trong sơn môn Thần Tiêu Đạo Tông, liên tiếp những tiếng kêu thảm thiết vang lên, làm cho người ta nghe xong cảm giác sợ hãi dựng tóc gáy, khắp cả người phát lạnh. Mấy chục vạn yêu thú, giống như một dòng lũ màu đen đáng sợ vô cùng, tràn vào sơn môn hùng vĩ vô cùng kia. Hơn mười vạn tu sĩ, sau khi tiếp xúc với cỗ yêu thú này, lập tức tan tác.</w:t>
      </w:r>
    </w:p>
    <w:p>
      <w:r>
        <w:t xml:space="preserve">Ha ha ha ha cạc cạc  xé nát màn che dữ tợn của bọn họ </w:t>
      </w:r>
    </w:p>
    <w:p>
      <w:r>
        <w:t>Hơn mười vạn yêu thú, trên người mỗi một con đều nhiễm mùi máu tanh nồng nặc, mắt thấy con mồi đang ở trước mắt. Càng là kêu gào hưng phấn, thiên tính hung tàn lập tức bạo phát. Làm sao còn để ý tới mấy cường giả Nguyên Anh đang chiến đấu.</w:t>
      </w:r>
    </w:p>
    <w:p>
      <w:r>
        <w:t>Bất quá sau khi phụ nữ trẻ con toàn thân đều là tuyết trắng lạnh lùng nói Tương trợ Thần Tiêu, tình cảnh sinh ra biến hóa rất rõ ràng, hai mươi vạn tu sĩ Chân Ương môn mặc Tuyết Tằm y cũng giống như một cơn thủy triều tuyết đáng sợ tràn vào trong sơn môn Thần Tiêu đạo tông, trước sau giáp công, ở trên không trung dưới đất.</w:t>
      </w:r>
    </w:p>
    <w:p>
      <w:r>
        <w:t>Màu tím, màu đen, màu máu. Màu gì cũng có, cái gì cũng có. Vô tận giết chóc, đại quân yêu thú ngay từ đầu đã dẫn động sát ý vô tận. Hoàn toàn không để ý tới cái khác. Trong nháy mắt liền giết cho đỏ mắt, chỉ cần thấy tu sĩ nhân loại là lập tức mở ra miệng thú mang theo vết máu đỏ thẫm.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