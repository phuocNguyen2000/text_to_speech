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Thất không được vô lễ, lão phu và Thanh huynh có đánh cuộc.</w:t>
      </w:r>
    </w:p>
    <w:p>
      <w:r>
        <w:t>Thi đấu ba trận, nếu Thanh huynh thua thì lập tức lui binh. Vĩnh viễn không tái phạm Thần Tiêu Đạo Tông. Hai trận đầu đều có thắng có bại, hôm nay chính là trận thứ ba. Tiểu Thất đã trở về. Trận này là do ngươi xuất chiến hôm nay thôi, còn không mau nghênh đón các vị đạo hữu về tông.</w:t>
      </w:r>
    </w:p>
    <w:p>
      <w:r>
        <w:t>Còn chưa chờ Thanh Kỳ mở miệng, Lôi Thần đã nói trước mấy lời, lập tức khiến cho nam tử tuấn mỹ kia hiểu rõ tất cả, rõ ràng là chuyện đại hỉ. Nhưng sắc mặt vị nam tử tuấn mỹ này vẫn như trước, không có chút biến hóa nào., Sự hỉ nộ không hiện lên trong sắc mặt, Triệu Vô Tà đang đứng trong không gian hình tròn nhìn thấy một màn này trong lòng dâng lên một ý niệm trong đầu nhưng lập tức lại biến thành một tràng cười lạnh nơi khóe miệng, mặc kệ đối thủ là ai. Chỉ cần không phải là cường giả Nguyên Anh thì Triệu Vô Tà sẽ có biện pháp giết chết.</w:t>
      </w:r>
    </w:p>
    <w:p>
      <w:r>
        <w:t>Không sai, là diệt sát, nếu như thi đấu chém giết, thủ hạ của Triệu Vô Tà chưa bao giờ còn sống. Lúc này đây cũng sẽ không xuất hiện ngoại lệ. Khương hay lão cay, Lôi Thần nhìn ra cây cờ xanh đã động sát khí với nam tử tuấn mỹ kia., Hơn nữa còn có thể lấy cớ. Cho dù lúc này nó giết nam tử tuấn mỹ, Lôi Thần gã cũng không thể nói gì. Hơn nữa còn có thể thuận thế giết chết mười vạn tu sĩ, hoặc là lấy mười vạn tu sĩ kia làm mồi nhử, dẫn dụ đại quân Thần Tiêu Đạo Tông ra, cho nên Lôi Thần cũng chẳng để ý đến mặt mũi gì lập tức mở miệng chặn thanh kỳ trước.</w:t>
      </w:r>
    </w:p>
    <w:p>
      <w:r>
        <w:t>Một phen lời này là nói cho nam tử tuấn mỹ, đồng thời cũng là đang nhắc nhở chuyện đánh cuộc Thanh Kỳ. Đến cảnh giới Nguyên Anh Kỳ, đã là cường giả đứng đầu đại lục này, sự tình có thể được bọn họ quan tâm đã rất ít. Nhưng mặt mũi vẫn phải giữ lấy, cho nên thanh kỳ mới ấn xuống được ý niệm trong đầu.</w:t>
      </w:r>
    </w:p>
    <w:p>
      <w:r>
        <w:t>Cấm chế lôi trì oanh long mở ra một lỗ hổng, một khu vực không có chút lôi điện nào, do đầu lĩnh nam tử tuấn mỹ chậm rãi đi vào trong đó. Mười vạn tu sĩ, tuy rằng lỗ hổng đó rất lớn, nhưng cũng phải một hồi lâu mới hoàn toàn qua. Thanh kỳ cùng rất nhiều yêu thú phía sau nó, đều dùng một loại ánh mắt quái dị nhìn chằm chằm khu vực đó, nhìn những tu sĩ kia chằm chằm. Sâu trong ánh mắt tràn đầy vẻ khát máu, nhưng cuối cùng, tất cả tu sĩ đều tiến vào Lôi Trì.</w:t>
      </w:r>
    </w:p>
    <w:p>
      <w:r>
        <w:t>Sát khí ở khóe mắt thanh kỳ chậm rãi biến mất, không phải tiêu tán, hơn nữa tạm thời ẩn nấp. Nó đã nổi lên sát ý với tu sĩ Thần Tiêu Đạo Tông, sát ý của cường giả Nguyên Anh đâu dễ dàng tiêu tán như vậy được.</w:t>
      </w:r>
    </w:p>
    <w:p>
      <w:r>
        <w:t>Con chuột nhắt kia, ngươi chính là đối thủ của ta Ha ha ha quả thực buồn cười, quả nhiên là cực kỳ buồn cười. Xem ra mười vạn súc sinh đại sơn ngươi đều là hạng vô năng. Ngươi đã muốn chết, cũng không thể trách bản trưởng lão được.</w:t>
      </w:r>
    </w:p>
    <w:p>
      <w:r>
        <w:t>Triệu Vô Tà nhìn nam tử tuấn mỹ trước mặt, một thân đạo bào tím dày đặc khí thế kinh người. Dung mạo tuấn mỹ như một cô gái., Cầm trong tay một thanh trường kiếm tràn đầy ấn ký lôi điện màu tím, cho dù đứng ở nơi nào, phát ra khí thế cũng đủ để cho không biết bao nhiêu cường giả cúi đầu. Giương mắt nhìn thoáng qua mười vạn tu sĩ đứng phía sau lôi trì đối diện., Dễ dàng tìm được một bóng dáng mỹ lệ, chính là cốc chủ của Hoa Thần cốc. Ánh mắt hắn chuyển tới nam tử tuấn mỹ, Lôi Vân Vô Tà nhớ lại thời điểm ở Hoa Thần cốc. Hắn chính là từ trong tay nam tử tuấn mỹ này cướp đi nội đan dâm tà của Hắc Lân Hoàn Xà, cũng biết vị tu sĩ thiên tài Thần Tiêu đạo tông này tại sao lại như thế.</w:t>
      </w:r>
    </w:p>
    <w:p>
      <w:r>
        <w:t>Một trong hai chữ tình cảm, ngay cả tu sĩ sống mấy trăm năm cũng không thể tránh khỏi.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