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phải mê trận mà là sát trận, toàn bộ trận pháp khẽ động chính là sát khí phô thiên cái địa. Thế nhưng nhìn đóa hoa đầy trời lay động không ngớt kia, lại mang theo một loại mỹ lệ mê huyễn như vậy, Triệu Vô Tà ở bên ngoài dùng chén nhìn trong lòng thầm nghĩ đáng tiếc. Hoa ảnh như biển hoa, mỹ lệ dị thường, nhưng lại mang theo sát cơ nồng đậm.</w:t>
      </w:r>
    </w:p>
    <w:p>
      <w:r>
        <w:t>Trận pháp cuối cùng cũng đã động. Giữa hư không lắc lư, bóng hoa đầy trời kia biến mất, hoàn toàn biến mất. Mà ở trong hư không, bỗng nhiên xuất hiện một đóa hoa vô cùng to lớn.</w:t>
      </w:r>
    </w:p>
    <w:p>
      <w:r>
        <w:t>Bóng hoa mơ hồ, thế nhưng vô cùng to lớn, đủ để bao trùm thân thể cực lớn của lão giả áo đen cùng với toàn bộ bầy rắn phía sau.</w:t>
      </w:r>
    </w:p>
    <w:p>
      <w:r>
        <w:t>Hoa ảnh xuất hiện bên dưới lão giả áo đen và bầy rắn kia, bất quá bắt đầu chậm rãi bay lên. Trong quá trình bay lên, hoa ảnh kia dần dần trở nên ngưng thực. Chín cánh hoa màu xanh vàng rõ ràng xuất hiện trong hư không, cánh hoa kia sau khi xuất hiện, đóa hoa cực lớn rốt cục đã thành hình.</w:t>
      </w:r>
    </w:p>
    <w:p>
      <w:r>
        <w:t>Cánh hoa run run không theo quy luật nào, tựa hồ phóng xuất ra một mùi thơm nồng đậm. Có một mùi cực kỳ nồng đậm từ trong đóa hoa cực lớn kia tản ra, ở trong tâm tựa hồ có một quả cầu lông tơ kỳ dị. Phía trên trải rộng lông tơ màu vàng lục sắc. Hư không này không có gió, thế nhưng lông tơ lại tự động lay động.</w:t>
      </w:r>
    </w:p>
    <w:p>
      <w:r>
        <w:t>Từng cỗ hương thơm nồng đậm làm người ta không cách nào kháng cự từ phía trên quả cầu lông nhung này tản ra, mùi thơm nồng đậm này so với hương thơm hoa hải trước đó mọc ra, còn có mê hoặc hơn cả dâm tà hương do Hắc Lân Hoàn Xà tỏa ra, làm cho người ta không khỏi muốn hít sâu thật nhiều một hơi.</w:t>
      </w:r>
    </w:p>
    <w:p>
      <w:r>
        <w:t>Thực Thi hoa</w:t>
      </w:r>
    </w:p>
    <w:p>
      <w:r>
        <w:t>Sau khi đóa hoa khổng lồ này xuất hiện, Triệu Vô Tà đang ẩn thân trong đám mây trên bầu trời bỗng giật mình kinh hãi, đóa hoa lớn kia đừng nói là Hắc y lão giả, cho dù là hắn cũng biết đó là thứ gì, đó là Thực Thi hoa chứ không phải là một đóa hoa tươi đẹp bình thường.</w:t>
      </w:r>
    </w:p>
    <w:p>
      <w:r>
        <w:t>Ở nhị nhị địa có một ít ô uế, có loại độc là thực thi hoa, hoa này cực kỳ xinh đẹp, lạc tà tản ra một loại hương thơm mê hoặc tâm thần. Loại hương thơm này cho dù một ít yêu thú cũng khó có thể kháng cự, thực thi hoa lợi dụng mùi thơm tự thân tản ra đem yêu thú hoặc dã thú hoặc là nhân loại tu sĩ hấp dẫn, sau đó rễ cây hoa sẽ vươn ra.</w:t>
      </w:r>
    </w:p>
    <w:p>
      <w:r>
        <w:t>Đem con mồi vây khốn chặt, sau đó biến con mồi thành thi thể. Cuối cùng là đem thi thể ném vào trong nhụy hoa của nó cực kỳ lớn. Thi thể con mồi đó sẽ bị hoa tâm của ăn thi hoa hòa tan thành chất lỏng, sau đó bị thôn phệ sạch sẽ, ác độc vô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