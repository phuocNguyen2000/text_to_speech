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hai tay nhau nghiền nát, nghiền nát năm trăm sáu mươi nghịt.</w:t>
      </w:r>
    </w:p>
    <w:p>
      <w:r>
        <w:t>Không thể nói gì. Nhưng mà Triệu Vô Tà lại đem hồn phách của một lão tiền bối bị giam trong cơ thể một con huyết trùng. Chịu hết mọi dằn vặt, bắt buộc phải giết Triệu Vô Tà mới có thể giải thoát, hơn nữa còn là cái loại hồn phi phách tán kia.</w:t>
      </w:r>
    </w:p>
    <w:p>
      <w:r>
        <w:t>Trong cơn tức giận, lôi vân đâu còn cố kỵ cái khác, toàn thân khí thế bốc lên. Giống như cùng Triệu Vô Tà thù hận vô biên, trong ánh mắt sát khí kia lạnh thấu xương như hàn băng vạn năm, khiến người ta khắp cả người phát lạnh.</w:t>
      </w:r>
    </w:p>
    <w:p>
      <w:r>
        <w:t xml:space="preserve">Ha ha </w:t>
      </w:r>
    </w:p>
    <w:p>
      <w:r>
        <w:t>Bàn tay mở ra bỗng nhiên nắm chặt, năm ngón tay co lại, đoàn huyết vụ kia lập tức bạo tán. Huyết trùng trong huyết vụ cũng bị bóp vỡ theo, nhìn thấy một màn này tu sĩ tiên đạo đều kinh hô thành tiếng, hồn phách lão tổ tông Quy Long tông ở trong cơ thể huyết trùng, nếu là huyết trùng bị bóp nát.</w:t>
      </w:r>
    </w:p>
    <w:p>
      <w:r>
        <w:t>Sự lo lắng của mọi người chỉ trong chốc lát rồi biến mất, ngược lại trong lòng dâng lên một luồng khí lạnh. Bởi vì sau khi huyết trùng nổ tung, có từng sợi khí tức huyết hồng ngưng tụ cùng một chỗ, không ngờ lại ngưng tụ ra một con huyết trùng.</w:t>
      </w:r>
    </w:p>
    <w:p>
      <w:r>
        <w:t>Chít chít</w:t>
      </w:r>
    </w:p>
    <w:p>
      <w:r>
        <w:t>Trong hư không mơ hồ truyền đến một ít tiếng gào rú quỷ dị. Chỉ thấy huyết trùng trải rộng trong không gian hình tròn, có ngũ quan khuôn mặt đều mở miệng thống khổ kêu lên. Lúc này yêu thú Thiên Lang điện cùng đệ tử Thần Tiêu đạo tông mới phát hiện, thì ra huyết trùng kinh khủng như vậy không chỉ có bốn, mà là mười con.</w:t>
      </w:r>
    </w:p>
    <w:p>
      <w:r>
        <w:t>Ngoại trừ mười con kia, mặt khác huyết trùng cũng đều vô cùng khủng bố, khí tức bạo ngược cực kỳ âm lãnh phát ra. Ngay lập tức toàn bộ không gian hình tròn đều là khí tức huyết trùng, từng đầu huyết trùng quỷ dị vô cùng ở trong từng đoàn huyết vụ, thân hình vặn vẹo lại tựa như trong suốt hóa thành hư vô.</w:t>
      </w:r>
    </w:p>
    <w:p>
      <w:r>
        <w:t>Xuyên qua không gian, những huyết trùng này tựa như có thể xuyên qua hư không, qua lại trong hai không gian.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