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Cổ đài trong lòng bàn tay đột ngột rung lên, u quang nhàn nhạt chậm rãi lưu chuyển, rậm rạp chằng chịt phù lục Yêu Văn hiện lên theo u quang. Một cỗ uy áp quỷ dị từ trên cổ đài phát ra cực điểm, theo u quang lưu chuyển mà lan tràn, bao phủ thân thể Triệu Vô Tà vào trong. Sau khi cỗ uy áp lan tràn qua thân thể Triệu Vô Tà, sắc mặt gã này lập tức buông lỏng, khuôn mặt cứng ngắc cũng biến hóa một chút.</w:t>
      </w:r>
    </w:p>
    <w:p>
      <w:r>
        <w:t>Chậm chính là muộn, ngay cả Thiên Đạo cũng phải chấp nhận số phận.</w:t>
      </w:r>
    </w:p>
    <w:p>
      <w:r>
        <w:t>Cổ đài trên tay Triệu Vô Tà nhìn chằm chằm vào đồng tử cực lớn trên không trung. Lúc này thiên lôi màu tím uy áp kinh khủng kia, Thiên Phạt hình cụ đã mất đi uy hiếp đối với Triệu Vô Tà. Không sợ chút nào, dựa vào cổ thai trong lòng bàn tay, Triệu Vô Tà cũng không e ngại thiên đạo. Uy áp phát ra từ cổ đài là thuộc về Thiên Ma uy áp. Vô Thiên Ma đương nhiên không sợ thiên đạo. Tựa hồ hiện tại thằng nhãi này đã muốn nghịch thiên mà làm.</w:t>
      </w:r>
    </w:p>
    <w:p>
      <w:r>
        <w:t xml:space="preserve">Thiên Ma cấm vực </w:t>
      </w:r>
    </w:p>
    <w:p>
      <w:r>
        <w:t>Nhàn nhạt nói ra bốn chữ, u quang trên cổ đài lập tức tăng vọt, chiếm lấy một không gian thật lớn. Trong không gian này, uy áp kinh khủng của thiên đạo vậy mà biến mất không thấy. Tất cả sinh linh trong không gian này đều cảm giác sợ hãi từ sâu trong hồn phách phát ra không thấy đâu nữa, thế nhưng không đợi chúng cao hứng bao lâu, một cỗ uy áp càng thêm quỷ dị phủ xuống.</w:t>
      </w:r>
    </w:p>
    <w:p>
      <w:r>
        <w:t>Không cách nào phản kháng, thuận theo, liền hồn phách đều vô cùng thuận theo. Mặc kệ là sinh linh mạnh hay là nhỏ yếu, chỉ cần tại khu vực u quang bao trùm, toàn bộ đều hướng về phía Triệu Vô Tà, phủ phục trên mặt đất thật sâu. Giống như nô bộc, biểu thị mình đã thuận theo.</w:t>
      </w:r>
    </w:p>
    <w:p>
      <w:r>
        <w:t>Đối mặt với tất cả những điều này, Triệu Vô Tà cũng không thèm nhìn một cái. Sắc mặt lạnh nhạt, đối diện với con ngươi khổng lồ đại biểu cho uy áp của thiên đạo trên không trung. Thiên Đạo quy tắc, sát khí nhằm vào Triệu Vô Tà tựa như đang thản nhiên tản đi. Không sai, là đã tán đi, thiên lôi màu tím trong con ngươi vậy mà biến mất từng đạo.</w:t>
      </w:r>
    </w:p>
    <w:p>
      <w:r>
        <w:t>Chẳng qua lát sau, con ngươi khổng lồ đại biểu cho uy áp của Thiên Đạo liền biến mất. Tầng khí độc năm màu khôi phục với tốc độ mắt thường có thể thấy được, cũng không mất bao lâu, đã khôi phục bộ dạng lúc trước. Hắn che kín bầu trời xanh thẳm kia, giải phóng tất cả sinh linh của Thiên Phụng Đại Lục.</w:t>
      </w:r>
    </w:p>
    <w:p>
      <w:r>
        <w:t>Rống Grào Ầm</w:t>
      </w:r>
    </w:p>
    <w:p>
      <w:r>
        <w:t>Không ngờ sau khi con ngươi khổng lồ kia biến mất, Thiên phụng chẳng những không an tĩnh lại mà còn lâm vào trong bạo loạn. Bởi vì hơn mười bá chủ bị uy áp Thiên Đạo ép phải nằm rạp trên mặt đất, nhao nhao tức giận, ẩn chứa tiếng gào rú của lực lượng cường đại vang vọng khắp Đại Lục. Tiếng kêu của các sinh linh khác đều bị che lấp hết.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