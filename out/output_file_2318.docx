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một hồi rú thảm, thâm uyên u xà bỗng nhiên bất động, kiếm khí của Triệu Vô Tà một lần nữa bộc phát đều bị nó nhịn được. Chỉ khiến khí tức bạo ngược trên người nó càng thêm nồng đậm, sâu trong đáy biển càng thêm đáng sợ, huyết sắc trong mắt càng thêm một tầng, càng thêm kinh người.</w:t>
      </w:r>
    </w:p>
    <w:p>
      <w:r>
        <w:t>Nhân loại, ngươi muốn thế nào</w:t>
      </w:r>
    </w:p>
    <w:p>
      <w:r>
        <w:t>Thanh âm bình tĩnh áp chế khí tức bạo ngược vô cùng vang lên bên tai Triệu Vô Tà, khiến cho động tác của Triệu Vô Tà dừng lại. Chợt khóe miệng nhếch lên cười lạnh, vô cùng dữ tợn, còn có một chút ý tứ âm mưu.</w:t>
      </w:r>
    </w:p>
    <w:p>
      <w:r>
        <w:t>Muốn mạng của ngươi</w:t>
      </w:r>
    </w:p>
    <w:p>
      <w:r>
        <w:t>Lời này vừa nói ra, nhất là mấy chữ phía sau phun ra. Khí tức U Xà ở vực sâu lập tức biến đổi, khí tức bạo ngược bị đè nén tựa hồ sau một khắc sẽ bộc phát, hóa thành thủy triều, miễn cưỡng bao phủ Triệu Vô Tà. Nhưng mà sau một khắc, những khí tức kia chỉ hơi ba động một chút, lại không thấy có động tĩnh gì.</w:t>
      </w:r>
    </w:p>
    <w:p>
      <w:r>
        <w:t>Sắc mặt Triệu Vô Tà trở nên sửng sốt, nhưng nụ cười trên mặt vẫn nhe răng như trước. Chỉ là lẳng lặng chờ đợi câu tiếp theo của U xà. Hiện tại hắn đang chiếm thượng phong, U xà Thâm Uyên căn bản không làm gì được hắn. Thậm chí có thể nói cái mạng nhỏ của con hung thú Viễn Cổ này đều bị Triệu Vô Tà nắm trong tay.</w:t>
      </w:r>
    </w:p>
    <w:p>
      <w:r>
        <w:t>Trong lòng thằng nhãi này vốn không nghĩ tới buông tha cho con U Xà này, có ý đồ với cổ đài của hắn, còn suýt chút nữa khiến Triệu Vô Tà biến thành một đống phân thối. Với tính tình chắc chắn của tên này, sao có thể bỏ qua U Xà ở vực sâu được. Nhưng hắn cũng muốn nghe xem, U Xà ở vực sâu có biện pháp gì khiến hắn rời khỏi cơ thể nó.</w:t>
      </w:r>
    </w:p>
    <w:p>
      <w:r>
        <w:t>Nhân loại, chỉ cần ngươi rời khỏi cơ thể bổn tọa, bổn tọa sẽ nói cho ngươi một bí mật. Bí mật của đại kiếp vạn năm lần này, còn có bí mật của ta đến từ bí giới. Bổn tọa cảm ứng được trên người ngươi cũng có khí tức của bí giới, nhưng ngươi không phải người trong bí giới, vậy khẳng định chính là bí thược. Ngươi đi ra, bổn tọa sẽ nói cho ngươi tất cả bí mật.</w:t>
      </w:r>
    </w:p>
    <w:p>
      <w:r>
        <w:t>Thâm Uyên U Xà ngược lại rất trực tiếp, nghe ý trong lời nó, là muốn dùng bí mật trao đổi cùng Triệu Vô Tà. Chỉ cần Triệu Vô Tà từ trong cơ thể nó đi ra, đáng tiếc là, thằng nhãi Triệu Vô Tà này cũng không phải những tên súc sinh không não kia. Mỗi một ý niệm cuồn cuộn trong đầu thằng nhãi này, đều là cực kỳ âm độc.</w:t>
      </w:r>
    </w:p>
    <w:p>
      <w:r>
        <w:t>Nếu dễ dàng bị U Xà lừa gạt ra khỏi cơ thể như vậy, Triệu Vô Tà không phải là Triệu Vô Tà nữa. Hơn nữa ngay từ đầu tên này đã không có ý định buông tha U Xà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