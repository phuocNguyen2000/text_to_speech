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w:t>
      </w:r>
    </w:p>
    <w:p>
      <w:r>
        <w:t>Huyết ảnh thuấn di, hai đạo huyết ảnh cơ hồ đồng thời xuất hiện ở trước mặt Chu gia lão tổ tông và gia chủ Chu gia. Lão tổ tông Quy Long tông mặt không chút thay đổi, giống như một con rối xấu hổ, nhưng sau khi vươn tay ra lại phát ra khí tức huyết tinh trên người vô cùng. Một cánh tay huyết hồng vô cùng vươn ra, hướng về gia chủ Chu gia.</w:t>
      </w:r>
    </w:p>
    <w:p>
      <w:r>
        <w:t>Một điểm khác động tĩnh cũng không có, giống như một điểm cắm này cũng không có uy lực, nhưng gia chủ Chu gia đã hoàn toàn điên cuồng lúc này lại như tỉnh táo lại một chút. Thân hình cưỡng ép xoay chuyển, vậy mà khó khăn lắm mới tránh khỏi cái này, cánh tay huyết hồng kia đã cắm một cái lên trên vai gia chủ Chu gia.</w:t>
      </w:r>
    </w:p>
    <w:p>
      <w:r>
        <w:t>Vù vù vù xì xì xì..</w:t>
      </w:r>
    </w:p>
    <w:p>
      <w:r>
        <w:t>Ở ngoài mấy trăm dặm, sắc mặt mọi người đều là vẻ kinh ngạc, cũng không trách được bọn họ. Ai cũng không nghĩ tới, lão giả toàn thân đều là màu đỏ máu kia thò tay vào., Vậy mà trực tiếp chọc thủng một nửa bả vai của gia chủ Chu gia. Một lỗ máu thật lớn xuất hiện trên bả vai gia chủ Chu gia. Khi lỗ máu vừa xuất hiện, trong nháy mắt từng sợi khí tức huyết hồng vậy mà ngưng tụ thành từng mảnh huyết trùng dài hẹp, chui vào trong cơ thể gia chủ Chu gia. Đây chính là nguyên nhân khiến mọi người hoảng sợ.</w:t>
      </w:r>
    </w:p>
    <w:p>
      <w:r>
        <w:t>Grào.</w:t>
      </w:r>
    </w:p>
    <w:p>
      <w:r>
        <w:t>Tiếng rống không giống tiếng người từ trong miệng gia chủ Chu gia truyền ra, bị cánh tay huyết nhân xuyên qua bả vai. Gia chủ Chu gia vốn là người thanh tỉnh một chút lý trí lập tức liền biến mất. Trong đôi mắt phun ra quang mang huyết hồng không gì sánh được, một cánh tay khác hoàn hảo không tổn hao gì lướt ngang tới., Hung hăng bắt lấy cánh tay bị phế kia, sau đó giống như nắm không phải cánh tay của mình, hung hăng kéo một cái, toàn bộ cánh tay bị gã cưỡng ép giật xuống.</w:t>
      </w:r>
    </w:p>
    <w:p>
      <w:r>
        <w:t xml:space="preserve">Vù vù vù </w:t>
      </w:r>
    </w:p>
    <w:p>
      <w:r>
        <w:t>Vô số ma nguyên đỏ thẫm từ miệng vết thương của gã tuôn ra dập tắt toàn bộ những huyết trùng mới thành hình lưới. Cảnh tượng này khiến cho hơn vạn tu sĩ ở ngoài mấy trăm dặm đều sợ hãi, mặc dù là cường giả Nguyên Anh, nhưng cũng còn chưa đạt đến trình độ tay cụt có thể mọc lại bất cứ lúc nào.</w:t>
      </w:r>
    </w:p>
    <w:p>
      <w:r>
        <w:t>Gia chủ Chu gia bởi vì huyết ảnh kia lần nữa lâm vào điên cuồng, trong mắt không còn một tia lý trí tồn tại, toàn thân đều điên cuồng. Tay hắn bỗng nhiên xuất hiện ngọc chồng màu đỏ như máu, nhưng lần này hắn không có động tác gì khác, lại trực tiếp xem ngọc chủ kia như một tảng đá, ném về phía lão tổ tông Quy Long tông, hào quang đỏ đen gào thét lên, dù sao cũng là ma bảo.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