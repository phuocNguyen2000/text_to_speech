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Trịnh Phương không dám lại chậm trễ, vội vàng vận chuyển chân nguyên, hướng lên bầu trời vọt tới. Dưới chân của hắn xuất hiện một thanh bạch cốt phi kiếm, mang theo từng điểm lân quang, nếu không có ánh mắt Triệu Vô Tà đã là dị biến, trong ban ngày thật đúng là không thể nhìn ra được những lân quang kia.</w:t>
      </w:r>
    </w:p>
    <w:p>
      <w:r>
        <w:t>Linh khí cấp thấp, một khắc bạch cốt phi kiếm dưới chân Trịnh Phương đi ra Triệu Vô Tà đã nhận ra, hắn còn nhìn ra bạch cốt phi kiếm kia là dùng tinh hoa của rất nhiều hài cốt phàm nhân luyện chế thành. Bất quá cũng chỉ là nhìn thoáng qua như vậy mà thôi, Triệu Vô Tà sau khi luyện thành Vạn Độc Cổ Phiên cũng không quá quan tâm đến những binh khí pháp bảo kia.</w:t>
      </w:r>
    </w:p>
    <w:p>
      <w:r>
        <w:t>Chỉ là một kiện linh khí cấp thấp, cũng chỉ là một cái nhìn của hắn mà thôi.</w:t>
      </w:r>
    </w:p>
    <w:p>
      <w:r>
        <w:t>Triệu Vô Tà đạp chân, như đang dựng một cái thang giữa không trung, tầng tầng mà lên. Giữa hai ba bước, gợn sóng như gợn nước dập dờn, Triệu Vô Tà đã đứng ở phía sau Trịnh Phương.</w:t>
      </w:r>
    </w:p>
    <w:p>
      <w:r>
        <w:t>Trịnh Phương ở phía trước dùng tốc độ nhanh nhất ngự kiếm phi hành, mà Triệu Vô Tà ở phía sau, giống như đang nhàn nhã dạo chơi. Bước chân thong thả, vẻ mặt cực kỳ lạnh nhạt. Nhưng Trịnh Phương ở phía trước liền tặc lưỡi, quả nhiên thằng này quả thực chính là quái vật. Trịnh Phương nhớ lại ngay từ đầu đã dùng thuật Đằng Không của lục địa xuất hiện ở trước mặt mình.</w:t>
      </w:r>
    </w:p>
    <w:p>
      <w:r>
        <w:t>Đây chính là tâm cảnh đại viên mãn, tâm ma bất sinh, tâm lặng như nước.</w:t>
      </w:r>
    </w:p>
    <w:p>
      <w:r>
        <w:t>Đè nén sự khiếp sợ cùng hoảng sợ trong lòng, chân nguyên toàn thân Trịnh Phương bắt đầu khởi động, dùng tốc độ nhanh hơn bay về phía xa. Triệu Vô Tà vẫn như trước, tốc độ lại không chậm chút nào, theo sát phía sau Trịnh Phương.</w:t>
      </w:r>
    </w:p>
    <w:p>
      <w:r>
        <w:t>Ngoài chín ngàn dặm, giữa núi non trùng điệp đứng lặng một tòa thành trì vô cùng cao lớn. Toàn bộ tòa thành đều được xây dựng bằng đá xanh lớn cứng rắn như sắt, kín kẽ, khe hở giữa các tảng đá thậm chí không khác mấy so với tiểu đao.</w:t>
      </w:r>
    </w:p>
    <w:p>
      <w:r>
        <w:t>Cuối cùng hai tay nhau lần lượt nghiền nát tất cả mọi chuyện.</w:t>
      </w:r>
    </w:p>
    <w:p>
      <w:r>
        <w:t>Mười trượng, như vậy tường thành, nếu muốn mạnh mẽ đánh hạ, chỉ sợ không có mấy trăm vạn quân đội là không thể, nhưng không biết vì cái gì, ở nơi thâm sơn ít người lui tới lại có một tòa thành trì như vậy.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