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Là một con Sa Hùng và Sa Mãng, hai con yêu thú bình thường, ở địa phương khác cũng có thể nhìn thấy. Nhưng con yêu thú sinh sống ở nơi này, mỗi con đều không đơn giản. Hai con yêu thú này, khí tức trên người hung hãn đến cực điểm, nhất là đôi mắt. Màu đỏ làm màu, bên trong tràn ngập vẻ giết chóc.</w:t>
      </w:r>
    </w:p>
    <w:p>
      <w:r>
        <w:t>Hai con Yêu thú này, hung hãn không sợ chết đụng vào nhau, làm cho hạt cát huyết hồng tung bay ra, rồi lại rơi xuống rất nhanh, những hạt huyết sa này vì bị huyết dịch ngâm quanh năm nên sức nặng đã vượt qua lớp cát vàng bình thường quá nhiều, vì thế nên mới rơi xuống rất nhanh.</w:t>
      </w:r>
    </w:p>
    <w:p>
      <w:r>
        <w:t>Bên trong huyết sa, thân thể cao lớn của con rắn cát kia quấn quanh toàn bộ thân thể con gấu cát, sau khi lăn xuống dưới lớp cát liền muốn chui xuống dưới lớp cát. Toàn bộ con rắn đều sinh sống trong cát máu, chỉ có lúc đánh giết những yêu thú khác mới có thể đi ra. Mục tiêu lần này của nó không dễ chọc chút nào, nếu như thật sự chém giết ở trên lớp cát máu thì nó không chiếm được chút tiện nghi nào.</w:t>
      </w:r>
    </w:p>
    <w:p>
      <w:r>
        <w:t>Mặc dù là yêu thú hung tính rất nặng nhưng cũng đều là kẻ có trí tuệ, có thể còn sống ở chỗ này. Cho dù là yêu thú nhìn qua béo ú không chịu nổi, cũng là giảo hoạt như hồ, con Sa Hùng kia chính là như thế. Sa Mãng muốn đem nó kéo vào trong huyết sa, con Sa Hùng kia bắt đầu điên cuồng dùng hai cái tay gấu vô cùng to lớn của mình vỗ thân thể Sa Mãng.</w:t>
      </w:r>
    </w:p>
    <w:p>
      <w:r>
        <w:t>Oành oành oành</w:t>
      </w:r>
    </w:p>
    <w:p>
      <w:r>
        <w:t>Thanh âm như phá cách, không nghĩ tới sau khi Sa Hùng đập lên thân thể Sa Mãng, lại phát ra loại âm thanh này. Bất quá thân thể con Sa Hùng kia quá khổng lồ, quá lớn, nhất thời nửa khắc sa mãng cũng không thể kéo nó xuống. Hơn nữa, ngay sau đó, cục diện liền thay đổi.</w:t>
      </w:r>
    </w:p>
    <w:p>
      <w:r>
        <w:t>Grào</w:t>
      </w:r>
    </w:p>
    <w:p>
      <w:r>
        <w:t>Sa Hùng bỗng nhiên rống to lên, đồng thời ở trên bàn tay gấu của nó vậy mà phủ lên một tầng ánh sáng đỏ vàng mang theo huyết quang. Trong lúc lưu chuyển, Sa Hùng hung hăng vỗ lên trên thân thể sa mãng đang quấn quanh làm nó thiếu chút nữa không thể hô hấp, hơn nữa nơi chưởng vỗ kia, toàn bộ đều là trên bảy tấc của sa mãng.</w:t>
      </w:r>
    </w:p>
    <w:p>
      <w:r>
        <w:t>Hít</w:t>
      </w:r>
    </w:p>
    <w:p>
      <w:r>
        <w:t>Vầng sáng trên tay Sa Hùng giống như quá mạnh mẽ. Sau khi vỗ lên, Sa Mãng rút cuộc cũng không nhẹ nhõm như lúc trước. Huyết dịch đỏ thẫm sền sệt tràn ra từ trong miệng rắn, nhuộm hồng lớp cát dưới người chúng. Sa Mãng biết hiện tại mới là thời khắc sinh tử, nếu như nó buông ra, chỉ sợ căn bản là không chạy thoát được. Mà bị Sa Hùng đập chết, từ một kẻ đi săn biến thành một con rắn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