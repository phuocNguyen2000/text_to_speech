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mảnh hung hăng quật lên trên Ngũ Hành Luân, mỗi một đường rút qua, là có thể giảm bớt một phần lực đạo trên Ngũ Hành Luân. Ngũ Hành Luân bị Ngũ Hành lão quái điều khiển.</w:t>
      </w:r>
    </w:p>
    <w:p>
      <w:r>
        <w:t>Lực đạo ẩn chứa đâu chỉ mấy chục vạn cân, tăng thêm uy năng vốn có của Ngũ Hành Luân, dễ dàng đập nát mấy chục cái râu thịt của Mặc Sửu Thú. Một lát đã bị thương. Mặc Sửu thú bậc này, cho dù ở trong hung địa U Minh Hải cũng không có bao nhiêu hung thú có thể làm được đến mức này. Bị một cái bánh xe nhỏ bé như vậy mà đã đập bị thương. Mặc Sửu không phát cuồng cũng không được.</w:t>
      </w:r>
    </w:p>
    <w:p>
      <w:r>
        <w:t>Sinh sôi không ngừng ngũ hành hợp nhất</w:t>
      </w:r>
    </w:p>
    <w:p>
      <w:r>
        <w:t>Lực đạo to lớn khủng bố phía trên Ngũ Hành Luân sau khi điên cuồng tát vào thịt của Mặc Sửu Thú vô số lần, đã yếu đi đến trình độ không thể thương tổn Mặc Sửu Thú. Trên mặt Ngũ Hành lão quái hiện lên một tia khinh thường, thân hình bay lên trên không trung năm vòng xoáy. Ấn quyết kết động. Nhất thời Ngũ Hành linh khí trong không trung nối lại với nhau, chậm rãi dung hợp lại với nhau.</w:t>
      </w:r>
    </w:p>
    <w:p>
      <w:r>
        <w:t xml:space="preserve">Ồ </w:t>
      </w:r>
    </w:p>
    <w:p>
      <w:r>
        <w:t>Thanh âm kinh ngạc phát ra từ trong miệng Triệu Vô Tà, mang theo một tia kinh ngạc, Triệu Vô Tà nhìn về phía năm vòng xoáy đang dần khép lại trên không trung. Trong mắt đầy vẻ kinh ngạc, năm vòng xoáy phân biệt theo ngũ hành linh khí ngưng tụ mà thành, hiện tại dần dần hợp lại. Dần dần sinh ra lực lượng quả thực khổng lồ đến cực hạn. Không chỉ Triệu Vô Tà, những tuyệt thế cường giả khác cũng đều như thế.</w:t>
      </w:r>
    </w:p>
    <w:p>
      <w:r>
        <w:t>Trong đôi mắt nhỏ của Hạo Nhiên Kiếm Tôn chỉ còn lại Nguyên Anh hiện lên vẻ cừu hận, cảm ứng được lực lượng bàng nhiên bên trong năm vòng xoáy linh khí, trên mặt bắt đầu xuất hiện khoái ý.</w:t>
      </w:r>
    </w:p>
    <w:p>
      <w:r>
        <w:t>Nguy hiểm.</w:t>
      </w:r>
    </w:p>
    <w:p>
      <w:r>
        <w:t>Không ai biết, chiến lực của lão Ngũ Hành Bất Hiển Sơn Bất Lộ Thủy lại khủng bố như thế. Năm vòng xoáy cùng với Ngũ Hành Luân kia không ngờ lại khủng bố đến mức ngay cả Triệu Vô Tà cũng phải biến sắc.</w:t>
      </w:r>
    </w:p>
    <w:p>
      <w:r>
        <w:t>Nghiệt súc tử kỳ đã đến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