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mắt Triệu Vô Tà, trên nóc phòng có rất nhiều khí tức màu xám đỏ quấn quanh, cảm giác lạnh lẽo từ trên những khí thể truyền tới. Một trận gió mát thổi qua, Triệu Vô Tà bỗng cảm thấy trong lòng run rẩy dữ dội, dự cảm không ổn tràn lên trong lòng.</w:t>
      </w:r>
    </w:p>
    <w:p>
      <w:r>
        <w:t>Ánh mắt lập tức nhìn về phía huyện lệnh đại nhân bị mọi người bao vây kia, quả nhiên, Triệu Vô Tà đưa mắt nhìn qua. Quả nhiên nhìn thấy trên ấn đường huyện lệnh đại nhân phát ra trận trận hắc khí, từng sợi khí tức màu hồng xám quấn quanh trên người hắn. Không chỉ là hắn, sư gia hèn mọn đứng ở bên cạnh hắn cũng giống vậy, toàn thân đều là loại khí tức đó.</w:t>
      </w:r>
    </w:p>
    <w:p>
      <w:r>
        <w:t>Phía trước giả sơn đột nhiên thổi qua từng đợt âm phong, hàn ý truyền vào cốt tủy làm trong lòng mọi người không khỏi run lên, đạo sĩ như đại thần kia liền biến sắc. Lời lẩm bẩm trong miệng càng thêm nhiều lần, bất quá nhìn hai chân hắn phát run, hiển nhiên trong lòng cũng không trấn định như vậy.</w:t>
      </w:r>
    </w:p>
    <w:p>
      <w:r>
        <w:t>Triệu Vô Tà biến sắc, một cái bóng mơ hồ màu trắng đột nhiên từ trong phòng bay ra.</w:t>
      </w:r>
    </w:p>
    <w:p/>
    <w:p>
      <w:r>
        <w:t>Chương thứ chín tam nương</w:t>
      </w:r>
    </w:p>
    <w:p>
      <w:r>
        <w:t>Triệu Vô Tà trợn tròn hai mắt, sững sờ nhìn cái bóng mơ hồ xuyên qua mặt tường. Tóc dài khoác vai, không thấy rõ khuôn mặt, hai chân không chạm đất. Tất cả những thứ này đều phù hợp một loại đặc thù, nữ quỷ.</w:t>
      </w:r>
    </w:p>
    <w:p>
      <w:r>
        <w:t>Phong thuỷ huyền học, đó là bản lĩnh giữ nhà của Triệu Vô Tà kiếp trước, trong khả năng phân biệt khí là có một bộ khả năng chuyên môn phân biệt quỷ khí. Người có linh hồn, tự nhiên cũng có quỷ hồn, theo lý thuyết sau khi chết đều gọi là quỷ hồn. Nhưng nữ quỷ kia hiển nhiên không phải quỷ hồn bình thường, nếu người sau khi chết mang theo oán khí, hơn nữa oán khí không phải lớn bình thường. Linh hồn người đó liền sẽ biến thành lệ quỷ, cũng giống như nữ quỷ kia.</w:t>
      </w:r>
    </w:p>
    <w:p>
      <w:r>
        <w:t>Tuy không cách nào thấy rõ chính diện nữ quỷ kia, nhưng Triệu Vô Tà có thể cảm giác được oán khí mãnh liệt phát ra từ trên người nàng, từng sợi khí tức màu xám hồng giống như tơ nhện chính là oán khí trên người nàng. Quả thực là vô cùng vô tận.</w:t>
      </w:r>
    </w:p>
    <w:p>
      <w:r>
        <w:t>Nữ quỷ hiện thân, trong sân bỗng dưng treo lên một trận âm phong lạnh lẽo thấu xương tủy, mặc dù là huyện lệnh mê hồ kia đại nhân cũng biết không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