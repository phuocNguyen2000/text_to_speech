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vù </w:t>
      </w:r>
    </w:p>
    <w:p>
      <w:r>
        <w:t>Một đạo huyết ảnh xuyên thẳng qua hư không loạn lưu, phân thân Triệu Vô Tà có liên hệ tâm thần với phân thân trong cốc, không cần lo lắng sẽ lạc đường bên trong loạn lưu. Thiên Vân đại lục bao la vô biên, Vong Tình Động Thiên và đầm lầy đen chín vạn dặm đâu chỉ cách nhau mấy chục vạn dặm, cho dù hôm nay thần thông của Triệu Vô Tà tăng vọt.</w:t>
      </w:r>
    </w:p>
    <w:p>
      <w:r>
        <w:t>Khoảng cách vạn dặm bất quá chỉ là một cái chớp mắt mà thôi, thế nhưng chờ Triệu Vô Tà trở lại đầm đen chín vạn dặm thì cũng đã mấy canh giờ sau, đây là do Triệu Vô Tà không tiếc hao phí ma nguyên thi triển thần thông xuyên thẳng qua hư không.</w:t>
      </w:r>
    </w:p>
    <w:p>
      <w:r>
        <w:t>Chín vạn dặm hắc trạch, khu vực trung tâm, sương trắng vẫn lượn lờ như cũ. Bao phủ một mảnh địa vực ngàn dặm, nơi này đã thành cấm địa của đầm lầy đen ngòm chín vạn dặm. Trong đầm đen những yêu thú độc trùng hung ác kia, cũng không dám tùy tiện đặt chân vào nơi này, sợ bị sương trắng quấn quanh, ngay cả thi cốt cũng không lưu được.</w:t>
      </w:r>
    </w:p>
    <w:p>
      <w:r>
        <w:t>Thế nhưng lúc này, nơi này hoàn toàn mất đi vẻ tĩnh mịch và thần bí ngày xưa.</w:t>
      </w:r>
    </w:p>
    <w:p>
      <w:r>
        <w:t>Grào.</w:t>
      </w:r>
    </w:p>
    <w:p>
      <w:r>
        <w:t>Rống rống rống rống.</w:t>
      </w:r>
    </w:p>
    <w:p>
      <w:r>
        <w:t>Theo một tiếng rống tựa như long ngâm vang lên, vô số hắc thủy ô uế cùng hàn khí từ trên trời giáng xuống, trực tiếp rơi vào trên bạch vụ kia, nhất thời Xẹt xẹt đại tác, trên bạch chỉ một thoáng sinh ra một vòng bảo hộ trong suốt, đem những hắc thủy đen kịt kia ngăn trở. Nhưng mà tính ăn mòn của hắc thủy kia tựa như mạnh mẽ quá mức.</w:t>
      </w:r>
    </w:p>
    <w:p>
      <w:r>
        <w:t>Tầng hộ tráo trong suốt kia tuy ngăn trở hắc thủy, nhưng trong nháy mắt đã bị ăn mòn một nửa, trở nên vô cùng nhỏ yếu. Tựa hồ sau một khắc sẽ biến mất, mà những bạch vụ phía trên hộ tráo, giờ phút này cũng hoàn toàn mất đi uy hiếp ngày xưa. Dĩ nhiên bị hắc thủy kia xông lên, sau đó thanh âm xuy xuy liền biến thành màu đen kịt bay lên phía trên không.</w:t>
      </w:r>
    </w:p>
    <w:p>
      <w:r>
        <w:t>Lúc này xung quanh khu vực này lại hiện ra vô số con hung thú vô cùng hung ác. Mỗi một con đều toàn thân đen kịt, quanh thân đều có một màu đen kịt.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