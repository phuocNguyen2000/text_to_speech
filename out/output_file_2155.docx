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Ấn ký xương người còn lại đã đầy, chỉ cần Triệu Vô Tà triệu hồi hoàn chỉnh Thiên Ma kinh từ vô tận Tinh Thần Hải tới. Nhân Trùng có thể lập tức đại thành. Còn có Vạn Độc Bát Quỷ Phiên, uy năng cũng tăng vọt, tinh huyết nguyên khí trong cơ thể mấy trăm vị cường giả Nguyên Anh đại viên mãn, toàn bộ uy lực đều tăng lên một bậc.</w:t>
      </w:r>
    </w:p>
    <w:p>
      <w:r>
        <w:t>Triệu Vô Tà giết mấy trăm tu sĩ Kết Đan Tông. Trên đảo chỉ còn lại hơn hai trăm tu sĩ Nguyên Anh. Nhưng hiện tại chỉ còn lại có một nửa. Nói cách khác, lúc này có hơn một trăm tu sĩ Nguyên Anh đã chết, bất luận là thi hài hay là không có thi hài đều đã chết. Trong đó một nửa là bị những cường giả Nguyên Anh cùng đường cùng tự bạo liên lụy, một nửa còn lại bị cường giả tuyệt thế trên đó săn giết.</w:t>
      </w:r>
    </w:p>
    <w:p>
      <w:r>
        <w:t>Hơn hai mươi vị cường giả tuyệt thế Nguyên Anh Đại viên mãn không ai bị thương, còn những tu sĩ Nguyên Anh hậu kỳ thì bị trọng thương cũng không ít, ngay cả vị Lôi Thần trưởng lão kia của Thần Tiêu Đạo Tông cũng bị trọng thương. võng vừa mới giết chết một trong hai cường giả tự bạo yêu thú kia chính là lão.</w:t>
      </w:r>
    </w:p>
    <w:p>
      <w:r>
        <w:t>Đã đến cảnh giới Nguyên Anh, nếu như đã vào bước đường cùng, sinh tử chí tự bạo mà nói. Cho dù là cảnh giới cao hơn một cấp bậc, muốn thừa nhận uy lực tự bạo kia cũng là vô cùng gian nan. Trừ phi là trước đó đã đoán được. Hoàn toàn có khả năng tránh né. Bất quá nếu như cường giả Nguyên Anh hậu kỳ tự bạo, muốn đánh trọng thương tuyệt thế cường giả Nguyên Anh đại viên mãn cũng khó khăn hơn một chút.</w:t>
      </w:r>
    </w:p>
    <w:p>
      <w:r>
        <w:t>Bao gồm cả Triệu Vô Tà, hơn hai mươi vị cường giả tuyệt thế chẳng những không bị thương mà ngược lại trong tay còn có cả chìa khoá mộ. Mười đại môn phái Tiên đạo, Yêu Thần Thất Điện, Lục Đại Ma Đế Động Thiên. Những thế lực này đều có cường giả tuyệt thế tọa trấn, hơn phân nửa chìa khóa đã rơi vào tay bọn họ.</w:t>
      </w:r>
    </w:p>
    <w:p>
      <w:r>
        <w:t>Ngoại trừ ngay từ đầu sự thâm trầm của tòa thành phủ, ma đạo tán tu ra tay thật nhanh, các tán tu còn lại cũng chỉ có một vị lấy được mộ thược, cũng là một vị tu sĩ Nguyên Anh Đại viên mãn. Là một vị lão giả, trên mặt hồng quang đầy mặt. Mặc dù râu tóc bạc phơ, nhưng trong đôi đồng tử kia lại một chút đục ngầu cũng không có.</w:t>
      </w:r>
    </w:p>
    <w:p>
      <w:r>
        <w:t>Có thực lực như vậy, cũng khó trách dám một mình đi đoạt mộ thược.</w:t>
      </w:r>
    </w:p>
    <w:p>
      <w:r>
        <w:t>Thê thảm nhất chính là tán tu của Tiên, Ma lưỡng đạo, vốn là chiếm cứ hai tấm bia mộ đã không còn, về sau lại trở thành đối tượng bị cường giả săn giết. Kết cục thê thảm vô cùng, trong trăm vị cường giả Nguyên Anh chết kia, hơn phân nửa đều là tu sĩ Tiên, Ma lưỡng đạo. Bất quá làm cho Triệu Vô Tà ngoài ý muốn chính là, trong những cường giả Nguyên Anh chết đi, cũng không thiếu những tu sĩ thế lực siêu cấp.</w:t>
      </w:r>
    </w:p>
    <w:p>
      <w:r>
        <w:t>Lúc này tông chủ Thần Tiêu Đạo Tông chính là người đã chết. Còn có tu sĩ Nguyên Anh kỳ của thập đại môn phái khác, cũng có thi hài trên mặt đất. Ngay cả Phạm Thiên Tiên Tông cũng có một tu sĩ Nguyên Anh bỏ mình.</w:t>
      </w:r>
    </w:p>
    <w:p>
      <w:r>
        <w:t>Trăm vạn tu sĩ bên cấm thấy cảnh tượng thê thảm trên đảo như vậy cũng là bởi vì lần này đã chết hơn trăm vị tu sĩ Nguyên Anh. Trên điển tịch có ghi chép, vạn năm đại kiếp nạn mỗi lần đều có thể bỏ mình rất nhiều Nguyên Anh tu sĩ. Đảo này trong phạm vi tám trăm dặm mới được gọi là phần mộ của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