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w:t>
      </w:r>
    </w:p>
    <w:p>
      <w:r>
        <w:t>Bóng người màu đỏ ngòm này dĩ nhiên là Triệu Vô Tà, khuôn mặt và ngũ quan giống nhau như đúc. Nếu khác nhau, thì đó chính là Triệu Vô Tà toàn thân đầy máu đỏ thẫm tà ác hơn rất nhiều. Trong đôi mắt kia không nhìn thấy bất kỳ cảm xúc của con người nào khác, ngoại trừ bạo ngược ra thì chính là khát máu.</w:t>
      </w:r>
    </w:p>
    <w:p>
      <w:r>
        <w:t>Quả thực giống như ma thú vực sâu, một chút cảm tình cũng không có, chỉ biết giết chóc và cắn nuốt.</w:t>
      </w:r>
    </w:p>
    <w:p>
      <w:r>
        <w:t>Ngay phía trước bàn cờ, Triệu Vô Tà trong huyết trì nhẹ nhàng vươn ra một bàn tay tràn đầy huyết hồng, chậm rãi nắm lấy cán của ly phiên.</w:t>
      </w:r>
    </w:p>
    <w:p>
      <w:r>
        <w:t>Tiếng cười giống như cú vọ của đêm, Triệu Vô Tà này khẽ nhếch miệng nở nụ cười tàn nhẫn, trên bàn tay tràn ra huyết quang nồng đậm. Một đạo huyết quang dọc theo cán cờ chạy về phía mặt cờ kia, bên trong lá cờ có hơn mười đạo ảo ảnh tựa hồ bởi vì huyết quang này mà hỗn loạn hẳn lên.</w:t>
      </w:r>
    </w:p>
    <w:p>
      <w:r>
        <w:t>Bất quá sau chớp mắt, hơn mười đạo khí tức trên lá cờ kia đều yên lặng trở lại, chỉnh tề xếp đặt trên mặt cờ xám xịt. Giống như chờ tướng quân tuần tra, đạo huyết quang kia không hề trở ngại chui vào trong mặt lá cờ.</w:t>
      </w:r>
    </w:p>
    <w:p>
      <w:r>
        <w:t xml:space="preserve">Oanh </w:t>
      </w:r>
    </w:p>
    <w:p>
      <w:r>
        <w:t>Một chút ngưng trệ cũng không có, đạo huyết quang kia trực tiếp trúng một đạo trong hơn mười đạo khí tức kia. Huyết quang trong chớp mắt liền dung hợp cùng khí tức kia, huyết quang biến mất, trên cốc phiên bắt đầu sáng lên hôi mang nồng đậm. Cực kỳ chói mắt, hôi mang bùng lên, toàn bộ huyết trì đều bị che dấu.</w:t>
      </w:r>
    </w:p>
    <w:p>
      <w:r>
        <w:t xml:space="preserve">Oanh </w:t>
      </w:r>
    </w:p>
    <w:p>
      <w:r>
        <w:t>Lúc này, trên bầu trời sơn môn Đô Ẩn Môn, hôi mang chói mắt cũng sáng lên. Phía trên lá cờ dài kia bùng lên một cái lỗ lớn chậm rãi xuất hiện trong hào quang, bên trong quang ảnh chớp động, tựa hồ có vật gì muốn đi 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