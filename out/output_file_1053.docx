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Hoa thần cốc chủ vẫn còn trên không trung trên mặt tựa hồ có chút dị sắc, không còn băng lãnh như trước nữa, ánh mắt bắn về phía hai cái bóng đang quấn lấy nhau. Nhất là cái bóng màu tím trong đó, tựa hồ có vẻ có quan hệ. Bất quá tựa hồ cũng không cần nàng lo lắng. Bởi vì cái bóng của huyết quang kia thủy chung bị cái bóng màu tím kia áp chế, mỗi khi qua chốc lát đạo huyết ảnh kia cũng sẽ bị đánh ra ngoài.</w:t>
      </w:r>
    </w:p>
    <w:p>
      <w:r>
        <w:t>Mặt đất cũng không ngừng xuất hiện từng cái hố to, vốn bên ngoài Hoa Thần cốc cũng có một biển hoa nhưng lúc này đã trở nên bất đồng, có thể nói là rực rỡ muôn màu.</w:t>
      </w:r>
    </w:p>
    <w:p>
      <w:r>
        <w:t xml:space="preserve">Suỵt </w:t>
      </w:r>
    </w:p>
    <w:p>
      <w:r>
        <w:t>Cũng không lâu lắm, trận chém giết này liền có kết quả, bóng dáng bạo phát huyết quang kia bị một cái bóng khác đánh ra ngoài, mặt đất bên ngoài Hoa Thần cốc lần nữa xuất hiện một cái hố to.</w:t>
      </w:r>
    </w:p>
    <w:p>
      <w:r>
        <w:t>Khụ khụ khụ khụ</w:t>
      </w:r>
    </w:p>
    <w:p>
      <w:r>
        <w:t>Trong yết hầu tựa hồ như rên rỉ, thân ảnh Triệu Vô Tà gian nan đứng dậy từ trong hố lớn, khóe miệng phun ra một dòng máu đỏ thẫm. Quần áo trên người hắn đã bị nghiền nát không ra hình thù gì nữa, nếu như không phải trên người hắn có bao trùm ma nguyên thì Triệu Vô Tà chắc hẳn đã là thân thể trần trụi rồi.</w:t>
      </w:r>
    </w:p>
    <w:p>
      <w:r>
        <w:t>Dù là như thế, tình huống của Triệu Vô Tà giờ phút này dường như không được tốt lắm, chém giết lần này hoàn toàn không có nhân tố khác. Bằng vào thực lực, tu vi, cho nên Triệu Vô Tà mới thê thảm như vậy. Trọng thương. Đây chính là tình trạng của hắn lúc này, Kết Đan Đại viên mãn bị trọng thương.</w:t>
      </w:r>
    </w:p>
    <w:p>
      <w:r>
        <w:t>Mới vừa cùng Lôi Vân điên cuồng chém giết một phen càng là tiêu hao hết ma nguyên trong đan điền của hắn, tuy lúc này Hoàng Vưu Quyết liều mạng vận chuyển, nhưng vẫn như cũ theo không kịp Ma Nguyên tiêu hao.</w:t>
      </w:r>
    </w:p>
    <w:p>
      <w:r>
        <w:t xml:space="preserve">Phốc </w:t>
      </w:r>
    </w:p>
    <w:p>
      <w:r>
        <w:t>Bóng ảnh tử sắc như thiên thần hạ phàm trên không trung bỗng nhiên há mồm phun ra một ngụm ân oán.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