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Ánh sáng mặc dù mỏng manh, nhưng cũng đủ để chiếu sáng toàn bộ cửa động. Triệu Vô Tà tiến vào trong cửa động kia, lập tức thu lại khí tức toàn thân, bởi vì hắn cảm ứng được khí tức Hắc Thủy Phốc vậy mà biến mất. Thật sự đã biến mất, ít nhất với lực cảm ứng của Triệu Vô Tà cũng không cảm ứng được sự tồn tại của đại gia hỏa kia.</w:t>
      </w:r>
    </w:p>
    <w:p>
      <w:r>
        <w:t>Trước mắt là một cái động rất lớn dưới mặt đất, mái vòm cao hơn mười trượng, chu vi xung quanh cũng đạt tới hơn trăm trượng. Nơi này mùi hôi thối tràn ngập, Triệu Vô Tà chịu đựng mùi hôi, quan sát hoàn cảnh xung quanh. Ánh mắt chậm rãi di chuyển trong động, giống hệt hành lang, bốn vách tường đều là quái thạch lởm chởm.</w:t>
      </w:r>
    </w:p>
    <w:p>
      <w:r>
        <w:t xml:space="preserve">Đây là </w:t>
      </w:r>
    </w:p>
    <w:p>
      <w:r>
        <w:t>Khí tức rất nguy hiểm, lẽ nào thứ này</w:t>
      </w:r>
    </w:p>
    <w:p>
      <w:r>
        <w:t>Triệu Vô Tà kinh ngạc nhìn một hồ nước cách hắn hơn mười trượng. Đầm nước kia lớn kinh người, cơ hồ chiếm một phần ba cái động lớn. Toàn bộ đầm nước đều là màu đen, đen tới cực hạn, tựa hồ ngay cả ánh sáng cũng bị hấp dẫn trong đó. Chân chính khiến Triệu Vô Tà chú ý chính là đồ vật ở giữa đầm nước.</w:t>
      </w:r>
    </w:p>
    <w:p>
      <w:r>
        <w:t>Một đóa hoa sen, một đóa hoa sen rất quỷ dị. Tất cả cánh hoa đều là màu đen, cùng màu sắc phía dưới là như nước đen, ngoài nhành hoa mảnh khảnh kia. Dĩ nhiên là màu sắc trong suốt như bạch ngọc, còn hiện ra một chút quang mang, vô cùng hoàn mỹ.</w:t>
      </w:r>
    </w:p>
    <w:p>
      <w:r>
        <w:t>Thế nhưng hoa sen ở phía trên lại rất quái dị, đen như là tan vào đêm tối, tản ra khí tức quỷ dị nguy hiểm. Triệu Vô Tà nhìn chằm chằm vào đóa hoa sen đen kia, trong lòng bỗng nhiên xuất hiện một âm thanh.</w:t>
      </w:r>
    </w:p>
    <w:p>
      <w:r>
        <w:t>Bước chân di động, Triệu Vô Tà vậy mà vô thức bước về phía trước hai bước, tay cũng đã duỗi ra. Vậy mà lại thật sự muốn đụng chạm vào đóa hoa sen quỷ dị kia, mi tâm bỗng nhiên truyền đến một trận đau đớn, thần tình Triệu Vô Tà buông lỏng. Mồ hôi lạnh dữ tợn từ trán chảy xuống, may mà kịp thời dừng lại, nếu không kết cục sẽ biến mất.</w:t>
      </w:r>
    </w:p>
    <w:p>
      <w:r>
        <w:t>Là người dưỡng cổ, Triệu Vô Tà cũng không e ngại kịch độc, dù sao hắn ta nhất định sẽ tiếp xúc với độc trùng. Hơn nữa độc trùng càng mạnh thì càng tốt, thế nhưng đóa hoa sen màu đen trước mặt này quá quỷ dị, lại còn có thần thông mê hoặc tâm thần. Vừa rồi Triệu Vô Tà trong lúc vô tình đã nói, bây giờ xem ra, toàn bộ hang động đều lộ ra một sự quỷ dị.</w:t>
      </w:r>
    </w:p>
    <w:p>
      <w:r>
        <w:t xml:space="preserve">Hừ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