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Muốn cướp cổ đài của Triệu gia, trừ phi đánh Triệu gia ta còn không có sức lật tay. Bằng không, đừng mơ tưởng</w:t>
      </w:r>
    </w:p>
    <w:p>
      <w:r>
        <w:t>Cũng không biết là nói với mình hay là nói với U xà vực sâu, thanh âm Triệu Vô Tà từ trong cổ đài truyền ra, vang vọng trên không trung. Khi thanh âm của hắn vang lên, trên thân kiếm của cổ trùng bỗng nhiên phát ra động tĩnh cực lớn. Huyết quang cực kỳ chói mắt nhộn nhạo ra, quả thực là một mặt trời nhỏ màu huyết hồng, từng luồng linh tính dao động cũng bắt đầu nổi lên.</w:t>
      </w:r>
    </w:p>
    <w:p>
      <w:r>
        <w:t>Bạo ngược, lạnh lẽo, cổ kiếm có linh tính, cảm ứng được chiến ý trong lòng Triệu Vô Tà. Cũng giống như thỉnh chiến vậy, uy áp của cổ kiếm nồng đậm không gì sánh được, từng vòng từng vòng linh tính dao động truyền đến trong đầu U Xà ở vực sâu.</w:t>
      </w:r>
    </w:p>
    <w:p>
      <w:r>
        <w:t>Mặc dù con U xà này không nói lời nào, nhưng đôi mắt rắn chưa bao giờ rời khỏi Triệu Vô Tà và Cổ Thai. Khí tức cuồng bạo và lạnh lẽo âm trầm xuyên thẳng vào trong lòng Triệu Vô Tà, còn có tham lam, vẻ tham lam cũng chưa bao giờ tản đi.</w:t>
      </w:r>
    </w:p>
    <w:p>
      <w:r>
        <w:t>Thân rắn khổng lồ chiếm cứ trong dòng chảy hỗn độn, khó khăn lắm mới đạt tới ngàn trượng. Nhưng lúc chiến ý trên Nhân Trùng Cổ Kiếm, thân rắn cực lớn của U Xà vực sâu bỗng nhiên chuyển động, lân phiến đen kịt to lớn ma sát với nhau. Sắp bắt đầu khai triển rồi, Vực U Xà chân chính sẽ xuất hiện, thân rắn khổng lồ đã hoàn toàn giãn ra.</w:t>
      </w:r>
    </w:p>
    <w:p>
      <w:r>
        <w:t>Nhân loại, thực lực của ngươi so với cường giả nhân loại thời viễn cổ trong bí giới cũng không bằng, bổn tọa suy yếu đến mức ngươi cũng không thể chống cự. Giao món trọng bảo đó ra, bổn tọa sẽ tha cho ngươi một mạng.</w:t>
      </w:r>
    </w:p>
    <w:p>
      <w:r>
        <w:t>Thân rắn hoàn toàn mở ra, phía trên từng mảng lân phiến đen kịt ở trong hỗn độn loạn lưu lóng lánh hào quang quỷ dị, thanh âm trực tiếp xuyên thấu qua không gian vang vọng ở chỗ sâu trong hồn phách Triệu Vô Tà.</w:t>
      </w:r>
    </w:p>
    <w:p>
      <w:r>
        <w:t xml:space="preserve">Bí giới </w:t>
      </w:r>
    </w:p>
    <w:p>
      <w:r>
        <w:t>Trong lòng Triệu Vô Tà chấn động mạnh, bỗng nhớ tới di hài viễn cổ huyền quy đã từng được lưu lại trên di hài. Huyền quy trước khi chết đã từng muốn đi vào một nơi. Tựa hồ là vì tránh né trận thiên địa kiếp nạn kia, thế nhưng kiếp nạn sau khi nó tiến vào đại dương vô tận cũng đã bộc phát, hơn nữa nó cực kỳ xui xẻo khi bị độc khí địa tâm.</w:t>
      </w:r>
    </w:p>
    <w:p>
      <w:r>
        <w:t>Địa phương Huyền Quy muốn đi vào lúc trước, chỉ sợ chính là bí giới trong miệng con U Xà này. Ngắn giải một câu, lộ ra nhiều tin tức. Không nghĩ tới viễn cổ thiên địa kiếp nạn, cũng không khiến cho tất cả sinh linh cường đại đều diệt sạch, lại còn tồn tại một cái bí giới.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