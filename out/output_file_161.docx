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không biết điểm này, hắn ta chỉ thấy vạn trùng bên trong huyết ảnh do cổ kiếm nhân trùng biến thành bắt đầu chuyển động, Bốp bốp</w:t>
      </w:r>
    </w:p>
    <w:p>
      <w:r>
        <w:t>Tiếng động không phát ra, vạn trùng bắt đầu tan biến, đầu tiên là một con, hai con. Vẻ mặt Triệu Vô Tà hơi khựng lại, ma nguyên khó có thể tiếp tục. Pháp trận sắp sụp đổ rồi.</w:t>
      </w:r>
    </w:p>
    <w:p>
      <w:r>
        <w:t>Grào.</w:t>
      </w:r>
    </w:p>
    <w:p>
      <w:r>
        <w:t>Nhân trùng cổ kiếm mất đi Triệu Vô Tà ma nguyên duy trì, cuối cùng pháp trận ngưng lại, ảo ảnh tan vỡ. Kiếm Vô Phụ lập tức thoát khỏi chúng sinh vạn tượng, vừa thoát ly trận pháp, kiếm Vô Phụ lập tức giơ kiếm hét lớn.</w:t>
      </w:r>
    </w:p>
    <w:p>
      <w:r>
        <w:t>Thanh âm kia hoàn toàn không giống tiếng người, hai mắt đỏ như máu, càng không có sắc thái cảm xúc mà nhân loại nên có. Kiếm Vô Phụ đã chết, chết ở dưới pháp trận chúng sinh, chết ở dưới chấp niệm của chính mình. Hiện tại kiếm vô phụng, bất quá chỉ là con rối tâm ma cầm trong tay ma kiếm mà thôi, không biết tất cả chỉ biết giết chóc.</w:t>
      </w:r>
    </w:p>
    <w:p>
      <w:r>
        <w:t>Có lẽ là một khắc suy nghĩ cuối cùng, dù sao kiếm Vô Phụ vừa thấy Triệu Vô Tà ngồi liệt dưới đất, thần sắc dữ tợn kinh khủng hét lớn một tiếng nâng kiếm lao đến. Kiếm Vô Phụ bị Tâm Ma khống chế không bằng kiếm vô phụng có linh trí, bởi vì hắn là kiếm tu, mất đi linh trí. Chỗ huyền diệu bên trong kiếm pháp đều không sử dụng được, bất quá cho dù là như vậy, Triệu Vô Tà hiện tại lại càng không bằng lúc trước.</w:t>
      </w:r>
    </w:p>
    <w:p>
      <w:r>
        <w:t>Hai bên đối đầu, phân cao thấp.</w:t>
      </w:r>
    </w:p>
    <w:p>
      <w:r>
        <w:t>Cười khổ một tiếng, Triệu Vô Tà lập tức gỡ túi trấn cổ bên hông ra, trong lòng vô cùng hối hận. Nếu không phải chỉ thiếu một ý niệm là muốn giữ lại Phệ Nhật Trùng để cắn nuốt địa phế độc hỏa trong núi lửa để tiến giai, chỉ sợ lúc này Kiếm Vô phụng đã là người chết.</w:t>
      </w:r>
    </w:p>
    <w:p>
      <w:r>
        <w:t>Đáng tiếc hối hận cũng không kịp, nhanh chóng triệu hồi ra ba mươi sáu con Huyết Sát Cổ Trùng, chỉ có thể trông cậy vào những cổ trùng này. Bất quá trong lòng Triệu Vô Tà vẫn lo lắng không thôi, bởi vì Huyết Sát Cổ Trùng hôm nay chỉ còn lại có ba mươi sáu con, tuy uy lực lớn hơn trước không ít. Nhưng loại cổ trùng cấp thấp này chính là loại cổ trùng cấp thấp, mới tiến hóa một lần mà thôi, căn bản không có khả năng là đối thủ của một tu sĩ Trúc Cơ hậu kỳ bị Tâm Ma khống chế trong tay cầm Ma Kiếm.</w:t>
      </w:r>
    </w:p>
    <w:p>
      <w:r>
        <w:t>Quả nhiên, ba mươi sáu cổ trùng xông tới, đầu tiên là trong miệng phun ra từng đợt hỏa diễm mang theo một ít địa phế độc hỏa, ngăn cản bước chân kiếm vô dâng, đáng tiếc Hắc Lũng ma kiếm kia thật sự quá lợi hại, ma khí phun trào vung lên đã đem những ngọn lửa kia xua 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