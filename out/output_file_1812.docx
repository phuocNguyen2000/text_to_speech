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Tiên khí ma bảo, đều là một loại bảo vật, uy lực mạnh mẽ đến mức có thể phá vỡ không gian. Chẳng qua là vì sử dụng không giống tu sĩ, cho nên mới phân tiên khí ma bảo. Mộc trượng trong tay Hoàng tuyền Quỷ Mẫu chính là binh khí cùng cấp bậc với tiên khí ma bảo. Bên trong quỷ tu, liền gọi là quỷ khí.</w:t>
      </w:r>
    </w:p>
    <w:p>
      <w:r>
        <w:t>Triệu Vô Tà đã từng gặp Vô Cấu Chung, Phá Hải Ma Phủ, Huyết Ngọc lũy. Nhưng theo hắn ta thấy, uy lực mạnh nhất chính là cây trượng gỗ không chút thu hút trong tay Hoàng Tuyền Quỷ Mẫu.</w:t>
      </w:r>
    </w:p>
    <w:p>
      <w:r>
        <w:t>Chiến</w:t>
      </w:r>
    </w:p>
    <w:p>
      <w:r>
        <w:t>Triệu Vô Tà cổ tay chấn động, thân thể lần nữa cưỡng ép tiến vào trong hư không, sau một khắc liền xuất hiện trước người Hoàng Tuyền Quỷ Mẫu. Hắn nhe răng cười liền bổ tới, chén kiếm reo qua hư không, ven đường đều xuất hiện hư không cuồng bạo loạn lưu sau khi bị nghiền nát. Những loạn lưu kia lại không có tác dụng cản trở Cốc kiếm chút nào, mặc cho Cốc kiếm bổ tới Hoàng Tuyền Quỷ Mẫu.</w:t>
      </w:r>
    </w:p>
    <w:p>
      <w:r>
        <w:t>Bành</w:t>
      </w:r>
    </w:p>
    <w:p>
      <w:r>
        <w:t>Ở phía sau Triệu Vô Tà, một lực lượng tràn trề bỗng nhiên ngưng tụ, hóa thành một thanh hư vô đại chuỳ. Sau đó hung hăng nện ở trên người Triệu Vô Tà. Mộc Quyền cũng lướt ngang tới, chặn lại thanh chung kiếm do Triệu Vô Tà bổ tới.</w:t>
      </w:r>
    </w:p>
    <w:p>
      <w:r>
        <w:t xml:space="preserve">Phốc </w:t>
      </w:r>
    </w:p>
    <w:p>
      <w:r>
        <w:t>Triệu Vô Tà đến Thiên Vân đại lục này cũng đã nhiều năm, chém giết chiến đấu cũng đã trải qua rất nhiều, kinh nghiệm chiến đấu không nói một vạn cũng tám ngàn. Thế nhưng dù sao cũng chỉ là tu luyện mấy chục năm mà thôi, so với Hoàng tuyền Quỷ Mẫu kia kinh nghiệm chiến đấu kém hơn không biết bao nhiêu lần. Sau khi bị Hư Vô Đại Chùy hung hăng đập một cái, lục phủ ngũ tạng đều bị chấn động một chút, một ngụm máu đỏ thẫm liền phun ra ngoài.</w:t>
      </w:r>
    </w:p>
    <w:p>
      <w:r>
        <w:t>Vù vù.</w:t>
      </w:r>
    </w:p>
    <w:p>
      <w:r>
        <w:t>Thân hình Hoàng Tuyền Quỷ Mẫu chưa kịp rời đi, sắc mặt Triệu Vô Tà đã trầm xuống, phun ra huyết dịch đỏ đậm nhưng lại phát ra những tiếng gào thét sắc nhọn trong không trung. Đáng tiếc, chút thủ đoạn nhỏ ấy căn bản không được Hoàng Tuyền Quỷ Mẫu nhìn thấy. Triệu Vô Tà cũng chưa từng trông chờ vào có thể có tác dụng gì, tuy nhiên có thể làm cho thân hình Hoàng Tuyền Quỷ Mẫu đình trệ một chút là đủ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