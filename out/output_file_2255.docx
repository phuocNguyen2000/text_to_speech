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đan đen kịt cuối cùng vẫn bị phá vỡ, từng khe nứt kéo dài đến tận cùng, một hắc động đen kịt đến cực hạn xuất hiện ở đan điền Triệu Vô Tà. Trung tâm hắc động ma của Triệu Vô Tà.</w:t>
      </w:r>
    </w:p>
    <w:p>
      <w:r>
        <w:t>Lần này hai là rối rắm chia sẻ đùa giỡn với Khương Vọng.</w:t>
      </w:r>
    </w:p>
    <w:p>
      <w:r>
        <w:t>Anh nhắm chặt hai mắt, hai tay bắt ấn pháp quỷ dị. Vô tận thâm uyên đồng dạng hấp lực tựa hồ muốn hút hết thảy vào bên trong.</w:t>
      </w:r>
    </w:p>
    <w:p>
      <w:r>
        <w:t>Ma đạo mới thật sự là ma anh. Phá rồi lập, Triệu Vô Tà lợi dụng nó để phóng thích ra sát khí viễn cổ bên trong bộ xương của trọng sát thú thời viễn cổ. Giết chết hơn một trăm hung thú cảnh giới Nguyên Anh, Triệu Vô Tà cũng không biết. Lấy tòa Linh Tuyền đảo làm trung tâm, phạm vi trăm ngàn dặm, từ nay về sau ngay cả một yêu thú Nguyên Anh cảnh cũng không tìm được.</w:t>
      </w:r>
    </w:p>
    <w:p>
      <w:r>
        <w:t>Tất cả những sinh linh cường đại bị Triệu Vô Tà giết hết, Triệu Vô Tà lấy được tinh huyết nguyên khí của bọn chúng. Chẳng những khiến cho lực lượng tinh thần tăng vọt, trấn áp lực lượng của huyết sắc thiên kiếp. Hơn nữa còn ngưng kết lại một lượng lớn chân nguyên, lại càng khiến cho Triệu Vô Tà hài lòng, đó chính là cốt hài cốt của sát thú Viễn Cối, hoàn toàn xua tán đi ấn tốn huyết mạch bên trong, dung nhập vào trong bản thân mình, Viễn Cốt Sát Thú, lúc này mới thực sự bị huỷ diệt sạch.</w:t>
      </w:r>
    </w:p>
    <w:p>
      <w:r>
        <w:t>Đại thu hoạch cơ duyên lớn.</w:t>
      </w:r>
    </w:p>
    <w:p>
      <w:r>
        <w:t>Ma Anh bỗng nhiên mở hai mắt, u quang âm u, minh minh sáng lên. Không cách nào ví dụ lực hút sinh ra, lỗ đen sau lưng Ma Anh bắt đầu chuyển động, lẳng lặng xoay tròn. Linh khí từ trong gai xương dũng mãnh tiến vào đan điền tốc độ nhanh hơn, sau đó biến mất ở trong đan điền. Nguyên Anh sơ kỳ, trung kỳ, hậu kỳ.</w:t>
      </w:r>
    </w:p>
    <w:p>
      <w:r>
        <w:t>Đại viên mãn, đợi tu vi cảnh giới tấn thăng tới Nguyên Anh đại viên mãn, linh khí tràn vào lại chưa từng khô kiệt. Thế nhưng vô luận như thế nào, qua hơn mười hơi thở, tu vi cảnh giới của Triệu Vô Tà vẫn dừng lại ở trên Nguyên Anh đại viên mãn. Một chút tiến triển cũng không có, mỗi khi trùng kích cảnh giới cao hơn, sẽ có một cỗ lực lượng huyền ảo không biết từ đâu sinh ra ngăn cản Triệu Vô Tà đột phá.</w:t>
      </w:r>
    </w:p>
    <w:p>
      <w:r>
        <w:t xml:space="preserve">Vù </w:t>
      </w:r>
    </w:p>
    <w:p>
      <w:r>
        <w:t>Giết chóc đã chấm dứt, đến cuối cùng, mười mấy Nguyên Anh Đại viên mãn kia cường đại, chỉ có lác đác vài Yêu thú có thần thông mạnh mẽ đào tẩu. Tất cả tu sĩ Nhân tộc cùng hung thú U Minh Hải đều đã chết hết. Linh khí cũng không phải là vô hạn, cùng nhau giết chóc chấm dứt.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