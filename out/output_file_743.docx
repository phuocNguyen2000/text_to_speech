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Thân hình đột nhiên kéo dài, biến thành một cái bóng, trong nháy mắt đã đến bờ hồ đối diện. Đồng thời một bàn tay lớn màu xám đột nhiên từ bầu trời hạ xuống, võng bắt lấy Thanh Phù Ma Bình trên mặt hồ. Triệu Vô Tà đột nhiên cất tiếng cười điên cuồng, ma nguyên bắt đầu khởi động, thi triển ra Ảnh độn.</w:t>
      </w:r>
    </w:p>
    <w:p>
      <w:r>
        <w:t>Cái bóng màu đen kéo dài vặn vẹo rồi biến mất. Phía sau hắn, một ma phiên ảm đạm đuổi sát theo.</w:t>
      </w:r>
    </w:p>
    <w:p>
      <w:r>
        <w:t>Rầm rầm rầm.</w:t>
      </w:r>
    </w:p>
    <w:p>
      <w:r>
        <w:t>Mặt hồ nổ vang, bên trong tuôn ra một cột nước lớn vô cùng, từ trong bọt nước đen nhánh lao ra một con cự mãng màu xanh vô cùng to lớn. Cự mãng toàn thân đều được bao phủ trong một tầng thanh quang, ra khỏi mặt hồ, dùng tốc độ khủng bố đuổi theo hướng Triệu Vô Tà.</w:t>
      </w:r>
    </w:p>
    <w:p>
      <w:r>
        <w:t>Grào.</w:t>
      </w:r>
    </w:p>
    <w:p>
      <w:r>
        <w:t>Miệng máu cự mãng mở ra, không ngờ lại phát ra tiếng long ngâm, vang vọng phía chân trời. Cự mãng toàn thân thanh quang bạo phát, trong đôi mắt đầy phẫn nộ. Cùng lúc đó, cự mãng gầm lên, đầm lầy phụ cận đồng thời tuôn ra năm đạo khí thế mạnh mẽ, hô ứng nhau, vậy mà toàn bộ vây quanh Triệu Vô Tà.</w:t>
      </w:r>
    </w:p>
    <w:p>
      <w:r>
        <w:t xml:space="preserve">Hừ </w:t>
      </w:r>
    </w:p>
    <w:p>
      <w:r>
        <w:t>Triệu Vô Tà híp mắt lại, bên trong sát khí tỏa ra bốn phía. Lúc này nếu hắn còn không biết mình bị tính kế, vậy thì thật là ngu ngốc. Chỉ sợ lúc hắn đang chữa thương, mấy yêu thú mạnh mẽ trong đầm lầy cũng đã lục soát hơn phân nửa đầm lầy, xác định được một phạm vi.</w:t>
      </w:r>
    </w:p>
    <w:p>
      <w:r>
        <w:t>Chỉ là cự mãng màu xanh kia tham công, muốn một mình nuốt lấy Triệu Vô Tà, cho nên mới dùng Thanh Phù Ma Bình dụ dỗ hắn. Thanh Phù Ma Bình kia vốn là độc thảo sinh ra cùng với cự mãng màu xanh, chỉ là vì thành thục nên cự mãng cũng không thể cắn nuốt. Lần này dùng để dụ dỗ Triệu Vô Tà.</w:t>
      </w:r>
    </w:p>
    <w:p>
      <w:r>
        <w:t>Cuối cùng hai người chia nhau thảo luận cuộc chiến keo kiệt.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