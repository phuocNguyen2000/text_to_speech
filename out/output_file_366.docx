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đứng trên đỉnh núi, mặt lộ ý cười nhìn tràng diện hỗn loạn bên dưới. Dùng ánh mắt chăm chú nhìn những độc trùng kia, nhưng những độc trùng có thể lọt vào mắt hắn đều không phải loại tầm thường.</w:t>
      </w:r>
    </w:p>
    <w:p>
      <w:r>
        <w:t>Một mặt thạch bích đột nhiên sụp đổ, bên trong lòi ra một đám Tri Chu, lập tức hấp dẫn ánh mắt Triệu Vô Tà. Mỗi con Tri Chu đều to bằng nắm tay, con Tri Chu lớn nhất nhìn qua thì to cỡ cái mặt thủ lĩnh. Mà điều làm cho Triệu Vô Tà hưng phấn chính là phần lưng của nó lại có bộ dáng của một người ngũ quan.</w:t>
      </w:r>
    </w:p>
    <w:p>
      <w:r>
        <w:t>Nhân Diện Ma Chu, Triệu Vô Tà một mực tìm kiếm độc trùng, không nghĩ tới lại tìm được ở chỗ này. Phải nói là chui đầu vào lưới. Nhưng Triệu Vô Tà đã có chút do dự, đám Nhân Diện Tri Chu này rõ ràng là nhắm vào Hắc Thủy Độc Liên, vì luyện chế.</w:t>
      </w:r>
    </w:p>
    <w:p>
      <w:r>
        <w:t>Lúc Triệu Vô Tà đang nhíu mày, bỗng nhiên nhìn thấy một huyệt động sâu thẳm sau thạch bích kia, khóe miệng Triệu Vô Tà lộ ra ý cười. Thân hình khẽ động, hai ba bước xuống núi, chui vào trong huyệt động kia. Sau một lát, Triệu Vô Tà lộ vẻ mặt tươi cười hài lòng từ trong huyệt động đi ra, trở lại đỉnh núi.</w:t>
      </w:r>
    </w:p>
    <w:p>
      <w:r>
        <w:t>Lúc này trong Trấn Cổ Đại của hắn nhiều ra một ít thứ, một ổ Ma Chu mặt người nhỏ. Những con nhện mặt người lớn kia bị Hắc Thủy Độc Liên dẫn đi, nhện mới sinh tự nhiên bị ném vào trong huyệt động, không công để Triệu Vô Tà nhặt tiện nghi.</w:t>
      </w:r>
    </w:p>
    <w:p>
      <w:r>
        <w:t>Con rết, thiềm, nhện, rắn, đây đều là loại bình thường, nhưng cũng có loại dị chủng như Nhân Diện Tri Chu. Loại độc trùng như bầy rắn cũng vô cùng cường đại. Song loại độc trùng lợi hại thật sự hẳn là tồn tại như Phệ Nhật trùng, đáng tiếc, ở trên ngọn núi độc này tựa hồ rất khó gặp loại độc trùng như vậy.</w:t>
      </w:r>
    </w:p>
    <w:p>
      <w:r>
        <w:t xml:space="preserve">Ngang </w:t>
      </w:r>
    </w:p>
    <w:p>
      <w:r>
        <w:t>Rất chói tai tiếng kêu, Triệu Vô Tà trong giây lát ngửi thấy một mùi hôi thối rất mạnh mẽ, quả thực là mùi vị cực kỳ hôi thối.</w:t>
      </w:r>
    </w:p>
    <w:p>
      <w:r>
        <w:t>Lần này dốc sức xem xét rối cuộc chiến bốn năm lần một.</w:t>
      </w:r>
    </w:p>
    <w:p>
      <w:r>
        <w:t>So sánh. Ngay cả Triệu Vô Tà cũng không nhịn được, nhíu mày. Ánh mắt tìm kiếm nơi phát ra tiếng kêu, Triệu Vô Tà đột nhiên quay đầu lại, nhìn thấy đồ vật phát ra tiếng kêu, lập tức kinh hô.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