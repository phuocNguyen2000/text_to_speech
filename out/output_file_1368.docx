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Miệng máu mở ra, tiếng kêu khàn khàn quỷ dị mơ hồ truyền đến, sau đó hai con huyết trùng bắt đầu cắn nuốt máu thịt ở đâu. Từng chút từng chút một, vô cùng chậm chạp, hoàn toàn không giống cảnh tượng lúc trước. Hai con huyết trùng này, thôn phệ hai người nọ dĩ nhiên là vô cùng chậm chạp. Chỉ là theo từng chút huyết nhục kia bị nuốt vào trong bụng, huyết quang trên thân hai con huyết trùng kia bắt đầu trở nên vô cùng nồng đậm.</w:t>
      </w:r>
    </w:p>
    <w:p>
      <w:r>
        <w:t>Thời gian từng chút trôi qua, khu vực này một chút âm thanh cũng không có. Chỉ có trong hư không mơ hồ truyền đến âm thanh cắn nuốt của vật gì đó, dưới tầng mây bao vây, hai cỗ thi thể đang quỷ dị trôi nổi ở chỗ ngực hai cỗ thi thể, hai con huyết trùng đang trắng trợn cắn nuốt những huyết nhục kia.</w:t>
      </w:r>
    </w:p>
    <w:p>
      <w:r>
        <w:t>Một màn này nếu là người bình thường nhìn thấy, nhất định sẽ bị hù chết tươi.</w:t>
      </w:r>
    </w:p>
    <w:p>
      <w:r>
        <w:t>A đừng a không cần a cầu xin ngươi, giết ta đi, giết ta bị xóa bỏ</w:t>
      </w:r>
    </w:p>
    <w:p>
      <w:r>
        <w:t>Bỗng nhiên, trong hư không truyền đến tiếng kêu thê lương thảm thiết. Tiếng kêu kia ẩn chứa sự thê lương, quả thực còn đáng sợ hơn so với lệ quỷ, chỉ cần nghe được là khiến người ta sởn tóc gáy. Đáng tiếc tiếng hét này chỉ có mình Triệu Vô Tà nghe thấy, những người khác nếu đứng ở chỗ này, không thể nghe thấy âm thanh gì.</w:t>
      </w:r>
    </w:p>
    <w:p>
      <w:r>
        <w:t>Trên mặt một chút biểu tình cũng không có, lạnh lùng nhìn chăm chú hai cỗ thi thể trước mắt, hai nhân trùng chén kia đã cắn nuốt trái tim hai cỗ thi thể. Đúng là tiếng kêu thê lương thảm thiết của tại hạ mới truyền đến. Chính là trung niên nhân kia và lão giả thấp bé kia, tiếng kêu thê lương cực kỳ thảm thiết vang lên ở trong đầu, bất luận kẻ nào nghe được thanh âm này đều sẽ động dung.</w:t>
      </w:r>
    </w:p>
    <w:p>
      <w:r>
        <w:t>Chẳng qua trong đó lại không bao gồm Triệu Vô Tà, ý chí sắt đá từ khi ma tính thức tỉnh, thiện tính của Triệu Vô Tà đang biến mất, chỉ nghe thấy những tiếng kêu thảm thiết mà thôi. Sao lại có ý nghĩ đồng cảm với bản thân chứ, chỉ có điều khóe miệng cười lạnh, vẫn nhìn chăm chú vào hai trái tim của con huyết trùng đang cắn nuốt kia.</w:t>
      </w:r>
    </w:p>
    <w:p>
      <w:r>
        <w:t>A, Tiếng kêu thảm thiết bỗng im bặt, khóe miệng Triệu Vô Tà càng thêm vui vẻ. Trong hư không, hai cỗ thi thể kia đã biến mất. Chúng sinh pháp tướng trận cũng đã sớm bị Triệu Vô Tà thu, lúc này ở trong hư không chỉ có hai con huyết trùng. Huyết hồng quang mang bạo liệt, dù là tầng mây dày nặng vô cùng, nhưng cũng không thể che dấu được quang mang của hai con huyết trùng này.</w:t>
      </w:r>
    </w:p>
    <w:p>
      <w:r>
        <w:t>Vốn những gương mặt trống rỗng lúc này thình lình hiện ra hai khuôn mặt vừa xa lạ vừa quen thuộc. Chính là trung niên nhân cùng lão giả kia, khuôn mặt bọn họ bị ngăn lại trên mặt một cái biểu tình. Thống khổ tựa như tất cả thống khổ trên thế gian đều bị gia tăng ở trên thân hai người, vẻ mặt bọn họ quả thực thống khổ đến cực điểm.</w:t>
      </w:r>
    </w:p>
    <w:p>
      <w:r>
        <w:t>Các ngươi vĩnh viễn sẽ trầm luân trong đau đớn, vĩnh viễn cũng không được giải thoát. Nhưng nếu ta chết, các ngươi sẽ được giải thoát.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