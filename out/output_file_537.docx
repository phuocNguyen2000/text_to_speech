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dùng hai ngón tay vuốt ve Phệ Nhật Trùng, thân thể linh hoạt không ngừng nhúc nhích trong lòng bàn tay của Triệu Vô Tà, phảng phất như một ngọn lửa.</w:t>
      </w:r>
    </w:p>
    <w:p>
      <w:r>
        <w:t>Nơi sâu trong không gian trầm mặc, giống như đang suy nghĩ lời Triệu Vô Tà nói, hắn thậm chí có thể cảm giác được tâm thần của nó dao động. Không hề nóng nảy, ánh mắt Triệu Vô Tà đang lăng trì trên người Chu Giác đang bị vây khốn, ánh mắt một hồi nhìn về phía Phương Ngọc Tỷ kia, một hồi lại nhìn chằm chằm khối thiết phù kia.</w:t>
      </w:r>
    </w:p>
    <w:p>
      <w:r>
        <w:t>Một lúc lâu sau, một giọng nói vang lên bên tai Triệu Vô Tà.</w:t>
      </w:r>
    </w:p>
    <w:p>
      <w:r>
        <w:t>Ngươi muốn chỗ tốt gì</w:t>
      </w:r>
    </w:p>
    <w:p>
      <w:r>
        <w:t>Triệu Vô Tà mở miệng, tùy tiện cong cong bay lên, một tiếng cười khẽ từ trong miệng hắn ta phun ra.</w:t>
      </w:r>
    </w:p>
    <w:p>
      <w:r>
        <w:t>Huyết hồng, tất cả đều là huyết hồng, đây mới thực sự là huyết hồng chân chính. Huyết hồng rất thuần túy, không giống khí tức trên người yêu mục Bích Huyết đằng, tuy cũng là huyết tinh nhưng tràn ngập tạp chất, không tinh khiết, cũng không cách nào phát huy được lực lượng trong đó.</w:t>
      </w:r>
    </w:p>
    <w:p>
      <w:r>
        <w:t>Đây là khí tức Nhân Trùng Cổ Kiếm, chỉ cần Nhân Cổ mới có thể có được huyết sắc thuần tuý như vậy, loại lực lượng quỷ dị vặn vẹo này. Chỉ có Nhân Trùng cổ mới có, ngay cả Vạn Độc Cổ Phiên, cũng không thể phát ra khí tức như vậy.</w:t>
      </w:r>
    </w:p>
    <w:p>
      <w:r>
        <w:t>A</w:t>
      </w:r>
    </w:p>
    <w:p>
      <w:r>
        <w:t>Mà ở trong một mảnh huyết hồng, một tiếng kêu thảm thiết vĩnh viễn sẽ không ngừng truyền ra, tiếng kêu thảm thiết tiếp tục kéo dài hơn mười nhịp thở. Giống như có người cố ý hành hạ người nọ, nếu có thể nhìn thấy hình ảnh, nhất định là nhân thần cộng phẫn.</w:t>
      </w:r>
    </w:p>
    <w:p>
      <w:r>
        <w:t>Bỗng nhiên, tiếng kêu thảm thiết im bặt, giống như trong nháy mắt dừng lại. Trong huyết hồng, một cái bóng nhàn nhạt xuất hiện, mang theo khí tức làm người ta sợ hãi vặn vẹo. Từ trong huyết hồng chậm rãi dung đi ra, vặn vẹo, ngũ quan thống khổ, là Chu Giác.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