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Nguyễn Cung báo bốn chữ chắc chắn này đủ để biết rõ phong trào hành sự của tên Triệu Vô Tà này rồi, đối với kẻ địch dù có tí xíu đắc tội hắn cũng sẽ không bỏ qua, nhưng Hoàng tuyền Quỷ Mẫu kia cũng không tính là kẻ thù, dù sao nàng cũng là sư phụ của Tam Nương. Hoàng tuyền Quỷ mẫu, là một trong hai người mạnh nhất trong Quỷ giản, mạnh nhất trong Hoàng tuyền.</w:t>
      </w:r>
    </w:p>
    <w:p>
      <w:r>
        <w:t>Ở tại Hoàng Tuyền Quỷ giản này thời gian lâu lắm rồi, Triệu Vô Tà cũng đã chém giết với Hoàng Tuyền Quỷ Mẫu một phen, trong lòng cũng rõ ràng. Tin tức trên Thiên Vân đại lục liên quan tới Hoàng Tuyền Quỷ Giản vậy mà là giả, bên trong Hoàng Tuyền Quỷ giản, mạnh nhất căn bản không phải là Diêm Quân.</w:t>
      </w:r>
    </w:p>
    <w:p>
      <w:r>
        <w:t>Mà là Hoàng Tuyền Minh Tỳ bà thủ hộ Quỷ giản vạn năm, sau đó chính là vị Hoàng Tuyền Quỷ Mẫu trước mắt này, chỉ sợ Hoàng Hà Diêm Quân kia. Tu vi cũng chỉ là Nguyên Anh kỳ, cường giả Nguyên Anh bình thường. Không thể so sánh với hai vị siêu cấp cường giả cảnh giới Đại viên mãn kia, Triệu Vô Tà hiện tại cũng là tuyệt thế cường giả, ngang ngửa với Hoàng Tuyền Quỷ Mẫu kia.</w:t>
      </w:r>
    </w:p>
    <w:p>
      <w:r>
        <w:t>Hiện tại có thể nhìn ra được, chém giết một phen, Triệu Vô Tà vẫn như cũ không chiếm thượng phong. Chỉ sợ nếu tiếp tục chém giết, Triệu Vô Tà cũng sẽ không thắng được Quỷ mẫu. Huống chi ở một nơi bí mật gần đó còn ẩn hiện một lão giả. Lão già kia vừa nhìn đã biết không phải là đèn cạn dầu, nếu như thấy Triệu Vô Tà càn quấy như vậy cũng nhịn không được mà ra tay.</w:t>
      </w:r>
    </w:p>
    <w:p>
      <w:r>
        <w:t>Chỉ sợ Triệu Vô Tà sẽ bị hai cường giả tuyệt thế đối phó, tuy rằng Minh Khuyết chưa ra tay nhưng Triệu Vô Tà có thể khẳng định chắc chắn. So với Quỷ mẫu kia chỉ mạnh hơn chứ không kém, nếu không cũng uổng công hắn xưng hô cường giả vạn năm trước.</w:t>
      </w:r>
    </w:p>
    <w:p>
      <w:r>
        <w:t>Tuy biết tiếp tục đánh có thể gặp phải Hoàng tuyền minh tỳ nhưng chiến ý trong lòng Triệu Vô Tà vẫn cuồng phong cuồn cuộn như cũ. Với cảnh giới của hắn lúc này, muốn gặp một đối thủ ngang tài ngang sức cũng là việc khó khăn. Bây giờ thật vất vả mới đụng phải, hắn cũng chuẩn bị buông tay hung hăng chém giết một phen.</w:t>
      </w:r>
    </w:p>
    <w:p>
      <w:r>
        <w:t>Thân hình đang muốn động, nhưng ngay lúc này dưới chót bỗng nhiên dâng lên một ý niệm kỳ dị. Triệu Vô Tà lập tức quay đầu nhìn về phía Tam Nương, lúc này Tam Nương đã sớm không chém giết thiếu gia nhà mình cùng Hoàng Tuyền Quỷ Mẫu, mà là thân thể ngồi xếp bằng ở trong hư không. Dưới Vạn Độc Huyết Điệp hộ vệ kia., Hắn ngồi xếp bằng trong hư không, khí tức trên người như sóng biển dâng trào. Một luồng liên tiếp bộc phát ra, tuy nhiên lại không kịch liệt, giống như dòng nước nhỏ lại kéo dài vô cùng, vĩnh viễn không đoạn tuyệt.</w:t>
      </w:r>
    </w:p>
    <w:p>
      <w:r>
        <w:t>Chiến ý nơi đáy lòng bỗng tắt, ngay sau đó liền bốc lên một cỗ tức giận, nhưng thân hình lại đình trệ ở không trung. Chỉ một chiêu, biển máu biến mất, nhân trùng đỏ như máu bay lên, rơi vào trong tay Triệu Vô Tà, về phần trăm chung kia, lại bị giam ở trong nước Hoàng Tuyền kia không thoát ra được.</w:t>
      </w:r>
    </w:p>
    <w:p>
      <w:r>
        <w:t>Triệu Vô Tà lúc trước là nổi giận, cũng là bởi vì chiến ý tăng vọt, cho nên mới không chú ý tới rất nhiều. Hiện tại vừa thấy Tam Nương như thế, ý niệm trong đầu chuyển động vài cái, Triệu Vô Tà liền biết tại sao sẽ như vậy. Ngay từ đầu Hoàng Tuyền Quỷ Mẫu đã không có ý liều chết chém giết với Triệu Vô Tà, mà là mượn cơ hội chiến đấu cùng Triệu Vô Tà để Tam Nương lĩnh ngộ được Quỷ đạo thần thông trong đó.</w:t>
      </w:r>
    </w:p>
    <w:p>
      <w:r>
        <w:t>Khương vẫn là gừng càng già càng cay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