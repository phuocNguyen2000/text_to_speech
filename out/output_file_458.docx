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Vút</w:t>
      </w:r>
    </w:p>
    <w:p>
      <w:r>
        <w:t>Tiếng xé gió chói tai vang lên, ba đạo lục quang đột nhiên từ ba phương hướng bay lên, sau đó hung hăng vụt xuống. Tiền kích đột nhiên bừng tỉnh, sắc mặt biến hóa, thân hình lui nhanh. Bất quá không kịp, ba đạo trường trường mang theo cái đuôi toàn bộ rút ở trên người hắn.</w:t>
      </w:r>
    </w:p>
    <w:p>
      <w:r>
        <w:t>Oành oành oành</w:t>
      </w:r>
    </w:p>
    <w:p>
      <w:r>
        <w:t>Liên tục ba tiếng nổ vang, thân hình Tiễn Kích bị quật bay, ở không trung phun ra một ngụm máu. Theo hắn rên rỉ, chật vật đứng trên mặt đất. Thân hình vừa rơi xuống đất, trên người hắn hiện lên hư ảnh một bộ áo giáp, nhất thời hắn trở nên quang mang vạn trượng. Áo giáp kia giống như là kề sát người, mặc ở trên người hắn một chút cảm giác đột ngột cũng không có.</w:t>
      </w:r>
    </w:p>
    <w:p>
      <w:r>
        <w:t>Nguyên Dị khải, đây chính là món trung phẩm linh khí có tính phòng hộ, vừa rồi hắn không kịp triệu hoán áo giáp đã bị đánh bay. Bây giờ mặc vào áo giáp, trong lòng hắn hơi bình tĩnh, bất quá ánh mắt vẫn mang theo sự sợ hãi. Nhìn về phía trước cách đó không xa, lúc này bộ dáng ba đạo lục quang kia cũng đã xuất hiện.</w:t>
      </w:r>
    </w:p>
    <w:p>
      <w:r>
        <w:t>Toàn thân xanh biếc, ngón cái thô to như con người, dĩ nhiên là ba sợi dây mây. Bất quá sau khi Tiền Kích trông thấy ba sợi dây mây này, sắc mặt trở nên rất khó coi.</w:t>
      </w:r>
    </w:p>
    <w:p>
      <w:r>
        <w:t>Yêu Mục đằng.</w:t>
      </w:r>
    </w:p>
    <w:p>
      <w:r>
        <w:t>Tiễn Kích vội vàng nhắm mắt lại, thần niệm tràn ra bên ngoài cơ thể, gần như cùng lúc. Ngay sau khi Tiền Kích nhắm mắt lại, phía trên ba nhánh dây mây kia lắc lư vài cái, giống như nhân loại hít gió kịch liệt run rẩy xuống. Sau đó liền nhìn thấy phía trên ba đầu dây leo đồng loạt hiện lên một con mắt, đỏ bừng như máu, làm cho người ta cực kỳ sợ hãi.</w:t>
      </w:r>
    </w:p>
    <w:p>
      <w:r>
        <w:t>Yêu mục của Yêu mục đằng có thể làm cho người ta mất phương hướng bởi sức mạnh quỷ dị. Tiền kích hiểu rất rõ sự khủng bố của Yêu Mục đằng, sau khi dùng yêu vật phát hiện ra ba quỷ vật kia là Yêu Mục đằng thì lập tức nhắm mắt lại.</w:t>
      </w:r>
    </w:p>
    <w:p>
      <w:r>
        <w:t>Khóe miệng nhếch lên nụ cười tàn nhẫn, bất quá mặt lại bốc lên tức giận, Tiễn Kích nổi giận. Cao thủ thần bí kia có thể xem hắn là con mồi, nhưng mà ba cây Yêu Mục đằng mà thôi, vậy mà cũng dám đến đây mạo phạm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