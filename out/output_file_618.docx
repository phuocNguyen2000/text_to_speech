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Không ổn, đi mau </w:t>
      </w:r>
    </w:p>
    <w:p>
      <w:r>
        <w:t>Triệu Vô Tà chợt nhớ tới lời nói của người trung niên kia, thân hình lập tức lao ra từ chỗ tối, sau đó lao xuống phía dưới núi. Trên bầu trời còn có một ít cấm chế còn sót lại, trên người Triệu Vô Tà tuy có giấu khí cổ, nhưng nếu không cẩn thận đâm vào cấm chế thì chỉ sợ có Tàng Khí cổ cũng bị bại lộ.</w:t>
      </w:r>
    </w:p>
    <w:p>
      <w:r>
        <w:t>Là lấy thân hình hắn nhảy xuống dưới núi, chỉ là thân hình hắn vừa động. Dưới lòng bàn chân liền truyền đến chấn động, kịch liệt chấn động không gì sánh được., Cả ngọn núi chấn động, rất nhiều đá núi phạm vi một mẫu từ đỉnh núi trượt xuống. Những cung điện của lầu các vốn đã là phế tích lại bị phá hủy một lần nữa, hoàn toàn biến thành đá vụn gỗ vụn. Đá núi lăn xuống vùi toàn bộ những đệ tử chết chóc của Lam Lân Quỷ Tông.</w:t>
      </w:r>
    </w:p>
    <w:p>
      <w:r>
        <w:t>Bắt đầu từ đỉnh núi, từng mảng lớn núi đá cây cối chảy xuống, lộ ra bùn đất màu đỏ trụi lủi. Triệu Vô Tà ngưng thần nhìn dưới chân mình, bùn đất màu đỏ, dĩ nhiên đều là do những hạt cát thật nhỏ tạo thành.</w:t>
      </w:r>
    </w:p>
    <w:p>
      <w:r>
        <w:t>Màu đỏ như lửa, không có màu khác, Triệu Vô Tà sắc mặt cứng đờ.</w:t>
      </w:r>
    </w:p>
    <w:p>
      <w:r>
        <w:t>Hỏa Tự Sa, cả ngọn núi vậy mà đều là Hỏa Kiêu Sa tạo thành.</w:t>
      </w:r>
    </w:p>
    <w:p>
      <w:r>
        <w:t>Triệu Vô Tà dừng lại, bởi vì hắn phát hiện, hắn ta căn bản không thể xuống được. Sương mù màu xám bỗng trở nên nồng nặc, vốn dĩ Triệu Vô Tà phải dùng cổ nhãn mới thấy được. Hiện giờ, mắt thường cũng có thể thấy được. Bắt đầu từ chiếc kiệu đỏ thẫm trên đỉnh núi kia, từng vòng sương mù màu xám lan tràn xuống dưới, đi về phía chân núi.</w:t>
      </w:r>
    </w:p>
    <w:p>
      <w:r>
        <w:t>Như một cái chuông lớn màu xám, đem toàn bộ Nghiên Sa phong bọc ở trong đó. Quỷ khí, những sương mù màu xám kia chính là quỷ khí, nồng đậm đến mức mắt thường cũng có thể thấy được. Triệu Vô Tà nếu lao ra, nhất định sẽ bị kinh động những quỷ khí kia.</w:t>
      </w:r>
    </w:p>
    <w:p>
      <w:r>
        <w:t>Quỷ mẫu đại nhân, xin thứ cho Lam quỷ đã mạo phạm.</w:t>
      </w:r>
    </w:p>
    <w:p>
      <w:r>
        <w:t>Triệu Vô Tà nghe thế, trong lòng xúc động muốn cười to. Vị Lam quỷ này là người của Lam gia, lại gia nhập Hoàng Tuyền Quỷ Giản, lẽ ra phải là một nhân vật ma đạo kiêu hùng lòng dạ độc ác. Thế nhưng Triệu Vô Tà nghe hắn ta nói chuyện, hành vi như vậy, thoải mái chính là mặt mũi của một tu sĩ Tiên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