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Chính là ở trong tầng cát mênh mông đó khắp nơi đều là bảo vật hi hữu như sa mạc, chỉ cần phân lượng đầy đủ, ngô sa cũng có thể luyện chế thành bảo vật cấp bậc tiên khí ma bảo. Trên Thiên Vân đại lục, rất nhiều tiên khí ma bảo cũng là dùng cát mịn cô đọng luyện chế ra.</w:t>
      </w:r>
    </w:p>
    <w:p>
      <w:r>
        <w:t>Trong hư không đen kịt vô tận, có rất nhiều đốm lửa kỳ dị phát ra, một dòng nước đen kịt, ầm ầm tràn ra ngoài. Cỗ nước này làm cho bộ vị mỗi người đều tuôn ra đốm lửa, sau đó lập tức hợp lại cùng một chỗ, bốc cháy. Từng hạt cát đen kịt lớn nhỏ không đồng nhất nhét chung một chỗ, phun trào không ngớt, tàn phá bừa bãi trong không gian đen kịt này.</w:t>
      </w:r>
    </w:p>
    <w:p>
      <w:r>
        <w:t>Từng luồng từng luồng dòng nước không trở ngại tàn phá bừa bãi, không gian nơi này cho dù qua vạn năm cũng giống như không chịu đựng được bao lâu. Ở những dòng nước kia phun trào tàn sát bừa bãi một hồi, hư không liền nổ tung, những dòng chảy hư không kia liền bắt đầu tuôn ra.</w:t>
      </w:r>
    </w:p>
    <w:p>
      <w:r>
        <w:t>Không gian này quả thực vô cùng hung hiểm, thân thể mạnh mẽ cũng không thể ở chỗ này lâu. Nếu không bị cuốn vào trong những dòng nước kia còn tốt, nhưng nếu bị cuốn vào trong đó, vậy chỉ có một kết quả. Bị cát mịn hoàn toàn đè ép bạo thể mà chết, mặc kệ là kim đan hay là nguyên anh đều bảo toàn không được.</w:t>
      </w:r>
    </w:p>
    <w:p>
      <w:r>
        <w:t>Tóm lại, đối với tu sĩ đại lục Thiên Vân mà nói, tầng cát mờ mịt này là một địa vực vô cùng hung hiểm. Bình thường căn bản không có tu sĩ chen chân vào, dù là cường giả Nguyên Anh cũng vậy. Nhưng lúc này, ở trong tầng cát này lại có một chút khác thường, căn bản tìm không thấy thứ gì khác, nhưng trong một tầng cát, trong những giọt nước đen kịt kia lại xuất hiện một số thứ khác.</w:t>
      </w:r>
    </w:p>
    <w:p>
      <w:r>
        <w:t>Vẫn thạch cực lớn vô cùng, bốn viên thiên thạch cực lớn vô cùng rõ ràng vắt ngang ở trong những dòng nước đen kịt đó. Bốn tảng đá, xù xì, giống như hòn đá tầm thường. Nhưng lại cực lớn quá mức, một viên lớn nhất thậm chí khó khăn lắm mới vượt qua ngàn trượng, nhìn qua thật là hoảng sợ.</w:t>
      </w:r>
    </w:p>
    <w:p>
      <w:r>
        <w:t>Trong một trong bốn khối thiên thạch lớn nhất có một thanh niên đang ngồi xếp bằng. Quần áo vải bố, Bạch Triết chân trần, khuôn mặt thanh tú, là tên Triệu Vô Tà. Hắn nhắm chặt hai mắt, ngồi xếp bằng trên một viên thiên thạch lớn nhất. Xung quanh bốn khối thiên thạch, không biết xảy ra chuyện gì, những dòng nước đen kịt đang phun trào không ngừng cũng vây tới.</w:t>
      </w:r>
    </w:p>
    <w:p>
      <w:r>
        <w:t>Đem bốn khỏa Võ Ngoại Tinh Thần xúm lại ở giữa, ở bên ngoài khu vực. Thâm Uyên Ma Kình lơ lửng ở trên hư không. Tam nương ngồi xếp bằng trên lưng Ma Hàn, cũng nhắm hai mắt lại, trên người truyền đến dao động quỷ khí nhàn nhạt. Thân thể Ma Kình bị Vạn Độc Bát Phiên bao vây, cũng không úy kỵ uy thế của những cát mịn nơi này.</w:t>
      </w:r>
    </w:p>
    <w:p>
      <w:r>
        <w:t>Huống chi lúc này, những hạt cát này đều bị Triệu Vô Tà dùng bí pháp hấp dẫn, đều vây quanh bốn khối thiên thạch kia. Thần vực ngoại bị Triệu Vô Tà dẫn dắt xuống, đến mặt đất sẽ biến thành thiên thạch to lớn vô cùng. Bốn khối thiên thạch này bên trong đều là tinh thần thiết sắt của vực ngoại, chẳng qua là Triệu Vô Tà muốn luyện chế những Tinh Thần Thiết này thành phôi thai của bàn uống rượu, lại không muốn ở trong tầng cát này.</w:t>
      </w:r>
    </w:p>
    <w:p>
      <w:r>
        <w:t>Luyện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