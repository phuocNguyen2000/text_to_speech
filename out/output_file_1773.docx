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Bành</w:t>
      </w:r>
    </w:p>
    <w:p>
      <w:r>
        <w:t>Ngón tay điểm một cái lên cái đầu khổng lồ của con Xích Sa mãng, mặc dù chỉ là nhẹ nhàng một chút, nhưng khi con Xích Sa Mãng cảm thụ lại là một lực lượng thật lớn truyền đến. Thoáng cái đã mạnh mẽ ấn đầu của nó vào trong Huyết Sa, nó cũng hiểu ý, thân hình to lớn như cá chạch trơn tuột chui vào trong Huyết Sa.</w:t>
      </w:r>
    </w:p>
    <w:p>
      <w:r>
        <w:t>Triệu Vô Tà cười nhạt một tiếng, chân trần nâng lên đi theo con xích sa mãng. Hắn đi vào sâu trong sa mạc máu, chân trần của hắn đứng trên lớp cát máu, đạp ra những dấu chân của nhân loại. Cảnh tượng này khiến những yêu thú đang chém giết dọc đường nhìn thấy đều cảm thấy vô cùng vớ vẩn, Xích sa mạc máu đã không biết bao nhiêu năm rồi không có người đặt chân tới. Nhưng vào lúc này</w:t>
      </w:r>
    </w:p>
    <w:p>
      <w:r>
        <w:t>Bất quá chúng nó cảm ứng được khí tức Xích Sa mãng cẩn thận từng li từng tí dưới chân Triệu Vô Tà, những yêu thú này đều nhao nhao rời đi, không dám nhìn thêm nữa. Cũng không để ý tới tiếp tục chém giết, từng cảnh tượng kỳ quái xuất hiện ở Xích Sa Huyết Mạc này, những hung tàn yêu thú tự động tránh đường cho Triệu Vô Tà.</w:t>
      </w:r>
    </w:p>
    <w:p>
      <w:r>
        <w:t>Nhìn thấy một màn này, khóe miệng Triệu Vô Tà cũng xuất hiện nét cười, lấy thần thông của hắn tự nhiên biết con Xích sa mãng dưới chân đang cảnh cáo yêu thú phía trước. Về sau, khu vực Triệu Vô Tà đã đi qua, không thấy bóng dáng một con yêu thú nào nữa. Tất cả đều biến mất, lúc này con Xích sa mãng dưới chân Triệu Vô Tà cũng biến mất.</w:t>
      </w:r>
    </w:p>
    <w:p>
      <w:r>
        <w:t xml:space="preserve">Vô tà tiền bối </w:t>
      </w:r>
    </w:p>
    <w:p>
      <w:r>
        <w:t>Một thiếu niên áo vàng bỗng nhiên xuất hiện trước mặt Triệu Vô Tà, phía sau thiếu niên áo vàng là một đám Xích Sa mãng chỉnh tề. Mỗi một con đều nằm rạp trên mặt đất, đầu thiếu chút nữa tiến vào trong Huyết Sa, trên mặt thiếu niên áo vàng cũng lộ vẻ cung kính.</w:t>
      </w:r>
    </w:p>
    <w:p>
      <w:r>
        <w:t>Nhìn thấy một màn này, Triệu Vô Tà lập tức bật cười khanh khách. Nhưng nụ cười của hắn chợt biến mất, bàn tay đột nhiên chộp về phía thiếu niên áo vàng. Tốc độ trở mặt nhanh đến mức ngay cả yêu thú Kết Đan Đại viên mãn như thiếu niên áo vàng cũng phản ứng không kịp., Chỉ có thể trơ mắt nhìn Triệu Vô Tà chộp lấy nó. Sau đó một luồng hào quang tràn ngập uy áp từ bàn tay Triệu Vô Tà truyền đến trên thân thể của nó. Trong nháy mắt, thiếu niên áo vàng lập tức cảm thấy toàn thân ngứa ngáy sau đó nhịn không được mà kêu lên.</w:t>
      </w:r>
    </w:p>
    <w:p>
      <w:r>
        <w:t>Tê tê tâm</w:t>
      </w:r>
    </w:p>
    <w:p>
      <w:r>
        <w:t>Đám Xích Sa Mãng ở sau lưng thiếu niên áo vàng cũng không dám nhúc nhích, bởi vì lúc này xuất hiện một luồng sức mạnh đến mức căn bản không thể phản kháng được uy áp xuất hiện trên thân thể chúng nó, căn bản là không thể nhúc nhích. Thậm chí ngay cả ngẩng đầu lên cũng khó khăn, sau khi nghe được tiếng kêu gào thảm thiết của lãnh chúa nhà mình, liền thấy ánh sáng bùng lên, bên trong hào quang kia, bản thể thiếu niên áo vàng vô cùng to lớn xuất hiện.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