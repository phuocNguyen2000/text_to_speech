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gia hỏa, không ngờ lần này cần ngươi tới thành toàn</w:t>
      </w:r>
    </w:p>
    <w:p>
      <w:r>
        <w:t>Triệu Vô Tà nhẹ nhàng xoa xoa giáp xác đỏ thẫm của Phệ Nhật Trùng, trên tay lóe lên hào quang, một hộp ngọc xuất hiện trong tay hắn. Hộp ngọc mở ra, bên trong nằm ba mươi sáu quả trứng côn trùng trong suốt tỏa ra khí tức băng hàn.</w:t>
      </w:r>
    </w:p>
    <w:p>
      <w:r>
        <w:t>Vạn năm băng minh bạch</w:t>
      </w:r>
    </w:p>
    <w:p>
      <w:r>
        <w:t>Ngẫu nhiên sắp xếp cho chân heo vài chương, để hắn trở nên mạnh hơn một chút, hắn gặp được quá nhiều cường giả, tự bảo vệ mình cần thực lực nha. Đúng rồi, cảm tạ bạn bè Ám Dạ tiên sinh đã ban thưởng. Còn nữa, các đại môn phái cất giữ quyển sách mới bái tạ.</w:t>
      </w:r>
    </w:p>
    <w:p/>
    <w:p>
      <w:r>
        <w:t>Chương thứ một trăm hai mươi hai, Luyện Thể cổ.</w:t>
      </w:r>
    </w:p>
    <w:p>
      <w:r>
        <w:t>Trong lòng bàn tay Triệu Vô Tà đặt một cái hộp ngọc, trứng côn trùng ba mươi sáu con nằm bên trong chính là do Chu gia lấy ra làm phần thưởng số một của đại hội Ma đạo. Dựa theo kế hoạch Chu gia, vị trí đứng đầu đại hội Ma đạo nhất trong đại hội của hắn ta nhất định là Chu Giác.</w:t>
      </w:r>
    </w:p>
    <w:p>
      <w:r>
        <w:t>Các gia tộc ma đạo đông đảo, hợp lại cũng là một thế lực không nhỏ, ít nhất mười đại môn phái tiên đạo cũng không dám đi trêu chọc các gia tộc ma đạo. Nguyên nhân là vì gia tộc ma đạo luôn luôn đoàn kết, hơn nữa các đại gia tộc đều tiến hành đám hỏi cưới, lấy thế lực của các gia tộc kia mà mâu thuẫn. Một khi trêu chọc vào một nhà trong đó, chỉ sợ nghênh đón chính là một đám gia tộc.</w:t>
      </w:r>
    </w:p>
    <w:p>
      <w:r>
        <w:t>Trong đó năm đại gia tộc cường đại nhất là Lục Chu Thiên Vương ngũ đại gia tộc, trong đó Lục gia và Chu gia thực lực cường đại nhất. Chu gia vẫn mơ ước vị thế đứng đầu năm đại gia tộc của Lục gia, cho nên trong đại hội của Ma đạo, Chu gia mới tuyên chiến với Lục gia. Đáng tiếc, cuối cùng người được lợi lại là một thanh niên lai lịch thần bí.</w:t>
      </w:r>
    </w:p>
    <w:p>
      <w:r>
        <w:t>Hiện giờ tu chân giới đã trở nên náo loạn, mấy đại sự phát sinh trong mấy tháng nay đã lan truyền khắp tu chân giới. Thậm chí ngay cả thế lực yêu tộc ở vùng man hoang cũng biết, kiện thứ nhất là Ma bảo Vô Cấu Chung có thể so với Tiên khí rơi vào tay Vong Tình Ma Đế. Kiện thứ hai là đại hội của gia tộc Ma đạo, Triệu Vô Tà lai lịch thần bí bị đông đảo tu sĩ suy đoán.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