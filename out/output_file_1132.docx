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Vâng.</w:t>
      </w:r>
    </w:p>
    <w:p>
      <w:r>
        <w:t>Tiếng đồng ý ầm ầm vang lên, hơn vạn đệ tử trong lúc vội vã đã tán đi, ngọn núi này trên tường hiện đầy mây mù. Nhưng mà trên người lại thấy gì cũng thấy, thực kỳ dị. Những đệ tử kia sau khi tán đi, trên không trung chỉ còn lại một đám trưởng lão Quy Long tông, còn có Triệu Vô Tà cùng lão giả thần bí kia.</w:t>
      </w:r>
    </w:p>
    <w:p>
      <w:r>
        <w:t>Đệ tử vô dụng, quấy nhiễu lão tổ tông thanh tu, đáng chết phải xin lão tổ tông giáng tội.</w:t>
      </w:r>
    </w:p>
    <w:p>
      <w:r>
        <w:t>Đợi những đệ tử kia tản đi, người trung niên kia bỗng nhiên quỳ xuống, mặt hiện vẻ xấu hổ nói với lão giả áo đen kia. Chưởng môn quỳ xuống, những trưởng lão khác tự nhiên cũng đều như thế, lão giả thân hình tráng kiện đứng bên cạnh Triệu Vô Tà cũng đồng dạng quỳ xuống. Trên mặt đều xuất hiện vẻ xấu hổ, tựa hồ thật sự có lỗi với lão giả kia.</w:t>
      </w:r>
    </w:p>
    <w:p>
      <w:r>
        <w:t>Trong mắt Triệu Vô Tà lại hiện lên vẻ nghi hoặc. Lão giả này thân là người của Quy Long tông, tông môn gặp nạn, tự nhiên muốn ra tay hóa giải, bọn họ có gì sai chứ, Triệu Vô Tà hắn không phải là người của Quy Long tông, tất nhiên là không cần quỳ xuống, cho nên vẫn đứng ở một bên, lẳng lặng quan sát hết thảy.</w:t>
      </w:r>
    </w:p>
    <w:p>
      <w:r>
        <w:t>Tay ngươi là sai, thân là chưởng môn, không ngờ lại lỗ mãng như vậy. Nếu ta không ra tay, chẳng phải ngươi sẽ chết ở ngoài sơn môn nhà mình sao. Quả thực là mất hết mặt mũi của mấy lão già chúng ta, đợi lần hạo kiếp này qua đi, ngươi đi Lạc Long Nhai suy nghĩ hơn trăm năm cho ta.</w:t>
      </w:r>
    </w:p>
    <w:p>
      <w:r>
        <w:t>Lão giả kia nhìn đám người ngã quỵ trước mặt mình, tựa hồ thật sự tức giận, hừ lạnh một tiếng, sau khi dạy dỗ người trung niên kia dừng lại một chút, liền phất tay áo bỏ đi. Bóng người mơ hồ hiện lên, lão giả kia vậy mà đã biến mất ở không trung.</w:t>
      </w:r>
    </w:p>
    <w:p>
      <w:r>
        <w:t>Tuy nhiên trong nháy mắt khi lão giả rời đi, Triệu Vô Tà cảm giác được một luồng thần thức mạnh mẽ đảo qua người mình. Khoảnh khắc đó, Triệu Vô Tà cảm giác toàn bộ cơ hồ trên người đều bị luồng thần thức này nhìn thấu, nhưng cũng may là thần thức này đến nhanh mà đi.</w:t>
      </w:r>
    </w:p>
    <w:p>
      <w:r>
        <w:t>Triệu Vô Tà trong khoảnh khắc thiếu chút nữa thi triển độn quang bỏ chạy, may mắn là hắn ta đã nhìn thấu bí mật trên người Triệu Vô Tà. Nếu không e rằng Triệu Vô Tà sẽ bị đuổi giết. Về phần muốn giữ hắn ta lại, cho dù là lão giả thần bí mạnh mẽ kia cũng không làm được.</w:t>
      </w:r>
    </w:p>
    <w:p>
      <w:r>
        <w:t>Đa tạ đạo hữu đến đây tương trợ ta về Quy Long tông, bổn tọa vô cùng cảm kích. Lần này nếu không phải đạo hữu kịp thời báo cáo.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