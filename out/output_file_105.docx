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Hùng cảm nhận được khí tức sắc bén trên thân kiếm truyền đến, vẻ mặt hắn trở nên có chút dữ tợn. Kiếm quang tăng vọt quét ngang qua phía Triệu Vô Tà. Vẫn là ý cười khanh khách, máu tươi khóe miệng đối với hắn không chút ảnh hưởng, thân hình khẽ động, như viên hầu trong rừng sâu núi thẳm tránh thoát một kiếm uy lực không tầm thường.</w:t>
      </w:r>
    </w:p>
    <w:p>
      <w:r>
        <w:t>Tránh né được một kiếm, Triệu Vô Tà lại khẽ động dưới chân, giẫm lên một bộ pháp cực kỳ huyền ảo lao về phía Kiếm Hùng. Trong lúc chạy trốn, thân hình hắn mơ hồ, bóng dáng rậm rạp. Đột nhiên bóng dáng hắn biến mất, Kiếm Hùng cảm giác gió nổi lên trên mặt, đôi móng vuốt Triệu Vô Tà lóe lên u quang chụp về phía mặt của hắn.</w:t>
      </w:r>
    </w:p>
    <w:p>
      <w:r>
        <w:t>Nhìn ánh sáng âm u trên năm ngón tay của Triệu Vô Tà đã biết phía trên hiện đầy độc, liên tưởng đến tử trạng của tiện nhân lúc trước. Lông tóc Kiếm Hùng dựng đứng lên, hét lớn một trận, kiếm trong tay như vừa được ăn thuốc kích thích. Ánh sáng vàng vô biên từ thân kiếm phát ra, Triệu Vô Tà lập tức cảm thấy như sắp bị xé rách, mang theo nụ cười chán ghét mà bứt ra.</w:t>
      </w:r>
    </w:p>
    <w:p>
      <w:r>
        <w:t>Nạp mạng đi.</w:t>
      </w:r>
    </w:p>
    <w:p>
      <w:r>
        <w:t>Đáng tiếc, Kiếm Hùng cũng không có ý buông tha Triệu Vô Tà. Thấy Triệu Vô Tà rút ra, Kiếm Hùng cầm kiếm trong tay vọt tới phía Triệu Vô Tà, không để ý chút nào đến nụ cười quỷ dị nơi khóe miệng Triệu Vô Tà.</w:t>
      </w:r>
    </w:p>
    <w:p>
      <w:r>
        <w:t>Từng mới đó. mươi lăm phút</w:t>
      </w:r>
    </w:p>
    <w:p>
      <w:r>
        <w:t>Một tiếng huýt gió quái dị, Triệu Vô Tà dùng ánh mắt không có hảo ý nhìn về phía kiếm hùng đang xông tới, trong ánh mắt rõ ràng nói về phía trước một bước chính là cạm bẫy. Khí thế của kiếm hùng bạo liệt lập tức suy yếu xuống, hắn lại nhớ tới tình trạng thê thảm vô cùng của tiện nhân.</w:t>
      </w:r>
    </w:p>
    <w:p>
      <w:r>
        <w:t>Ông ông</w:t>
      </w:r>
    </w:p>
    <w:p>
      <w:r>
        <w:t>Tiếng con sâu vỗ cánh đột nhiên vang lên, kiếm hùng như con mèo bị giẫm phải đuôi, lập tức thay đổi sắc mặt, nâng kiếm nhanh chóng thối lui, tốc độ cực nhanh, khiến Triệu Vô Tà nhìn mà xấu hổ.</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