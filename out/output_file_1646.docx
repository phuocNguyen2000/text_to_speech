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người chiến ý, sát ý quấn lấy nhau, ra tay không chút do dự, lưỡng đạo bóng ảnh trong nháy mắt liền quấn lấy nhau. Vì vậy, toàn bộ tầng cương phong bắt đầu gặp tai bay vạ gió, bởi vì lúc này hai người đánh nhau, đều là cường giả có thể so với Nguyên Anh hậu kỳ.</w:t>
      </w:r>
    </w:p>
    <w:p>
      <w:r>
        <w:t>Cường giả Nguyên Anh, vốn là cường giả đứng đầu đại lục Thiên Vân, huống chi là hai cường giả có thể so với Nguyên Anh hậu kỳ. Tuy rằng tầng Cương Phong không thể so sánh với những nơi khác, chịu đựng được Cương Phong thổi trong vô tận năm tháng, nhưng hiện tại đã là không gian vô cùng cứng cỏi.</w:t>
      </w:r>
    </w:p>
    <w:p>
      <w:r>
        <w:t>Bành</w:t>
      </w:r>
    </w:p>
    <w:p>
      <w:r>
        <w:t>Rõ ràng tầng Ô Phong đột nhiên phá vỡ một cái lỗ lớn, bên trong bắn ra một đạo kiếm khí hư vô, rơi thẳng tắp xuống một thành trì của Đông Lai quốc. Cũng không thấy bất kỳ tiếng động nào khác, kiếm khí rơi xuống rồi biến mất. Thế nhưng chỉ trong chốc lát sau, một làn gió nhẹ thổi qua, tòa thành trì này bắt đầu sụp xuống, bắt đầu từ tường thành cao lớn vô cùng kia.</w:t>
      </w:r>
    </w:p>
    <w:p>
      <w:r>
        <w:t>Hóa thành vô số bột phấn bắt đầu rơi xuống, phòng ốc, tường thành, cây cối. Đợi cơn gió khẽ thổi qua, tòa thành trì kia đã biến mất, chỉ còn lại bột phấn đầy đất.</w:t>
      </w:r>
    </w:p>
    <w:p>
      <w:r>
        <w:t>Bành</w:t>
      </w:r>
    </w:p>
    <w:p>
      <w:r>
        <w:t>Lại một cái hố lớn xuất hiện, lần này nổ ra từ bên trong, là một luồng kiếm khí màu đỏ. Bất quá một luồng kiếm khí này nổ tung trong không trung, sau đó hóa thành vô số điểm nhỏ màu đỏ như máu, rơi xuống phía dưới. Cũng là vô thanh vô tức, trong nháy mắt, trong vòng trăm dặm. Tất cả sinh cơ đều mất hết, trong phương viên trăm dặm, bao gồm cả các loại cây cối.</w:t>
      </w:r>
    </w:p>
    <w:p>
      <w:r>
        <w:t>Toàn bộ héo úa mà chết, một chút khí tức sinh linh cũng không tìm được, diệt sạch trong vô hình.</w:t>
      </w:r>
    </w:p>
    <w:p>
      <w:r>
        <w:t>Cuộc chém giết giữa hai cường giả, những kẻ yếu đuối chẳng những không thể nhúng tay vào, mà quan sát cũng là điều không thể. Chỉ cần bị hai người chém giết hoàn toàn thì ngoại trừ bỏ mạng ra không có kết cục khác.</w:t>
      </w:r>
    </w:p>
    <w:p>
      <w:r>
        <w:t>Lúc này ở trong phương viên ngàn dặm cũng chỉ có đám nữ tu Vong Tình động thiên trên không trung, phàm nhân không có tư cách ở lại đây. Các nàng đã đủ rồi, nữ tử khí tức phảng phất sông băng vạn năm kia thậm chí có thể nhúng tay vào trong đó. Chỉ là không biết giờ phút này nàng rốt cuộc đang suy nghĩ cái gì, chỉ là dùng ánh mắt lạnh như băng đến cực điểm nhìn cái bóng quấn chặt lấy nhau trong tầng cương phong.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