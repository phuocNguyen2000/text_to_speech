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A, đáng tiếc đã muộn  Nhỏ.</w:t>
      </w:r>
    </w:p>
    <w:p>
      <w:r>
        <w:t>Vị tông chủ Thần Tiêu Đạo tông kia trợn mắt há hốc mồm, lôi vân một mực kêu thảm thiết không thôi, ngừng kêu thống khổ, tay ôm đầu cũng chậm rãi buông xuống, thân hình khẽ động muốn bay xuống bên dưới, đúng lúc này, một đoàn huyết vụ không biết từ chỗ nào bay tới, chậm rãi nâng thân hình lôi vân lên.</w:t>
      </w:r>
    </w:p>
    <w:p>
      <w:r>
        <w:t>Chít chít, chít.</w:t>
      </w:r>
    </w:p>
    <w:p>
      <w:r>
        <w:t>Trong không gian hình tròn, những huyết trùng quỷ dị đáng sợ kia giống như cảm nhận được điều gì, đều bắt đầu phát ra những tiếng kêu bén nhọn. Một màn này càng quỷ dị vô cùng, bất luận là Yêu thú hay tu sĩ, đều cảm thấy da đầu tê dại. Ngay cả bốn cường giả Nguyên Anh kia cũng có chút không thích ứng.</w:t>
      </w:r>
    </w:p>
    <w:p>
      <w:r>
        <w:t>Bành không hề có dấu hiệu báo trước, chỗ ngực Lôi Vân bỗng nhiên bị phá ra một cái lỗ lớn, chỗ nào trong nháy mắt máu thịt trở nên mơ hồ.</w:t>
      </w:r>
    </w:p>
    <w:p>
      <w:r>
        <w:t>Xuyên qua huyết nhục khiến người ta ghê tởm, có thể nhìn thấy một trái tim ở trong ngực đang chậm rãi nhảy lên. Khí tức sinh mệnh không ngừng xói mòn. Theo thời gian trôi qua, càng ngày càng yếu.</w:t>
      </w:r>
    </w:p>
    <w:p>
      <w:r>
        <w:t xml:space="preserve">Xuy xuy </w:t>
      </w:r>
    </w:p>
    <w:p>
      <w:r>
        <w:t>Huyết khí phiêu tán, một loại thanh âm kỳ dị xuất hiện, chính là lúc mọi người mê hoặc. Khi âm thanh đó xuất hiện, chỗ trái tim màu đỏ sậm kia đột nhiên chui ra một con huyết trùng, sau đó bắt đầu cắn nuốt trái tim lôi vân, từng ngụm từng ngụm nuốt những máu thịt kia vào trong miệng.</w:t>
      </w:r>
    </w:p>
    <w:p>
      <w:r>
        <w:t>Tê tê, tê.</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