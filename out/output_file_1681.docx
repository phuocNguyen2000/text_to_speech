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Đáng tiếc là chúng nó không biết, Triệu Vô Tà lúc này căn bản không để chúng nó vào trong mắt. Vong Tình động thiên địa phương như vậy hắn đều tàn sát bừa bãi một phen, còn sợ một đám thị âm địa long. Mặc dù bọn thị âm địa long tại mười vạn đại sơn này cũng có hung danh mạnh mẽ, bởi vì mấy trăm năm trước bọn thị âm địa long này đã từng đi ra một lần.</w:t>
      </w:r>
    </w:p>
    <w:p>
      <w:r>
        <w:t>Khi đó là vì có một cây thiên địa uế vật dơ bẩn đến cực điểm thành thục, tại đầm đen chín vạn dặm còn có yêu thú độc trùng khác tranh đoạt, đột nhiên Tiểu Âm Địa Long đột nhiên xuất hiện. Đem tất cả yêu thú độc trùng giết chết bảy tám phần, ngay cả yêu thú Thiên Lang điện cũng chết không ít.</w:t>
      </w:r>
    </w:p>
    <w:p>
      <w:r>
        <w:t>Lúc đầu khi Thiên Lang điện phái ra cường giả Nguyên Anh báo thù, bọn Thị Âm Địa Long này đã ẩn nấp sâu nhất trong chín vạn dặm đầm lầy đen, cho nên Thiên Lang điện cũng đành phải làm vậy. Cũng là như thế, chín vạn dặm ao đen cũng không phải rất được hoan nghênh. Cũng không có cái đó, Hai công ý đi xâm chiếm đầm đen mười vạn dặm, bởi vì ai làm thì không muốn liên kết bên người, trừ sự tồn tại mạnh mẽ không thể khống chế.</w:t>
      </w:r>
    </w:p>
    <w:p>
      <w:r>
        <w:t>Triệu Vô Tà không biết chuyện này, nhưng cho dù biết, chỉ sợ cũng chẳng quan tâm. Thậm chí có thể là hưng phấn bởi vì Thị Âm Địa Long chính là độc thú có thể so sánh với Phệ Nhật Trùng. Nhất là Nguyên Anh Kỳ Thị Âm Địa Long, thậm chí so với Phệ Nhật Trùng còn trân quý hơn.</w:t>
      </w:r>
    </w:p>
    <w:p>
      <w:r>
        <w:t>Hiện tại Triệu Vô Tà cũng bất chấp đám hiếu âm địa long kia, tâm thần của hắn chìm xuống dưới đất, nhìn huyết khí ô uế của huyết trì ăn mòn đại địa từ lực kia. Chỉ cần đại địa nguyên từ biến mất, Triệu Vô Tà sẽ lập tức động thủ đem hai cái, mắt suối luyện hóa vào trong Vạn Độc Quán Phiên. Dùng để luyện chế trăm chén, đến lúc đó trăm chung một thành thần thông của Triệu Vô Tà sẽ lập tức tăng vọt đến mức độ khủng bố không gì sánh được.</w:t>
      </w:r>
    </w:p>
    <w:p>
      <w:r>
        <w:t xml:space="preserve">Vù vù </w:t>
      </w:r>
    </w:p>
    <w:p>
      <w:r>
        <w:t>Cũng không biết là động tĩnh gì, bỗng nhiên huyết khí bắt đầu chuyển động, một đứa trẻ toàn thân đều đen kịt bỗng nhiên xuất hiện ở dưới mặt đất. Đột nhiên mở to đôi mắt đỏ như máu. Đứa trẻ sờ trẻ này thật là đáng sợ đúng là nguyên anh của Triệu Vô Tà. Triệu Vô Tà không kìm được, muốn đi đến hai mắt suốt dơ bẩn kia thăm dò tột cùng.</w:t>
      </w:r>
    </w:p>
    <w:p>
      <w:r>
        <w:t>Sau khi Nguyên Anh đi xuống, Triệu Vô Tà lập tức tâm thần cùng Nguyên Anh hợp làm một, hắn dùng cặp mắt huyết hồng của hai đứa trẻ nhưng lại không ngừng nghỉ.</w:t>
      </w:r>
    </w:p>
    <w:p>
      <w:r>
        <w:t>Cuối cùng hai mươi hai lần nghiền nát nhau.</w:t>
      </w:r>
    </w:p>
    <w:p>
      <w:r>
        <w:t>Biến mất rồi lại xuất hiện, chỉ mất thời gian một cái hô hấp, đứa bé này đã từ dưới huyết trì xuất hiện trên sức mạnh của đại địa Nguyên Từ.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