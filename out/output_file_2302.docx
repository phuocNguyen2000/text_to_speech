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Sắc mặt Triệu Vô Tà hoàn toàn thay đổi, mỗi một tiếng va chạm vang lên, trên khuôn mặt thanh tú của Triệu Vô Tà lại càng thêm tái nhợt. Hiện giờ hắn ta đã không có chỗ để chạy trốn, sâu trong khu vực hỗn độn, thân thể cực lớn của U Xà trong vực sâu như hóa thân Ma Thần từ thời viễn cổ. Triệu Vô Tà chính là con Tỳ Hưu nhỏ bé vô cùng, mặc cho U Xà ở vực sâu đùa bỡn.</w:t>
      </w:r>
    </w:p>
    <w:p>
      <w:r>
        <w:t>Quần áo trước ngực đã hoàn toàn bị máu Triệu Vô Tà phun ra nhuộm thành màu đỏ như máu, từng ngụm máu đỏ thẫm, không cần tiền cũng chảy ra từ khóe miệng Triệu Vô Tà. Trên cổ đài vẫn còn u quang nhộn nhạo, tựa hồ không bị công kích của U Xà trong vực sâu ảnh hưởng chút nào. Chỉ cần nhìn ra bên ngoài, tuyệt đối không thể tưởng tượng được cảnh tượng thê thảm của Triệu Vô Tà ở trong cổ thai.</w:t>
      </w:r>
    </w:p>
    <w:p>
      <w:r>
        <w:t>Thật ra chuyện Cổ Đài có thể làm đến như vậy cũng là hiếm có, mỗi lần U Xà Thâm Uyên công kích, Cổ Đài đều có thể hóa giải chín phần mười. Thế nhưng một phần còn lại đánh lên người Triệu Vô Tà cũng đủ để Triệu Vô Tà uống một bình rồi.</w:t>
      </w:r>
    </w:p>
    <w:p>
      <w:r>
        <w:t>Nhưng mà quỷ dị chính là, mặc dù trong miệng không ngừng phun ra huyết dịch, nhưng trên mặt Triệu Vô Tà lại không có lấy một chút thống khổ. Ngược lại trở nên vô cùng trầm tĩnh, giống như bây giờ huyết dịch đang điên cuồng phun ra không phải là chính hắn mà là như người khác vậy.</w:t>
      </w:r>
    </w:p>
    <w:p>
      <w:r>
        <w:t>Ông ông</w:t>
      </w:r>
    </w:p>
    <w:p>
      <w:r>
        <w:t>Thanh âm quỷ dị trống rỗng bỗng nhiên vang lên bên tai Triệu Vô Tà, là phát ra từ một thanh tiểu kiếm đỏ như máu trước người Triệu Vô Tà. Hơn phân nửa máu Triệu Vô Tà phun ra phun lên thanh tiểu kiếm này. Nhân cổ kiếm, bất quá chỉ là cổ kiếm phiên bản thu nhỏ, những hư ảnh đám người kia đã biến mất.</w:t>
      </w:r>
    </w:p>
    <w:p>
      <w:r>
        <w:t>Hoàn toàn là máu đỏ, một chút vật khác cũng không có, chuôi tiểu kiếm đỏ như máu này thật sự là màu đỏ như máu. Hư ảnh những cổ trùng kia không biết tại sao biến mất không thấy, trên mặt Triệu Vô Tà chậm rãi lộ ra vẻ tàn nhẫn. Từng ngụm máu phun lên thân tiểu kiếm, thân của Nhân trùng đã đỏ thẫm đến đỏ thẫm, giống như vật không rõ từ trong biển máu chui ra vậy.</w:t>
      </w:r>
    </w:p>
    <w:p>
      <w:r>
        <w:t>Một chút huyết quang theo huyết dịch dung nhập vào trong thân cổ kiếm, ánh mắt Triệu Vô Tà cũng càng thêm tàn nhẫn và bạo ngược, còn có một tia điên cuồng.</w:t>
      </w:r>
    </w:p>
    <w:p>
      <w:r>
        <w:t>Nhanh thôi, sắp rồi, không nghĩ tới có một ngày Triệu gia lại bị bức đến mức này. Rất tốt, rất tốt</w:t>
      </w:r>
    </w:p>
    <w:p>
      <w:r>
        <w:t>Triệu Vô Tà thì thào tự nói, cũng không biết đang nói cái gì, phối hợp với thanh huyết kiếm trước mặt hắn ta. Lúc này trông hắn ta giống như một con ác quỷ Tu La, dữ tợn đến đáng sợ.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