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Hoàng Tuyền Quỷ Mẫu đột nhiên xuất hiện bên cạnh Triệu Vô Tà, há miệng nói. Mặc dù là hỏi, thế nhưng trong giọng nói vẫn không thể phản kháng. Nàng còn chưa dứt lời, lông mày Triệu Vô Tà đã nhíu lại, một tia sắc lạnh lùng xuất hiện trên mặt hắn: Nói.</w:t>
      </w:r>
    </w:p>
    <w:p>
      <w:r>
        <w:t>Từng chữ lạnh lùng nhổ ra, thế nhưng chỉ cần ai cũng có thể cảm nhận được lãnh ý trong đó. Thế nhưng hết lần này tới lần khác Hoàng tuyền Quỷ Mẫu kia đều không phải là người, nàng là một quỷ hồn, là một quỷ hồn cấp bậc tuyệt thế cường giả.</w:t>
      </w:r>
    </w:p>
    <w:p>
      <w:r>
        <w:t>Muốn dẫn Tam Nương đi, Tam Nương nhất định phải là song tu đạo lữ của ngươi. Nếu không, đừng mơ tưởng.</w:t>
      </w:r>
    </w:p>
    <w:p>
      <w:r>
        <w:t>Hoàng Tuyền Quỷ Mẫu không phải không cảm thấy được vẻ lạnh lẽo trong lời nói của Triệu Vô Tà, thế nhưng nàng một chút ý tứ nhường nhịn cũng không có. Ban đầu nàng sau khi cướp mấy Tam Nương thì phát hiện Tam Nương chính là chi mạch cực âm vạn năm khó gặp, giống như sư tôn Hoàng Tuyền Quỷ Đế năm xưa của nàng. Cho nên nàng lập tức định định vị Tam Nương.</w:t>
      </w:r>
    </w:p>
    <w:p>
      <w:r>
        <w:t>Vốn dĩ nàng đang dự định, nếu Triệu Vô Tà thật sự tìm tới cửa thì chỉ cần tu vi không đủ là có thể ném ra ngoài. Nếu tu vi đủ thì để hắn làm đạo lữ song tu của Tam Nương. Thế nhưng không ngờ Triệu Vô Tà lại tìm tới cửa. Nhưng không phải tu vi không đủ mà là quá mạnh, cho dù là Hoàng tuyền Quỷ Mẫu cũng chỉ có thể chống chọi ngang tay mà thôi. Nếu Triệu Vô Tà quyết tâm muốn cướp người, nàng cũng không làm gì được Triệu Vô Tà.</w:t>
      </w:r>
    </w:p>
    <w:p>
      <w:r>
        <w:t>Bất quá cho dù như thế, nàng cũng sẽ không để Tam Nương làm thị nữ Triệu Vô Tà. Tam Nương hôm nay chính là đường đường Quỷ Đế Hoàng Tuyền Quỷ Giản. Làm thị nữ Triệu Vô Tà của hắn, điều này làm cho Hoàng Tuyền Quỷ Giản làm sao có chỗ đặt chân tại Thiên Vân đại lục.</w:t>
      </w:r>
    </w:p>
    <w:p>
      <w:r>
        <w:t>Cho nên lúc này cho dù lông mày Triệu Vô Tà có lạnh lùng, nhưng Hoàng Tuyền Quỷ Mẫu cũng không chút sợ hãi đối mặt với hắn.</w:t>
      </w:r>
    </w:p>
    <w:p>
      <w:r>
        <w:t>Mắt thấy đáy lòng hai người lại nổi giận, nhất là Triệu Vô Tà, lúc trước hắn bị lừa một đạo thì cũng thôi. Hiện tại lão bà tử Quỷ mẫu này còn không biết sống chết chạy tới uy hiếp hắn, lấy tính cách Triệu Vô Tà, sao có thể chịu đựng được. Nếu không phải nể mặt Tam Nương, giờ phút này Triệu Vô Tà đã sớm rút kiếm hoành phiên rồi.</w:t>
      </w:r>
    </w:p>
    <w:p>
      <w:r>
        <w:t>Nhưng nếu cứ tiếp tục như vậy, hắn vẫn sẽ động thủ. Trong con mắt lạnh lẽo dần dần nồng đậm, Minh Huy ẩn nấp trong bóng tối bỗng nhiên đi ra. Hắn vừa rồi cũng không thoải mái, Phù Đồ Quỷ Vực mặc dù năm đó Hoàng Tuyền Quỷ Đế mạnh mẽ mở ra không gian trong hư không, nhưng cũng vô pháp thừa nhận hai tuyệt thế cường giả trong đó đánh nhau to. Nếu là hắn ra tay, hiện tại Phù Đồ Quỷ Vực đã sớm tan hết.</w:t>
      </w:r>
    </w:p>
    <w:p>
      <w:r>
        <w:t>Lúc này trên mặt lão giả bình thường này lộ vẻ cười khổ, trong nháy mắt thân hình từ hư không đi ra, liền xuất hiện ở bên cạnh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