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âm của cấm chế bị ăn mòn không ngừng truyền đến. Lão giả lưng còng kia thân hình càng ngày càng cong, giống như là muốn gãy đoạn vậy. Nhìn qua rất là đáng sợ, nhất là người trung niên ở bên cạnh lão, trên mặt hiện ra vẻ sốt ruột. Do dự có nên ra tay giúp đỡ hay không, lại sợ quấy nhiễu lão giả, bị cắn trả.</w:t>
      </w:r>
    </w:p>
    <w:p>
      <w:r>
        <w:t>Phá</w:t>
      </w:r>
    </w:p>
    <w:p>
      <w:r>
        <w:t>Một tiếng hét lớn như chuông đồng, chính là ép đổ cọng rơm cuối cùng của Lạc Duy. Lão già lưng còng cuối cùng không thể kiên trì được nữa, trên người bỗng lóe lên ánh sáng màu trắng, nhưng chỉ thoáng một cái là biến mất.</w:t>
      </w:r>
    </w:p>
    <w:p>
      <w:r>
        <w:t>Ai</w:t>
      </w:r>
    </w:p>
    <w:p>
      <w:r>
        <w:t>Một ngụm lớn máu đỏ từ trong miệng hắn phun ra, đem đạo bào tuyết trắng của hắn nhuộm thành màu huyết hồng, tăng thêm khuôn mặt tái nhợt già nua của hắn, càng làm cho người ta cảm giác tình cảnh của hắn không tốt lắm, trận pháp bị phá, làm đầu mối then chốt cho Loan lão giả bị cắn trả. Lập tức bị trọng thương, đây là tâm thần bị thương, nhất định phải an tâm tĩnh tu mấy chục năm mới có thể lành bệnh.</w:t>
      </w:r>
    </w:p>
    <w:p>
      <w:r>
        <w:t>Đáng tiếc, chỉ sợ hắn sẽ không có mấy chục năm như vậy. Bởi vì theo hắn thổ huyết, toàn bộ trận pháp kịch liệt đung đưa, bạch quang bạo phát, cấm chế cũng bắt đầu như ẩn như hiện.</w:t>
      </w:r>
    </w:p>
    <w:p>
      <w:r>
        <w:t xml:space="preserve">Oanh </w:t>
      </w:r>
    </w:p>
    <w:p>
      <w:r>
        <w:t>Hư không vang lên những tiếng ầm ầm, trận pháp như rùa đen kia biến mất trong huyết quang. Hồ điệp màu tím bay lượn khắp trời, xuất hiện trên bầu trời sơn trang. Mấy trăm tu sĩ đều có thể thấy rõ hoa văn trên cánh những con bướm này, vô cùng xinh đẹp nhưng bọn họ lại không hề cảm thấy mỹ lệ.</w:t>
      </w:r>
    </w:p>
    <w:p>
      <w:r>
        <w:t>Kinh khủng, kinh hoảng. Thế lực tiên đạo bình thường cùng mười vạn đại sơn yêu thú cũng không ít giao chiến. Mặc dù chỉ chém giết rất nhỏ, nhiều nhất cũng chỉ có một ít yêu thú xông vào bên trong thế lực tiên đạo, hoặc là tu sĩ tiên đạo xông vào phạm vi mười vạn đại sơn. Cũng chính là như vậy. Mấy trăm tu sĩ của Phong Vụ sơn trang này tuy rằng tu vi thấp nhưng đối với mười người mà nói.</w:t>
      </w:r>
    </w:p>
    <w:p>
      <w:r>
        <w:t>Cuối cùng mọi chuyện rối rắm chia sẻ dốc sức liếc mắt một lần mười ba lần.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