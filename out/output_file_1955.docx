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ba trăm ba mươi hai gặp mặt đám cừu nhân.</w:t>
      </w:r>
    </w:p>
    <w:p>
      <w:r>
        <w:t>Ở chỗ khác nhau, một ngọn núi băng và một ngọn núi lửa đồng thời bùng nổ, chẳng phân biệt trước sau. Núi băng cao mấy ngàn trượng, núi lửa ngàn trượng, bắt đầu hướng về phía hủy diệt mà đi. Tất cả đều là vì một người, Triệu Vô Tà.</w:t>
      </w:r>
    </w:p>
    <w:p>
      <w:r>
        <w:t>Đồng thời, Phệ Nhật Trùng và Vạn Niên Minh đồng thời thôn phệ hết đồ vật mà mình muốn thôn phệ. Mấy chục con Hỏa Nguyên khí tinh thuần của Hỏa Long mặc dù vô cùng nồng đậm tinh thuần, hơn nữa còn có Triệu Vô Tà tên này cô đọng ra Thái Dương Chân Hỏa. Nhưng cũng không chống nổi dị chủng trời sinh như Phệ Nhật Trùng, sau khi cắn nuốt Thái Dương Chân Hỏa.</w:t>
      </w:r>
    </w:p>
    <w:p>
      <w:r>
        <w:t>Phệ Nhật Trùng đã tiến giai đến thành thục, đã là độc trùng mạnh mẽ có thể so với Kết Đan Đại viên mãn. Mà đến tình cảnh như vậy, Phệ Nhật Trùng thôn phệ hỏa long nguyên khí càng thêm nhanh. Vạn năm hàn minh kia cũng giống như vậy, linh mạch băng sơn mặc dù rất kinh người, khí tức băng hàn bên trong cũng nồng đậm vô cùng.</w:t>
      </w:r>
    </w:p>
    <w:p>
      <w:r>
        <w:t>Nhưng lúc trước linh mạch kia đã bị hàn mãng thôn phệ vạn năm, linh khí bên trong cũng chỉ còn lại khoảng một nửa, căn bản ngăn không được vạn năm hàn minh kia. Bởi vì Triệu Vô Tà đã động tay chân. Sau khi chúng thôn phệ hết linh mạch, vạn năm hàn minh bắt đầu thôn phệ nhau.</w:t>
      </w:r>
    </w:p>
    <w:p>
      <w:r>
        <w:t>Do vậy mới đồng thời hoàn thành cùng Phệ Nhật Trùng, nhưng điều này cũng hợp ý Triệu Vô Tà. Cùng nhau thành công là muốn bay rất nhiều công phu, lấy vẻ mặt vui vẻ của Triệu Vô Tà đứng dậy, ánh mắt nhìn thoáng qua núi băng dưới chân. Đáng tiếc, tiếng cười đắc ý của hắn vừa xuất hiện đã lập tức chuyển hoán.</w:t>
      </w:r>
    </w:p>
    <w:p>
      <w:r>
        <w:t xml:space="preserve">Hừ </w:t>
      </w:r>
    </w:p>
    <w:p>
      <w:r>
        <w:t>Triệu Vô Tà bỗng hừ lạnh một tiếng, Tam Nương nhìn qua nhưng không phải nhìn Triệu Vô Tà. Mà là ở ngoài vạn dặm, đột nhiên có bốn đạo hào quang bay về phía Triệu Vô Tà. Bốn người kia đều không phải là tu sĩ tầm thường, từ khí tức lộ ra từ trong độn quang của bọn họ mà xem, có đến ba người đều là cảnh giới Nguyên Anh.</w:t>
      </w:r>
    </w:p>
    <w:p>
      <w:r>
        <w:t>Người còn lại, ngay cả Tam Nương cũng không cảm ứng được. Bất quá cũng là như vậy, Tam Nương mới xuất hiện vẻ mặt ngưng trọng. Người này bên trong độn quang không chút tạp sắc, tựa như trong suốt chỉ có thể nhìn thấy một bóng người mơ hồ. Quả thực là quỷ dị, càng là như thế, sắc mặt Tam Nương lại càng ngưng trọng.</w:t>
      </w:r>
    </w:p>
    <w:p>
      <w:r>
        <w:t>Oanh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