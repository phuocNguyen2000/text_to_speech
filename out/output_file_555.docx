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tự phụ vạch trần Triệu Vô Tà nói dối, Nguyên Anh chân nhân tự mình luyện chế Âm Lôi Từ Quang phù, âm thầm dùng thủ đoạn bí mật hạn chế thực lực Bích Huyết Đằng của Yêu Mục. Tất cả những thứ này đều không có khả năng khiến Chu Giác mất mạng, trừ phi có người chết.</w:t>
      </w:r>
    </w:p>
    <w:p>
      <w:r>
        <w:t>Đêm khuya, hết thảy đều bị che giấu trong bóng tối, trong Thăng Long điện truyền đến từng đợt tiếng gầm nhẹ.</w:t>
      </w:r>
    </w:p>
    <w:p>
      <w:r>
        <w:t>Ngày kế, trên quảng trường của thành hoàng kim, tất cả các đại gia tộc của Ma đạo đều đến đông đủ. Gia chủ, đệ tử cung phụng, Chu gia mọi người, ánh mắt đều không quá thân thiện, lúc nhìn về phía người Chu gia đều mang theo chút phẫn hận.</w:t>
      </w:r>
    </w:p>
    <w:p>
      <w:r>
        <w:t>Lần này các đại gia tộc phái tới tham gia đại hội đều là các đệ tử của gia tộc tốn hao rất nhiều công sức bồi dưỡng, hôm nay thân đã chết trong rừng rậm, tự nhiên sẽ không có gì tốt với Chu gia. Bất quá bọn họ cũng không tiện phát tác, đại hội của Ma đạo gia tộc, vốn chính là để cho đệ tử của các đại gia tộc chém giết lẫn nhau.</w:t>
      </w:r>
    </w:p>
    <w:p>
      <w:r>
        <w:t>Thân chết dù thực lực không đủ, cũng không dám trách ai.</w:t>
      </w:r>
    </w:p>
    <w:p>
      <w:r>
        <w:t>Năm đại gia chủ đến.</w:t>
      </w:r>
    </w:p>
    <w:p>
      <w:r>
        <w:t>Thanh âm vang dội rơi xuống, năm vị gia chủ hóa thành một đạo quang mang rơi vào phía trên năm cái ghế ngồi trôi nổi trên đài cao kia, vẫn là Chu gia ngồi ngay ngắn nhất. Bất quá gia chủ Lục gia lại ngồi ở tận cùng bên ngoài, sắc mặt băng lãnh, chỗ sâu trong ánh mắt còn cất giấu sát khí.</w:t>
      </w:r>
    </w:p>
    <w:p>
      <w:r>
        <w:t>Gia chủ Chu gia sắc mặt có chút tái nhợt, trong mắt tràn ngập tơ máu, có thể làm cho một cái Ma Tu tông sư biến thành bộ dáng như thế. Trong lòng của hắn bi thống có thể thấy được chút ít, ánh mắt Triệu Vô Tà ở trong đám người vẫn bình tĩnh như trước, chỉ là khóe miệng một chút ý cười đang lan tràn.</w:t>
      </w:r>
    </w:p>
    <w:p>
      <w:r>
        <w:t>Hiện tại mời năm vị gia chủ nói cho chúng ta biết ai là đệ nhất đại hội lần này. Ta cũng muốn nhìn xem, lần này nếu hy sinh đệ tử của những gia tộc chúng ta, thì có thể tạo được người thứ hai là Hải Ma Quân hay không.</w:t>
      </w:r>
    </w:p>
    <w:p>
      <w:r>
        <w:t>Vẫn là gia chủ của một gia tộc ma đạo không biết tên, hắn oán niệm thật thâm, trong giọng nói mang theo sự châm chọc vô cùng, hiển nhiên là đang phát cho Chu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