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ít tu sĩ Nguyên Anh biết rõ hung sát của tên Triệu Vô Tà này, nhưng không biết tại sao lại không mở miệng.</w:t>
      </w:r>
    </w:p>
    <w:p>
      <w:r>
        <w:t>Các ngươi vô sỉ, ba khỏa Ngoại Tinh Thần Vực kia là do thiếu gia tự mình dẫn dắt xuống Tinh Thần Hải, vốn chính là Thiếu gia. Các ngươi bằng vô cớ tới đây, dựa vào cái gì muốn thiếu gia giao ra đây.</w:t>
      </w:r>
    </w:p>
    <w:p>
      <w:r>
        <w:t>Triệu Vô Tà không nói lời nào, Tam Nương lại nhịn không được, trên dung nhan tuyệt mỹ tràn đầy tức giận. Khí tức toàn thân bốc lên, lúc này các tu sĩ này mới phát hiện thị nữ bộ dáng tuyệt mỹ đứng phía sau Triệu Vô Tà kia dĩ nhiên cũng là tu sĩ cảnh giới Nguyên Anh. Làm cho những tu sĩ này cảm thấy kinh hãi chính là khí tức trên người nữ tu này không ngờ lại xuất phát từ địa phương 'Địa phương'.</w:t>
      </w:r>
    </w:p>
    <w:p>
      <w:r>
        <w:t>Hơn mười vị tu sĩ Nguyên Anh, hơn phân nửa đều là tu sĩ của một vài đại môn phái, cũng có không ít tán tu. Nhưng có Triệu Vô Tà nhận ra, ba vị của Tụ Tiên đảo, đều ở trong nhóm hơn mười người kia. Nhưng bọn họ đều không mở miệng, chỉ lẳng lặng nhìn Triệu Vô Tà, nhất là vị đảo chủ của Tụ Tiên đảo.</w:t>
      </w:r>
    </w:p>
    <w:p>
      <w:r>
        <w:t>Trong ánh mắt hận ý vô biên, sát khí ẩn ẩn đang nổi lên. Triệu Vô Tà mang đến sỉ nhục cho Tụ Tiên đảo, làm cho cả Tụ Tiên đảo trở thành trò cười, tuy rằng hắn đã giết hơn phân nửa mấy ngàn tu sĩ, nhưng vẫn còn một số tu sĩ bỏ chạy, hiện tại đã bắt đầu đồn đãi bốn phía.</w:t>
      </w:r>
    </w:p>
    <w:p>
      <w:r>
        <w:t>Vị đạo hữu này chắc là đến từ Hoàng Tuyền Quỷ giản, quả nhiên là chuyện ma quỷ liên miên. Dẫn dắt tinh thần, ngươi cho rằng tiểu tặc kia là đạo quân Hóa Thần à ha ha ha.</w:t>
      </w:r>
    </w:p>
    <w:p>
      <w:r>
        <w:t>Không phải tất cả tu sĩ đều sợ hãi Hoàng Tuyền Quỷ Giản, người nói lời này không sợ. Lời giễu cợt của hắn, nhất thời làm cho hơn mười vị tu sĩ cảnh giới Nguyên Anh trên mặt lộ ra nụ cười trào phúng, cũng khó trách, dẫn dắt điểm ngoài trời. Trừ phi là Hóa Thần đạo quân, bằng không thật đúng là không có khả năng.</w:t>
      </w:r>
    </w:p>
    <w:p>
      <w:r>
        <w:t>Tiểu tử, nơi này có vài chục đạo hữu, ba khỏa Ngoại Tinh Thần Vực kia, ngươi muốn một mình độc chiếm là chuyện không thể nào, nếu ngươi thức thời giao ra thì tốt hơn. Nếu không thì</w:t>
      </w:r>
    </w:p>
    <w:p>
      <w:r>
        <w:t>Cạc cạc cạc không sai, lại nói tiếp, Thiên Vân Đại Lục này cũng có chút ít năm không có Nguyên Anh tu luyện.</w:t>
      </w:r>
    </w:p>
    <w:p>
      <w:r>
        <w:t>Tê, Tê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