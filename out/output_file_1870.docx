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Trong biển sâu kia bỗng nhiên xuất hiện năm luồng quang mang, năm lão giả phân tán ở năm phương hướng. Trước mặt bọn lão đều nổi lơ lửng một thanh phi kiếm bay đến, chỉ nhìn hào quang kia đã biết không phải phi kiếm tầm thường. Vậy mà đều là huyền khí, Tụ Tiên đảo tài đại khí thô, cũng nên như thế.</w:t>
      </w:r>
    </w:p>
    <w:p>
      <w:r>
        <w:t>Nhưng tình cảnh của năm vị trưởng lão lúc này đều không phải quá tốt. Trên đỉnh đầu bọn họ có một bóng đen vô cùng to lớn. Nhìn từ phía dưới, chỉ có thể nhìn thấy một mảng tuyết trắng rộng chừng ngàn trượng. Bao trùm đỉnh đầu bọn họ, ngoại trừ màu tuyết trắng, năm người bọn họ không nhìn thấy gì cả.</w:t>
      </w:r>
    </w:p>
    <w:p>
      <w:r>
        <w:t>Cái bóng kia không ngừng đi xuống, bức bách năm người cũng hướng về phía biển sâu mà đi, đáy của hạp này ước chừng mấy ngàn trượng. Chính là tu sĩ Kết Đan tông, nếu như đến chỗ sâu trong đáy biển, chỉ sợ cũng không chịu nổi áp lực nước cực lớn kia. Đến lúc đó chính là một cái kết cục, bạo thể mà chết.</w:t>
      </w:r>
    </w:p>
    <w:p>
      <w:r>
        <w:t>Cho dù vị đại trưởng lão kia có tu vi Kết Đan Đại viên mãn đi chăng nữa cũng chết. Tiên Sa Vương chính là bị ma kình bức đến chỗ sâu nhất dưới đáy biển mới bị nó giết chết dễ dàng. Vực sâu ma tỏa vốn là từ vực sâu, đừng nói là đáy biển mấy ngàn trượng chính là vạn kẹp, giống như vậy cũng không làm gì được nó, nhất là thân hình ngàn trượng, quá lớn. Lại là da dày thịt béo, để cho năm vị trưởng lão kia bó tay chịu trói.</w:t>
      </w:r>
    </w:p>
    <w:p>
      <w:r>
        <w:t>Sâu trong đáy biển, một chút ánh sáng cũng không có, chỉ có phi kiếm trước người năm người phát ra ánh sáng lấp lánh. Trong nước xung quanh truyền đến từng luồng từng luồng lực lượng kỳ lạ, trộn lẫn cùng một chỗ với những áp lực kia, đè ép tới phía năm người. Cỗ lực lượng này lớn thần kỳ, nhưng hòa lẫn cùng một chỗ với hơi nước, lại càng thêm mạnh mẽ.</w:t>
      </w:r>
    </w:p>
    <w:p>
      <w:r>
        <w:t>Tuy rằng năm người đều là cường giả cảnh giới Kết Đan Tông Sư, lúc này cũng chịu không nổi, thân hình rất nhanh đi xuống phía dưới. Hiện tại đã là nghìn trượng, năm người đã thu nạp được linh khí đã rất khó khăn rồi. Mặc dù linh khí dưới đáy biển này càng thêm nồng đậm. Nhưng bởi vì bị áp lực, linh khí nơi này rất là ngưng tụ, không dễ hấp thu luyện hóa.</w:t>
      </w:r>
    </w:p>
    <w:p>
      <w:r>
        <w:t>Vị trưởng lão tu vi thấp nhất kia, sắc mặt đỏ lên, kim đan trong cơ thể rung động từng đợt. Một cỗ chân nguyên phóng xuất ra, ngăn cản xu thế rơi xuống của hắn, bất quá hiệu quả quá nhỏ. Thân thể hắn hay là hướng về đáy biển từng chút một đi tới, bốn người còn lại cũng như thế.</w:t>
      </w:r>
    </w:p>
    <w:p>
      <w:r>
        <w:t>Ở nơi biển sâu này, sức chiến đấu của ma kình vực sâu vô cùng mạnh mẽ. Năm người đã thất sách.</w:t>
      </w:r>
    </w:p>
    <w:p>
      <w:r>
        <w:t>Nhưng dù sao năm người cũng đều là Kết Đan Tông Sư, trong tay đều nắm một thanh huyền khí, nếu cứ như vậy mà chết đi thì Tụ Tiên Đảo chỉ lẳng lặng về sau sẽ không thể ngẩng đầu lên được nữa, đó mới là chuyện cười chân chính. Hừ Kiếm Trận.</w:t>
      </w:r>
    </w:p>
    <w:p>
      <w:r>
        <w:t>Trên người Đại trưởng lão đột nhiên tuôn ra một cỗ chân nguyên lớn, thân hình tại hư không đột nhiên dừng lại, sau đó trên người hào quang tỏa sáng. Bốn người còn lại cũng đều như thế, phi kiếm trước mặt năm người bắt đầu run rẩy kịch liệt, phun ra quang mang chói mắt.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