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Rầm khách khách, ầm ầm</w:t>
      </w:r>
    </w:p>
    <w:p>
      <w:r>
        <w:t>Đây mới thật sự là tầng cát mênh mông, những hạt cát hoàn toàn dính cùng một chỗ kia dưới sự dẫn dắt của Triệu Vô Tà hoàn toàn bộc phát. Điên cuồng đè ép, cát Qua vốn vô cùng cứng rắn tựa hồ cũng không còn cứng rắn như trước nữa, một ít cát Toan Nghê sau khi ma sát nghiền ép sản sinh ra lực lượng cường đại hóa thành tro bụi.</w:t>
      </w:r>
    </w:p>
    <w:p>
      <w:r>
        <w:t>Bất quá điều khiến Triệu Vô Tà thật sự để ý không phải là những thứ này, mà là sau khi những cát mịn này được hắn dẫn đạo, vậy mà lại bùng nổ vô số ngọn lửa. Những ngọn lửa này là màu đen kịt, nhưng uy lực lại lớn thái quá, rất nhiều cát mịn chính là hòa tan ở dưới ngọn lửa đen nhánh kia. Liền Sa là loại đông như vậy.</w:t>
      </w:r>
    </w:p>
    <w:p>
      <w:r>
        <w:t>Hai trăm chín lần tấn công lần hai mươi chín lần lần.</w:t>
      </w:r>
    </w:p>
    <w:p>
      <w:r>
        <w:t>Tây đều có thể hòa tan, nhìn thấy cảnh tượng này, khóe miệng Triệu Vô Tà nở nụ cười vui vẻ.</w:t>
      </w:r>
    </w:p>
    <w:p>
      <w:r>
        <w:t>Đoàn huyết hồng tiêm diễm ở lòng bàn tay cũng Đùng một cái bay lên, sau đó hướng về phía Nghiêu Sa cuồng bạo mà đi, lúc này những Sa Sa này tụ lại một chỗ, tựa như một cỗ lốc xoáy màu đen vô cùng lớn. Mặc dù tại nơi hư không này uy thế không hiển lộ, nhưng mà lực lượng trong đó chỉ sợ là ai cũng không chịu nổi.</w:t>
      </w:r>
    </w:p>
    <w:p>
      <w:r>
        <w:t>Triệu Vô Tà này cũng tương tự vậy.</w:t>
      </w:r>
    </w:p>
    <w:p>
      <w:r>
        <w:t>Hắn cũng là tự mình chuốc lấy cực khổ, hắn vẫn đánh giá thấp uy lực những ngọn lửa màu đen cùng ngọn lửa đỏ thẫm trong tay mình, cổ tay hắn chấn động đem ngọn lửa đỏ thẫm ném vào trong cát. Quả thực chính là ở trên chảo dầu hỏa hồng lại dội thêm một bồn dầu nóng, thoáng cái nổ tung.</w:t>
      </w:r>
    </w:p>
    <w:p>
      <w:r>
        <w:t>Quả thực chính là thế lửa đỏ thẫm sau khi xâm nhập vào Sa Sa, giống như phong hỏa thiêu khô nguyên, nhanh chóng lan tràn ra, những ngọn lửa màu đen và ngọn lửa đỏ thẫm kia đụng vào nhau. Phản ứng quá khích cũng không có, chỉ trong nháy mắt đã dung hợp lại, đen kịt và đỏ thẫm giao nhau cùng một chỗ.</w:t>
      </w:r>
    </w:p>
    <w:p>
      <w:r>
        <w:t>Quỷ dị là thế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