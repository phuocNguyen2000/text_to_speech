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rằng bị mười vạn yêu thú tàn sát một phen, nhưng lão tổ tông đã là cường giả Nguyên Anh kỳ, địa vị của Quy Long tông nhất định sẽ khôi phục lại như lúc trước. Đồng thời, đám yêu thú này cũng phải trả giá rất đắt. Mấy con dẫn đầu ở đây cũng cảm giác được trên mặt mang theo sát ý.</w:t>
      </w:r>
    </w:p>
    <w:p>
      <w:r>
        <w:t>.</w:t>
      </w:r>
    </w:p>
    <w:p>
      <w:r>
        <w:t>Nhưng chúng nó không dám động đậy, bởi vì chúng nó có thể cảm giác được, một đạo thần niệm cực kỳ cường đại thủy chung vẫn đều đặt ở trên người chúng nó. Chỉ cần chúng vừa động, chủ nhân đạo thần niệm kia nhất định sẽ đem lực lượng cường đại trong cơ thể mình trút xuống, đem chúng nó bao phủ ngay cả bã cũng không thấy.</w:t>
      </w:r>
    </w:p>
    <w:p>
      <w:r>
        <w:t xml:space="preserve">Ha ha ha ha </w:t>
      </w:r>
    </w:p>
    <w:p>
      <w:r>
        <w:t>Mặc dù không có trả lời, nhưng trong đó có một sự cười nhạo đem ý tứ lão giả áo đen biểu lộ không bỏ sót, cường giả tự phụ. Lúc trước là như thế, bây giờ vẫn còn như thế. Hắc bào lão giả cho tới bây giờ không để Triệu Vô Tà vào trong mắt, lúc còn ở Hư Anh kỳ, không thể nào sợ hãi một chút nào.</w:t>
      </w:r>
    </w:p>
    <w:p>
      <w:r>
        <w:t>Bây giờ đã sắp đạt tới Nguyên Anh kỳ, hắc bào lão giả lại càng không để tất cả mọi người vào trong mắt. Triệu Vô Tà, còn có hai vị kết đan đại viên mãn yêu thú kia trong lòng lão giả áo đen đã là người giết chết.</w:t>
      </w:r>
    </w:p>
    <w:p>
      <w:r>
        <w:t>Bất quá bây giờ hắn còn đang chờ, chờ quán đỉnh chấm dứt, chỉ cần sau khi chấm dứt, hắn là cường giả Nguyên Anh kỳ, cảm giác hoàn toàn hòa làm một thể với thiên địa thực sự quá huyền ảo. Lão giả mặc hắc bào triển khai toàn bộ thần niệm của mình, trong vòng vạn dặm, bất kỳ tồn tại nào cũng không thể thoát khỏi con mắt của hắn.</w:t>
      </w:r>
    </w:p>
    <w:p>
      <w:r>
        <w:t>Oanh phòng ầm ầm</w:t>
      </w:r>
    </w:p>
    <w:p>
      <w:r>
        <w:t>Nhanh thôi, sắp xong rồi, vòng xoáy trên không trung xoay tròn đến cực hạn. Linh khí tinh thuần đến cực điểm từ đỉnh đầu lão giả quán chú xuống, khí thế của lão giả áo đen càng ngày càng mạnh mẽ. Lại có thêm thời gian mấy hơi thở, đại lục mây này liền lại xuất hiện thêm một vị cường giả Nguyên Anh kỳ.</w:t>
      </w:r>
    </w:p>
    <w:p>
      <w:r>
        <w:t>Thế nhưng cũng là trong thời gian mấy hơi thở đó, Triệu Vô Tà đã động thủ.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