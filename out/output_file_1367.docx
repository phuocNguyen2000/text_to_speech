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Minh mục muốn chết! Đáng tiếc tiểu nhân chính là hận ngươi. Oán hận đi, không cam lòng muốn hủy diệt ta, hủy diệt tất cả.</w:t>
      </w:r>
    </w:p>
    <w:p>
      <w:r>
        <w:t>Thanh âm của Triệu Vô Tà như đang nói mê vậy. Một tơ một hào cũng không sơ hở, toàn bộ truyền vào trong óc của người trung niên này. Theo tiếng nói của Triệu Vô Tà vang lên, linh đài của người trung niên như đập đê tan vỡ, hoàn toàn sụp đổ. Hồng trần cuồn cuộn ầm ầm tràn vào bên trong hồn phách của hắn, hoàn toàn chiếm không gian trong tâm thần, một chút khe hở cũng không lưu lại.</w:t>
      </w:r>
    </w:p>
    <w:p>
      <w:r>
        <w:t xml:space="preserve">Thình thịch </w:t>
      </w:r>
    </w:p>
    <w:p>
      <w:r>
        <w:t>Không hề có dấu hiệu báo trước, trên người đám người này đồng thời truyền đến tiếng động khác thường. Mấy trăm đệ tử, chỗ ngực đều nổ tung một cái. Lỗ lớn, bên trong lập tức biến thành huyết nhục mơ hồ. Sau đó từng đầu huyết trùng xuất hiện ở trong đó, bắt đầu trắng trợn thôn phệ huyết nhục của đám đệ tử này.</w:t>
      </w:r>
    </w:p>
    <w:p>
      <w:r>
        <w:t>Nhiều</w:t>
      </w:r>
    </w:p>
    <w:p>
      <w:r>
        <w:t>Triệu Vô Tà cau mày nhìn những huyết trùng kia, đột nhiên vung tay lên, lập tức toàn bộ huyết trùng mở ra miệng máu. Trong nháy mắt, huyết nhục tinh khí toàn thân của mấy trăm đệ tử kia đã bị thôn phệ không còn chút nào. Không lưu lại chút gì, hoàn toàn hóa thành hư vô. Bất quá khác biệt so với trước kia, những gương mặt huyết trùng cắn nuốt huyết nhục vẫn trống rỗng giống như trước. Một chút biến hóa cũng không có, chỉ là huyết khí trên thân nồng đậm hơn một chút mà thôi.</w:t>
      </w:r>
    </w:p>
    <w:p>
      <w:r>
        <w:t>Tu vi quá thấp, ngay cả tư cách trở thành nhân trùng cũng không có.</w:t>
      </w:r>
    </w:p>
    <w:p>
      <w:r>
        <w:t>Oành oành oành</w:t>
      </w:r>
    </w:p>
    <w:p>
      <w:r>
        <w:t>Lại là hai tiếng nổ khác thường, là lão già trung điểm khiến người ta sợ hãi cùng thân hình thấp bé. Hai người bọn họ trước ngực đồng dạng mở ra một lỗ máu, huyết nhục mơ hồ bên trong, một con huyết trùng đáng sợ xuất hiện.</w:t>
      </w:r>
    </w:p>
    <w:p>
      <w:r>
        <w:t xml:space="preserve">Tê tê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