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hai người không có chú ý, khi thân hình hai người vừa động, ở trên đảo, đồng thời trong mắt một ít Yêu thú cũng hiện lên hung quang, bất quá hung quang này che lấp rất tốt, không có một ai phát hiện, càng không có người phát hiện. Cái đầu Triệu Vô Tà rũ xuống, trong con ngươi huyết nhục mơ hồ kia cũng hiện lên hung quang. Trong hung quang tràn ngập sát khí, làm cho người ta không rét mà run.</w:t>
      </w:r>
    </w:p>
    <w:p>
      <w:r>
        <w:t>Đang lúc hai người kia chuẩn bị ra tay thì dị biến phát sinh.</w:t>
      </w:r>
    </w:p>
    <w:p>
      <w:r>
        <w:t>Ông ông</w:t>
      </w:r>
    </w:p>
    <w:p>
      <w:r>
        <w:t>Vô thanh vô tức, một đạo huyết ảnh từ trong khe hở không gian đang khép lại lao ra, thoáng cái đã đến sau lưng Triệu Vô Tà. Huyết ảnh kia không dừng lại chút nào, trực tiếp nhằm phía đầu Triệu Vô Tà lao tới. Huyết ảnh biến hóa trên không trung, hóa thành một huyết trảo, không chút tiếng động chụp vào gáy Triệu Vô Tà.</w:t>
      </w:r>
    </w:p>
    <w:p>
      <w:r>
        <w:t>Nếu Triệu Vô Tà còn máu thịt, nhất định lúc này da đầu sẽ tê dại. Khoảnh khắc đó, cảm giác vô cùng nguy hiểm dâng lên, thiếu chút nữa làm cho toàn thân Triệu Vô Tà run lên, nhưng mà run rẩy này không phải vì sợ hãi. Mà là hưng phấn, sâu trong con mắt còn sót lại lộ ra vẻ hưng phấn.</w:t>
      </w:r>
    </w:p>
    <w:p>
      <w:r>
        <w:t xml:space="preserve">Hừ </w:t>
      </w:r>
    </w:p>
    <w:p>
      <w:r>
        <w:t>Một thanh trường kiếm đỏ như máu chặn phía trước huyết trảo, mà huyết trảo kia tựa hồ đã sớm biến mất như thế này, thế nhưng sau một khắc lại xuất hiện ở bụng Triệu Vô Tà, nào phải vị trí đan điểm, sau khi Triệu Vô Tà hóa sát cốt đối địch. Đan điền liền biến mất, Nguyên Anh tự nhiên cũng biến mất theo.</w:t>
      </w:r>
    </w:p>
    <w:p>
      <w:r>
        <w:t>Thế nhưng khí tức phát ra từ trên móng vuốt lại sắc bén vô cùng kinh khủng, tựa hồ có thể xé rách sự bảo vệ của Sát Cốt, kéo Nguyên Anh Triệu Vô Tà ra ngoài.</w:t>
      </w:r>
    </w:p>
    <w:p>
      <w:r>
        <w:t>Ngoài dự đoán của mọi người là lần này Triệu Vô Tà không hề né tránh hoặc bởi vì bị trọng thương nên không thể tránh né được. Huyết trảo kia đã không còn trở ngại mà chộp vào bụng Triệu Vô Tà, trên vết thương chồng chất của Sát Cốt đen kịt.</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