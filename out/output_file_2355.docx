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Dưới đáy biển truyền đến động tĩnh vô cùng kịch liệt, sóng thần đầy trời, vô số lốc xoáy trống rỗng xuất hiện trên mặt biển. Hơn nữa cái miệng khổng lồ u ám như lỗ đen kia, bầu trời chợt hứng khởi lốc xoáy cùng che trời mây đen. Còn chưa xuất hiện đã có động tĩnh lớn như vậy, sự khủng bố của con cự thú này có thể thấy được rồi.</w:t>
      </w:r>
    </w:p>
    <w:p>
      <w:r>
        <w:t>Nhưng đúng vào lúc này, sắc mặt Tam Nương và Hồng Trần đồng thời trở nên vui vẻ, đều quay đầu nhìn về phía bầu trời xa xa.</w:t>
      </w:r>
    </w:p>
    <w:p>
      <w:r>
        <w:t>Vù Vù Vù</w:t>
      </w:r>
    </w:p>
    <w:p>
      <w:r>
        <w:t>Mắt thường có thể thấy được hai đạo quang mang yếu ớt từ bầu trời phía xa xa phóng tới, tốc độ cực nhanh, vừa mới nhìn về phía xa vô tận. Nhưng liếc mắt lần tiếp theo hai đạo quang mang kia đã xuất hiện ở trước mặt Thâm Uyên Ma Vực, quang mang tan hết, hiện ra vật bên trong.</w:t>
      </w:r>
    </w:p>
    <w:p>
      <w:r>
        <w:t>Vạn Độc Cổ phiên nhân cổ trùng cổ kiếm</w:t>
      </w:r>
    </w:p>
    <w:p>
      <w:r>
        <w:t>Grào.</w:t>
      </w:r>
    </w:p>
    <w:p>
      <w:r>
        <w:t>Đáy biển một tiếng gào thét chấn nhiếp thiên địa, nhưng mà cái kia rít gào không phải ý tứ lúc trước. Mà là sợ hãi, có lẽ là cảm ứng được cái gì, tại đáy biển đầu cự thú vậy mà bắt đầu bỏ chạy, hướng về phía biển sâu bỏ chạy, nguyên bản động tĩnh lớn làm cho người sợ hãi cũng đã lắng xuống. Tựa hồ kết thúc như vậy.</w:t>
      </w:r>
    </w:p>
    <w:p>
      <w:r>
        <w:t>Sắc mặt Tiểu Lục kinh ngạc nhất, nàng đương nhiên có thể nhận ra hai món đồ đang trôi nổi trước mắt là cái gì. Nhưng nàng cứ cảm giác hai món hung khí tuyệt thế này có chút bất đồng, không đợi trong lòng nàng có bao nhiêu ý niệm quay cuồng. Vạn Độc Cổ Phiên bỗng nhiên chuyển động, trên lá cờ chớp động hôi quang, một sợi xiềng xích mờ ảo từ trong lá cờ kéo dài ra.</w:t>
      </w:r>
    </w:p>
    <w:p>
      <w:r>
        <w:t>uốn lượn trên không trung, mang theo quang mang tối tăm âm tà, khí tức phía trên xiềng xích này so với bất luận ma bảo nào tam nữ chứng kiến đều tà ác, âm hàn, khủng bố.</w:t>
      </w:r>
    </w:p>
    <w:p>
      <w:r>
        <w:t>Vút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