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bên trong kén lớn, mỗi một tấc đất đều có sinh linh ô uế kịch độc. Có sinh linh nhỏ như cá diếc, có sinh linh lại còn khổng lồ hơn cả hung thú đáng sợ nhất.</w:t>
      </w:r>
    </w:p>
    <w:p>
      <w:r>
        <w:t>Trước kia, bất kể Thiên phụng đại lục lúc nào cũng an tĩnh vô cùng. Những linh khí ô uế vô cùng vô tận kia hình thành một độc chướng ngăn cách hết thảy, dù là sinh linh cường đại đến đâu, cũng khó có thể thông qua độc chướng kia tiến vào Thiên Sẫn đại lục này. Cho dù đi vào, cũng giống vậy mà chết, vô số độc trùng độc thú bên trong.</w:t>
      </w:r>
    </w:p>
    <w:p>
      <w:r>
        <w:t>Thế nhưng bắt đầu từ năm ngoái, có vẻ như có một khách nhân đến từ Thiên phụng đại lục, nhưng vị khách này dường như cũng không thân thiết lắm. Vừa bước vào đã khiến nơi này trở nên không được an bình, vô số linh khí dơ bẩn bao trùm đại lục tựa hồ cũng bị một cỗ hấp lực vô cùng to lớn hút đi. Vốn khí độc chướng nồng hậu không gì sánh được, vô số sinh linh kịch độc ở nơi này cũng sẽ sinh ra linh khí ô uế dung nhập trong khí độc, thế nhưng bắt đầu từ một năm trước, độc chướng bắt đầu mỏng đi.</w:t>
      </w:r>
    </w:p>
    <w:p>
      <w:r>
        <w:t>Từng chút từng chút, tuy chậm chạp, nhưng khí độc trong vô tận năm tháng đều chưa từng biến hóa đúng là đang biến mỏng đi. Hơn nữa thời gian trôi qua, tốc độ biến mỏng đi vậy mà nhanh hơn. Mắt thường có thể thấy được, khí độc bao trùm trên bầu trời đang cuồn cuộn về một phương hướng.</w:t>
      </w:r>
    </w:p>
    <w:p>
      <w:r>
        <w:t>Kinh hoảng, trên đại lục vô số sinh linh kịch độc ô uế kinh hoảng, nhất là một ít sinh linh ô uế kịch độc đã mở ra linh trí. Tại phiến đại lục này, khai mở linh trí so với nơi khác khó hơn nhiều. Nhưng chỉ cần mở ra linh trí, vậy ý nghĩa là sinh linh vô cùng cường đại.</w:t>
      </w:r>
    </w:p>
    <w:p>
      <w:r>
        <w:t xml:space="preserve">Rống Ngao </w:t>
      </w:r>
    </w:p>
    <w:p>
      <w:r>
        <w:t>Một đầm lầy cực lớn, nước đầm lầy đen kịt trong giây lát cuồn cuộn bốc lên, một bóng đen thật lớn từ dưới đầm lầy lên. Bóng đen này vừa xuất hiện, quả thực có thể hun khói khí tanh hôi của tất cả mọi người trong một quốc gia bốc lên, tràn ngập phía trên mảnh đầm lầy này, bất quá các độc trùng độc thú ẩn nấp trong đầm lầy, hai mắt cũng đều đỏ lên hưng phấn đem mùi tanh hôi này thu nạp vào trong cơ thể.</w:t>
      </w:r>
    </w:p>
    <w:p>
      <w:r>
        <w:t>Thứ bổ sung lớn, khí tức phát ra từ trong cơ thể một sinh linh ô uế vô cùng cường đại, đối với những sinh linh ô uế nhỏ yếu một chút mà nói, là thứ đại bổ, thậm chí một số loại độc hoa độc thảo cũng không nhịn được mà rung động hoa diệp hấp thu những mùi hôi thối này.</w:t>
      </w:r>
    </w:p>
    <w:p>
      <w:r>
        <w:t>Trong chướng khí, thân thể khổng lồ của quái vật như ẩn như hiện. Hình thể giống như con đỉa, nhưng lại to lớn mấy trăm trượng, giống như núi cao. Toàn thân đều là màu đen, phần lưng có một sợi vàng kéo dài, chỉ thiếu chút nữa là đến đầu., Đầu lâu núp ở trong thân thể, dữ tợn vô cùng. Trong lúc nó gào thét, trong miệng phun ra khí thể tanh hôi tới cực điểm, giọt nước dãi nhỏ xuống trong đầm lầy ăn mòn ra một cái hố nhỏ sâu không thấy đáy. Chỉ riêng dung mạo này cũng đủ để doạ bỏ tất cả đối thủ.</w:t>
      </w:r>
    </w:p>
    <w:p>
      <w:r>
        <w:t>Nếu lúc này Triệu Vô Tà ở đây thì nhất định có thể nhận ra lai lịch của con cự thú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