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vẫn khiến tất cả cường giả đều nhìn thấy.</w:t>
      </w:r>
    </w:p>
    <w:p>
      <w:r>
        <w:t>Nhanh chóng lần lượt kiểm tra cuộc chiến lần cuối.</w:t>
      </w:r>
    </w:p>
    <w:p>
      <w:r>
        <w:t>Rõ ràng không có ai đáp lại. Hai vị tuyệt thế cường giả của Thần Tiêu Đạo Tông và Tụ Tiên đảo, sắc mặt khó coi rốt cục cũng biến mất, mà dùng ánh mắt lạnh như băng liếc nhìn Triệu Vô Tà. Đến cấp độ như bọn họ sẽ không dễ dàng động thủ. Nhưng một khi động thủ sẽ khiến đối thủ chết không có chỗ chôn.</w:t>
      </w:r>
    </w:p>
    <w:p>
      <w:r>
        <w:t>Kế tiếp nếu Triệu Vô Tà bị trọng thương cũng chỉ có một kết quả là bị hai người liên thủ giết chết.</w:t>
      </w:r>
    </w:p>
    <w:p>
      <w:r>
        <w:t>Người áo xanh Thiên Lang điện kia cũng nhìn thấy khe nứt của Triệu Vô Tà. Mặc dù Triệu Vô Tà này luôn cực kỳ thần bí, nhưng lúc này kẻ ngu cũng biết hắn đã bị thương. Triệu Vô Tà ngay từ đầu đã ra tay hạ độc ác giết chết mấy trăm tông sư Kết Đan, đắc tội rất nhiều thế lực mạnh mẽ, nhưng dù sao Triệu Vô Tà cũng là khách khanh của Thiên Lang điện của hắn.</w:t>
      </w:r>
    </w:p>
    <w:p>
      <w:r>
        <w:t>Nếu Triệu Vô Tà không chịu nổi nữa, hắn ta nhất định sẽ ra tay tương trợ. Tuy nhiên trực giác trong lòng vẫn làm cho thân ảnh của hắn ta không nhúc nhích, chỉ bình tĩnh nhìn Triệu Vô Tà trong Kiếm Khí Hải kia.</w:t>
      </w:r>
    </w:p>
    <w:p>
      <w:r>
        <w:t>Vụ nô là truyền nhân của Vạn Kiếm Tông, kiếm tu tuyệt thế, lúc này hắn thi triển ra thần thông. Mỗi một luồng kiếm khí đều ngưng tụ cực độ, có thể so với binh khí huyền khí cấp bậc huyền khí, tụ tập thành kiếm khí hải quả thực mạnh mẽ đến cực điểm. Chẳng qua hắn phải trả một cái giá lớn cũng không phải kiếm nguyên trong cơ thể đã khô cạn từ lâu.</w:t>
      </w:r>
    </w:p>
    <w:p>
      <w:r>
        <w:t>Ở tại nguyên anh mộ này, không có cách nào thu nạp linh khí, đây cũng là nguyên nhân vì sao các cường giả kia động thủ cẩn thận. Kiếm nguyên trong cơ thể Vụ Nô tiêu hao sạch sẽ, hiện tại còn có thể ngưng tụ ra kiếm khí vô biên vô hạn. Chính là vụ nô thể tiêu hao khí huyết còn có tinh khí. Rõ ràng là tu sĩ có thể so với Nguyên Anh Đại viên mãn, nhưng lúc này sắc mặt Vụ Nô lại tái nhợt như tờ giấy vàng.</w:t>
      </w:r>
    </w:p>
    <w:p>
      <w:r>
        <w:t>Trên khuôn mặt tuấn mỹ yêu dị vẫn treo vẻ buồn bã, còn có điên cuồng vặn vẹo, xem ra vụ nô đã hạ quyết tâm liều mạng. Nhất định phải giết chết Triệu Vô Tà ở trong nguyên công mộ này, chỉ cần Triệu Vô Tà chết, Vụ Nô chết rồi. Vong Tình Ma Đế sẽ không còn tâm chướng có lẽ có thể tấn thăng đến cảnh giới Nguyên Anh đại viên mãn.</w:t>
      </w:r>
    </w:p>
    <w:p>
      <w:r>
        <w:t>Đến lúc đó, lấy tu vi của Vong Tình Ma Đế, còn có vực sâu tuyệt tình trong cơ thể nàng, trên mộ Nghiêu Anh này, không có ai là đối thủ của nàng. Ma La Ma Đế và Phạm Thiên Tiên Quân còn có cường giả tuyệt thế khác đều không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