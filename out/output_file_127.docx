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đoàn hắc khí từ xa độn tới, trong nháy mắt liền vượt qua cự ly thật lớn, hắc khí tán hết một mảnh trường phiên rơi xuống trước miệng núi lửa. Mặt lá cờ tản ra, một người bộ dáng thiếu niên từ bên trong đi ra.</w:t>
      </w:r>
    </w:p>
    <w:p>
      <w:r>
        <w:t>Cái mũi hít hà, đầy mùi lưu huỳnh, bởi vì nhiệt độ quá cao. Không khí nơi này đều mang theo một cỗ nóng rực khó có thể chịu được, quả thực giống như muốn đốt cháy người ta, ngay cả Triệu Vô Tà cũng phải tản mát ra hỏa lực ma nguyên triệt tiêu không khí. Trách không được nơi này trong vòng trăm dặm không thể ở, hoàn cảnh như vậy ngay cả Tu Chân giả cũng không muốn ở lâu, thay người phàm chỉ sợ nhất thời nửa khắc sẽ bị nướng cháy.</w:t>
      </w:r>
    </w:p>
    <w:p>
      <w:r>
        <w:t>Khóe miệng nở nụ cười, Triệu Vô Tà nhìn viên đá quý hổ phách trong tay, vẫn không có chút động tĩnh nào.</w:t>
      </w:r>
    </w:p>
    <w:p>
      <w:r>
        <w:t>Xem ra nhiệt độ nơi này quá thấp, còn chưa đạt được điều kiện. Hôm nay Triệu gia cũng vì ngươi mà đến biển lửa tiếp theo.</w:t>
      </w:r>
    </w:p>
    <w:p>
      <w:r>
        <w:t>Sau khi nói xong, thân hình Triệu Vô Tà đột nhiên bay lên đỉnh núi, trên đỉnh núi chính là miệng núi lửa. Đến chỗ nào, bên tai Triệu Vô Tà lập tức truyền đến âm thanh xì xào, mùi lưu huỳnh càng đậm đặc hơn tràn ngập trong không khí, nhiệt lực dường như cũng tăng lên một cấp. Thế nhưng những thứ này cũng không quá quan trọng với gã, hiện tại thứ gã muốn, là phải tìm được một cái kén trùng trong tay cho ấm giường.</w:t>
      </w:r>
    </w:p>
    <w:p>
      <w:r>
        <w:t>Thân hình bỗng nhiên chuyển động, hai chân treo trên bầu trời, Triệu Vô Tà thả người nhảy xuống. Đúng lúc này núi lửa tựa hồ hắt hơi một cái, một cỗ khói đặc từ trong nham thạch nóng chảy bên dưới miệng núi lửa phun ra, vừa vặn đụng phải Triệu Vô Tà.</w:t>
      </w:r>
    </w:p>
    <w:p>
      <w:r>
        <w:t>Khụ khụ xui xẻo a.</w:t>
      </w:r>
    </w:p>
    <w:p>
      <w:r>
        <w:t>Hắc Hống bảo vệ quanh thân, Triệu Vô Tà đã ở trong nham thạch nóng chảy. Khắp nơi trong này đều là hồng sắc thế giới, là lửa, thần thức của Triệu Vô Tà ở đây đã bị hạn chế rất lớn. Thần thức vốn còn vượt qua trăm dặm, lúc này chỉ bao trùm trăm trượng chung quanh mà thôi, bất quá chút khoảng cách này cũng đủ rồi.</w:t>
      </w:r>
    </w:p>
    <w:p>
      <w:r>
        <w:t>Trong nham thạch trong núi lửa bình thường không tìm thấy sinh vật gì, Triệu Vô Tà cũng không phí chút khí lực nào, liên tục lặn xuống phía dưới. Hắc quang trên Hắc Hống lóe lên, không ngừng chống lại áp lực xung quanh, cũng không biết là tài liệu gì luyện chế thành. Trong nham thạch nóng rực của ngọn núi lửa, Triệu Vô Tà bị bao trùm trong một chút nhiệt khí cũng không cảm giác được, có lẽ đã bị Hắc Hống ngăn cách toàn bộ.</w:t>
      </w:r>
    </w:p>
    <w:p>
      <w:r>
        <w:t xml:space="preserve">Ồ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