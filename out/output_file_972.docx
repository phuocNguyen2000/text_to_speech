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Lão giả áo đen kia trong lòng cả kinh, tâm thần bị khí tức mạnh mẽ trên thân Triệu Vô Tà chấn nhiếp, trên mặt cũng xuất hiện một tia hoảng sợ. Dưới chân lui về phía sau một bước, nhưng phiến huyền về sau lại phản ứng, một chút ửng hồng bò lên khuôn mặt. Sau cơn tức giận, khí thế trên người sắp bộc phát ra, nhưng đúng vào lúc này.</w:t>
      </w:r>
    </w:p>
    <w:p>
      <w:r>
        <w:t>Đã đủ rồi</w:t>
      </w:r>
    </w:p>
    <w:p>
      <w:r>
        <w:t>Một thanh âm nổ vang trong đầu hai người, cả người hai người đều chấn động, sắc mặt tái nhợt. Một tiếng này khiến trong lòng hai người không có nổi lên một tia phản kháng, quá cường đại. Nhất là Triệu Vô Tà, sắc mặt tái nhợt lại hiện lên vẻ ửng hồng. Lần thứ hai, đây đã là lần thứ hai vị điện chủ đại nhân kia dùng một tiếng hừ lạnh đánh tan khí thế Triệu Vô Tà ngưng tụ.</w:t>
      </w:r>
    </w:p>
    <w:p>
      <w:r>
        <w:t>Chẳng qua lần này Triệu Vô Tà không bị thương, khôi phục khí huyết bốc lên từ ngực bụng. Triệu Vô Tà nhìn thật sâu vào lão giả áo đen kia. Sát ý lạnh lùng ẩn giấu sâu trong mắt. Trong lòng Triệu Vô Tà, lão giả áo đen này đã bị phán là hẳn phải chết. Triệu Vô Tà nổi lên sát ý với hắn ta, nếu không phát tiết sát ý này ra ngoài hắn ta tuyệt đối sẽ không bỏ qua. Hắn ta nhất định sẽ để lão giả áo đen kia chết trong tay mình.</w:t>
      </w:r>
    </w:p>
    <w:p>
      <w:r>
        <w:t>Canh mục thứ nhất này viết không tốt, thứ lỗi một chút. Ta sửa chữa rất lâu cũng chỉ có thể như vậy về sau sẽ là tiên yêu đại chiến, phục bút trước kia phải dùng.</w:t>
      </w:r>
    </w:p>
    <w:p>
      <w:r>
        <w:t>Danh xưng ma đầu của vai chính sẽ thành tựu sau khi tiên yêu đại chiến lần này</w:t>
      </w:r>
    </w:p>
    <w:p/>
    <w:p>
      <w:r>
        <w:t>Chương thứ một trăm bảy mươi sáu, Đô Ẩn Môn.</w:t>
      </w:r>
    </w:p>
    <w:p>
      <w:r>
        <w:t>Hắc y lão giả không biết Triệu Đan Tà Tỳ Kinh có sát ý với hắn hay không. Nữ bị Thiên Cương hừ lạnh một tiếng làm nội tâm chấn động, sau đó chỉ lạnh lùng nhìn thoáng qua Triệu Vô Tà. Sau đó không nói gì, bất quá trong mắt nó cũng lóe lên một tia lãnh quang.</w:t>
      </w:r>
    </w:p>
    <w:p>
      <w:r>
        <w:t>Ngao, Tiên Đạo bắt nạt mười vạn con dân đại sơn, che chở Thần Tiêu Đạo Tông chúng ta hộ pháp Thiên Lang điện, thù này không báo cho Yêu tộc chúng ta ở Thiên Vân đại lục thì còn mặt mũi gì nữa. Chắc chắn Thần Tiêu Đạo tông sẽ đuổi tận giết tuyệt, giết tận giết tuyệt.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