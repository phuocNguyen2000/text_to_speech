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hung thú viễn cổ hoàn toàn dung hợp với hắn, bây giờ hắn cũng có thể vận dụng tự nhiên. Đem hắc khí giấu dưới làn da vẫn có thể ngăn cách toàn bộ khí tức của hắn.</w:t>
      </w:r>
    </w:p>
    <w:p>
      <w:r>
        <w:t>Grào, gầm gừ khàn khàn</w:t>
      </w:r>
    </w:p>
    <w:p>
      <w:r>
        <w:t>Bốn tiếng rống to lớn bỗng nhiên vang lên trên bầu trời đầm lầy. Theo tiếng vang kia dần dần tan biến, bốn bóng dáng từ mặt đất đầm lầy phía trên mặt đất bay tới Triệu Vô Tà.</w:t>
      </w:r>
    </w:p>
    <w:p>
      <w:r>
        <w:t>Lục mang giống như một dải lụa, từ trên cao rủ xuống. Theo lục khí kia đại thịnh, khí tanh hôi vô cùng cũng truyền tới, trong bầu trời nhất thời xuất hiện một lục sắc thú ảnh vô cùng lớn. Long tiên buồn nôn vô cùng chậm rãi từ khóe miệng nó nhỏ xuống, trên thân thể hẹp dài trải rộng lục sắc long lân lóe ra lục sắc quang mang.</w:t>
      </w:r>
    </w:p>
    <w:p>
      <w:r>
        <w:t>Rống một tiếng rống to tràn ngập khí tức Vương Giả. Sau lưng Độc Long, một con sư tử cực lớn chậm rãi xuất hiện. Toàn thân đều là màu vàng, cực kỳ uy vũ. Khí thế của Vạn Thú Chi Vương từ trên người nó bạo phát ra. Mà ẩn sau khí thế hùng hồn kia chính là khí tức âm độc quỷ dị.</w:t>
      </w:r>
    </w:p>
    <w:p>
      <w:r>
        <w:t xml:space="preserve">Ầm ầm </w:t>
      </w:r>
    </w:p>
    <w:p>
      <w:r>
        <w:t>Hai cái đuôi mang theo châm chạm vào nhau, ánh sáng màu xanh thẫm lóe lên, khí thế hùng hồn biến đổi.</w:t>
      </w:r>
    </w:p>
    <w:p>
      <w:r>
        <w:t>Vậy mà chuyển sang biến thành một luồng khí âm độc, tựa như trên không trung hư ảo đó là một con bọ cạp độc khổng lồ chứ không phải một con sư tử.</w:t>
      </w:r>
    </w:p>
    <w:p>
      <w:r>
        <w:t xml:space="preserve">Rầm rầm </w:t>
      </w:r>
    </w:p>
    <w:p>
      <w:r>
        <w:t>Bùn đất cực kỳ dơ bẩn giống như là mưa, sau khi nổ từ mặt đất lên rơi xuống như mưa. Ở dưới mặt đất nổ tung tạo thành một cái hố sâu. Từ trong bùn đất tứ tán, một con cự mãng cực lớn đi ra, thân hình ướt sũng buồn nôn vô cùng. Xà thư phun ra quả thực giống như một tấm vải đỏ vô cùng tinh tráng, làm cho đôi mắt rắn âm lãnh nhìn qua nhất định cả người cũng không được tự nhiên.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