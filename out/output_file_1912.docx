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lỗ kia không biết đã vỡ bao nhiêu khe hở, nham thạch nóng chảy đỏ sẫm vô cùng từ trong những khe hở đó tràn ra, sau đó dọc theo thân núi kia cuồn cuộn xuống. Nơi bị nham thạch nóng chảy bao trùm, đều cháy đen một mảng, cái gì cũng không có. Cho dù là nham thạch vô cùng cứng rắn, chỉ có bị nham thạch nóng chảy chảy qua, chỉ có kết cục là thiêu đốt hầu như không còn.</w:t>
      </w:r>
    </w:p>
    <w:p>
      <w:r>
        <w:t>Bởi vì núi lửa bộc phát ở phụ cận nơi này, ít nhất cũng phạm vi vạn dặm. Toàn bộ đều là khí tức lưu huỳnh, nồng đậm vô cùng. Khói đen cuồn cuộn toát ra, che kín nửa bầu trời bên trên, nếu là ở xa xa nhìn lại, chỉ sợ sẽ cho rằng có ma đầu ma đạo đang tu luyện ma công, nhưng lại không nghĩ là một núi lửa bộc phát.</w:t>
      </w:r>
    </w:p>
    <w:p>
      <w:r>
        <w:t>Kiếp trước Triệu Vô Tà cũng đã nhìn thấy núi lửa bộc phát. Lúc ấy hắn ta sợ đến ngây người, trong lòng cũng cảm thán, nhân lực có hạn. Lực lượng tự nhiên căn bản là không thể phản kháng, nhưng bây giờ xem ra cũng không phải như thế. Giống như ngọn núi lửa trước mắt này, chỉ cần Triệu Vô Tà nguyện ý thì có thể dẹp yên xu thế bộc phát.</w:t>
      </w:r>
    </w:p>
    <w:p>
      <w:r>
        <w:t>Nhưng dù có rảnh rỗi thì cũng không sao, Triệu Vô Tà cũng sẽ không làm loại chuyện đó. Ngọn núi lửa này mà bạo phát thì sẽ tạo thành tổn thất lớn hoặc chết bao nhiêu người. Không liên quan gì đến Triệu Vô Tà, đứng trên lưng của Thâm Uyên Ma Vực nhìn là biết.</w:t>
      </w:r>
    </w:p>
    <w:p>
      <w:r>
        <w:t>Chỉ là thế gian này chung quy vẫn có chuyện ngoài ý muốn, ngay tại lúc Triệu Vô Tà muốn rời đi, bỗng nhiên nhìn thấy trong miệng núi lửa có ánh lửa chớp lên mãnh liệt., Hỏa khí cực kỳ nồng đậm bộc phát ra, quả thực giống như muốn đem toàn bộ. Hư không đều luyện hóa. Ngọn núi lửa này có thể ngàn trượng, cùng với những ngọn núi to lớn vô cùng trong mười vạn núi lớn kia chênh lệch không biết bao nhiêu lần. Mặc dù bộc phát ra uy thế kinh người, nhưng Triệu Vô Tà xem ra cũng chỉ bình thường mà thôi.</w:t>
      </w:r>
    </w:p>
    <w:p>
      <w:r>
        <w:t>Sau khi ánh lửa mãnh liệt kia lắc lư vài cái, bỗng nhiên trong đan điền Triệu Vô Tà có một tia dị động. Một đạo khí tức nóng rực bỗng nhiên rục rịch. Nếu như không phải ma anh trong đan điền Triệu Vô Tà đang áp chế, chỉ sợ đạo khí tức kia đã đi ra rồi. Triệu Vô Tà không cần nghĩ cũng biết khí tức trong cơ thể là gì.</w:t>
      </w:r>
    </w:p>
    <w:p>
      <w:r>
        <w:t>Phệ Nhật Trùng!</w:t>
      </w:r>
    </w:p>
    <w:p>
      <w:r>
        <w:t>Tiểu gia hỏa này vốn dĩ Triệu Vô Tà vẫn luôn giữ nó trong đan điền, hiện tại thực lực Triệu Vô Tà tăng vọt, thần thông cũng càng ngày càng mạnh mẽ. Căn bản không cần dùng Phệ Nhật Trùng để trở lại phần thần thứ hai, là để mặc nó và băng minh vạn năm kia ở trong đan điền của mình, cũng không quản.</w:t>
      </w:r>
    </w:p>
    <w:p>
      <w:r>
        <w:t>Nhưng không nghĩ tới vào lúc này, tiểu gia hỏa này lại có một tia dị động, tựa hồ là vì hỏa khí mãnh liệt bộc phát ra từ ngọn núi lửa phía dưới.</w:t>
      </w:r>
    </w:p>
    <w:p>
      <w:r>
        <w:t xml:space="preserve">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