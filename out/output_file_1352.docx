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nháy mắt, một lão nhân vô cùng già nua liền biến thành một đại hán thân hình uy vũ. Thân cao ước chừng hai thước, khuôn mặt giống như đao gọt mà thành, khí tức cực kỳ kiên nghị phát ra, đứng ở nơi nào. Khí thế không lộ ra chút nào, nhưng lại làm cho tất cả ánh mắt đều ngưng tụ ở trên người hắn, giống như một người khổng lồ đỉnh thiên lập địa.</w:t>
      </w:r>
    </w:p>
    <w:p>
      <w:r>
        <w:t>Là sư tổ xuất quan cứu chúng ta được rồi, ha ha.</w:t>
      </w:r>
    </w:p>
    <w:p>
      <w:r>
        <w:t>Lôi Thần Lôi Thiên.</w:t>
      </w:r>
    </w:p>
    <w:p>
      <w:r>
        <w:t>Thanh kỳ chậm rãi phun ra hai chữ, ánh mắt rơi ở trên thân đại hán kia, lộ ra vẻ hoảng sợ. Bên cạnh hắn hận Thiên Ma Đế, cũng là như thế, ánh mắt rơi vào trên người đại hán kia. Bên ngoài sự kinh ngạc, tất cả đều là vẻ ngưng trọng, cho dù là thời điểm đối mặt với Chân Nhân, hận Thiên Ma Đế cũng chưa từng lộ ra loại vẻ ngưng trọng này, Triệu Vô Tà quay đầu, miệng thì nhẹ lẩm bẩm.</w:t>
      </w:r>
    </w:p>
    <w:p>
      <w:r>
        <w:t>Lôi Thần</w:t>
      </w:r>
    </w:p>
    <w:p>
      <w:r>
        <w:t>Tuy không biết người đàn ông đó có lai lịch ra sao, nhưng Triệu Vô Tà không cần nghĩ cũng biết đây là một tồn tại siêu cấp cường đại. Xem hận Thiên Ma Đế và Vị Ương chân nhân như vậy, hắn đã có thể đoán ra được rốt cuộc người đàn ông tên Lôi Thiên kia mạnh mẽ đến mức nào.</w:t>
      </w:r>
    </w:p>
    <w:p>
      <w:r>
        <w:t>Đệ tử bên Thần Tiêu Đạo Tông hiển nhiên biết sự tồn tại của đại hán kia, sau khi hắn biến hóa, toàn bộ những đệ tử kia đều hoan hô ầm ĩ. Vậy mà quên mất bão táp vô hình sắp cuốn tới kia, giống như chỉ cần đại hán kia tồn tại, cho dù hư không loạn lưu có đáng sợ cũng không tính là gì.</w:t>
      </w:r>
    </w:p>
    <w:p>
      <w:r>
        <w:t xml:space="preserve">Hư không loạn lưu </w:t>
      </w:r>
    </w:p>
    <w:p>
      <w:r>
        <w:t>Đại hán kia chỉ liếc mắt nhìn phong bạo vô hình đã bao phủ tới, sau đó ánh mắt quét một vòng trên bầu trời, cuối cùng dừng lại trên người vị Ương cùng hận Thiên Ma Đế lâu hơn một chút. Nét mặt dần dần chuyển sang lạnh lẽo, nhất là khi trông thấy hận Thiên Ma Đế, trong ánh mắt thậm chí lóe lên một tia sát khí.</w:t>
      </w:r>
    </w:p>
    <w:p>
      <w:r>
        <w:t>Cũng là một tia sát khí này, Triệu Vô Tà giật mình trong lòng. Nhân trùng trong đan điền đã được hắn thu được, chén kiếm tự động rung lên, tựa như tùy thời đều muốn bay ra, tự động hộ chủ vậy. Nhân chung kiếm của người cắn nuốt rất nhiều linh hồn huyết khí của sinh linh, chén nhân trùng bên trong cũng càng lúc càng nhiều, bắt đầu sinh ra Huyết linh.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