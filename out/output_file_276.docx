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hai âm thanh trùng trùng điệp điệp vang lên cũng không dễ cười, bên trong tràn ngập sự hoảng sợ. Xem ra những hạt cát mịn kia cũng không phải thứ gì tốt, vậy mà có thể dọa hai tu sĩ ma đạo Trúc Cơ sơ kỳ thành bộ dạng như vậy.</w:t>
      </w:r>
    </w:p>
    <w:p>
      <w:r>
        <w:t>Các ngươi lên đường đi.</w:t>
      </w:r>
    </w:p>
    <w:p>
      <w:r>
        <w:t>Lúc này Lam Lân đã bắt đầu hành động.</w:t>
      </w:r>
    </w:p>
    <w:p>
      <w:r>
        <w:t>Cuối cùng rối rít, chúng lần lượt xem lần tấn công thứ ba ba mươi hai.</w:t>
      </w:r>
    </w:p>
    <w:p>
      <w:r>
        <w:t>Yêu nữ nói chuyện ngược lại không có tiếng cười câu người, mà là lạnh như băng vô tận, lúc này nàng mới càng giống người trong ma đạo.</w:t>
      </w:r>
    </w:p>
    <w:p>
      <w:r>
        <w:t>Yêu nữ da xanh, huynh đệ chúng ta không dễ bắt nạt như vậy đâu Hừ Âm Xà song câu</w:t>
      </w:r>
    </w:p>
    <w:p>
      <w:r>
        <w:t>Đến thời khắc sinh tử, huynh đệ Âm thị không hề kiêng kị thế lực Lam Lân Quỷ Tông gì nữa. Giữ được tính mạng quan trọng hơn, hai người bàn tay đẩy ra, hai thanh móc câu bích lục giống nhau như đúc bay nhanh ra, hóa thành hai con rắn độc xanh biếc xảo trá hướng yêu nữ phía xa xa.</w:t>
      </w:r>
    </w:p>
    <w:p>
      <w:r>
        <w:t xml:space="preserve">Lạc khách khách không cảm thấy chậm rồi sao Tự Hỏa Lân Sa bạo bạo </w:t>
      </w:r>
    </w:p>
    <w:p>
      <w:r>
        <w:t>Vừa dứt lời, tinh sa màu đen xung quanh Âm thị huynh đệ vậy mà nổ tung. Từng đoàn từng đoàn hỏa diễm màu đen từ trong cát nhỏ tuôn ra, từng luồng từng luồng gió xoáy ầm ầm nổ tung, uy lực sóng khí vô cùng tản ra. Tiếng nổ trên không trung giằng co trọn vẹn nửa nén hương mới dừng lại, huynh đệ Âm thị bên trong không biết như thế nào, chỉ sợ dưới uy lực cực lớn như thế, căn bản không có khả năng sống sót, có tiếng kêu thảm thiết cũng sẽ bị tiếng nổ bao trùm.</w:t>
      </w:r>
    </w:p>
    <w:p>
      <w:r>
        <w:t>Đúng lúc này, bên trong truyền ra hai tiếng rống giận dữ, mang theo vô tận không cam cùng phẫn hận.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