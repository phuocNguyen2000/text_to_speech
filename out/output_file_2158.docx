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Hơn nữa, lời nói rất đúng. Vị tông chủ Hạo Nhiên tông kia, quả thật là một tên ngu xuẩn.</w:t>
      </w:r>
    </w:p>
    <w:p>
      <w:r>
        <w:t>Tìm nhỏ, chết.</w:t>
      </w:r>
    </w:p>
    <w:p>
      <w:r>
        <w:t>Thanh âm rất chát, từ trong miệng của đứa bé vô cùng xấu xí kia phun ra, vậy mà lại vô cùng chát chát. Giống như đứa bé này nói chuyện thời gian không lâu, hoặc là thời gian rất lâu không nói gì, thế cho nên quên cách nói. Mặc dù như thế, nhưng mà đứa bé kia mở miệng ra, tất cả tuyệt thế cường giả đều sắc mặt biến đổi.</w:t>
      </w:r>
    </w:p>
    <w:p>
      <w:r>
        <w:t>Nhất là vị tuyệt thế cường giả Hạo Nhiên tông kia, trên khuôn mặt già nua tràn đầy vẻ kinh hãi, thân hình cũng lập tức động, nhưng tựa hồ đã trễ.</w:t>
      </w:r>
    </w:p>
    <w:p>
      <w:r>
        <w:t>Tiểu Oanh.</w:t>
      </w:r>
    </w:p>
    <w:p>
      <w:r>
        <w:t>Tông chủ Hạo Nhiên tông hành động trước lão già kia, sau khi đứa trẻ kia nói xong, tông chủ Hạo Nhiên tông đã đến trước đứa bé kia. Phi kiếm cấp bậc tiên khí hóa thành một luồng sáng trắng, bay về phía bụng đứa bé. Mục đích của vị tông chủ này là muốn lấy tính mạng đứa bé kia.</w:t>
      </w:r>
    </w:p>
    <w:p>
      <w:r>
        <w:t>Giết người lấy Anh, xem trình độ thuần thục của vị tông chủ này, sợ là trong trăm vị tu sĩ Nguyên Anh vừa mới bỏ mình, có không ít người đều là kiệt tác của vị tông chủ Hạo Nhiên Tông này. Lần này, bất quá cũng chỉ là kế tiếp mà thôi. Nhưng người tiếp theo, người chết không phải là đứa trẻ kia, mà là tông chủ Hạo Nhiên Tông đại nhân.</w:t>
      </w:r>
    </w:p>
    <w:p>
      <w:r>
        <w:t>Đứa bé vô cùng xấu xí kia duỗi bàn tay ra, một màn quỷ dị đã xảy ra, cánh tay đứa trẻ xấu xí bỗng nhiên vươn dài, trước một bước đến bụng Hạo Nhiên tông chủ, sau đó móng tay đứa bé kia cũng lộ ra, dĩ nhiên cũng là màu xanh lá cây, mà lại dài vô cùng, phía trên hiện ra hào quang màu xanh lá cây kỳ dị.</w:t>
      </w:r>
    </w:p>
    <w:p>
      <w:r>
        <w:t>Phốc</w:t>
      </w:r>
    </w:p>
    <w:p>
      <w:r>
        <w:t>Đứa bé kia bỗng nhiên mở to miệng, một đoàn chất lỏng màu xanh lục tỏa ra tanh hôi bị đứa bé này phun ra, ngay sau đó liền ra miệng rộng đứa bé kia. Tốc độ đoàn chất lỏng này cũng sắp cực hạn, tông chủ Hạo Nhiên tông căn bản phản ứng không kịp, một cái liền bị phun trúng.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