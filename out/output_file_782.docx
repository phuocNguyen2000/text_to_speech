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chúng nó biết cũng không ra mặt giải thích một chút, Thiên Lang điện nhất định sẽ nhân cơ hội kẹp chúng. Mười vạn đại sơn, trong đó ẩn dấu tàn khốc, đồng dạng cũng không kém tu chân giới của nhân loại.</w:t>
      </w:r>
    </w:p>
    <w:p>
      <w:r>
        <w:t>Lúc này, ở một chỗ trên bầu trời, cách bầu trời phát sinh chém giết thảm thiết lúc trước ba nghìn dặm, một đạo ngân quang đột nhiên từ bầu trời thay đổi. Quá, vô thanh vô tức, một chút tiếng thét cũng không nhớ. Lúc này lại là ánh mặt trời kịch liệt, đạo ngân quang lập lòe vài cái liền biến mất, quả thực là bí ẩn.</w:t>
      </w:r>
    </w:p>
    <w:p>
      <w:r>
        <w:t>Bất quá sau khi đạo ngân quang kia biến mất không lâu, một đạo huyết hồng quang mang liền xuất hiện, đồng dạng vô thanh vô tức, lập loè vài cái rồi biến mất. Tại trong huyết quang, Triệu Vô Tà vẻ mặt lạnh lùng nhìn ngân quang trước mặt, trong ánh mắt thỉnh thoảng hiện lên sát khí.</w:t>
      </w:r>
    </w:p>
    <w:p>
      <w:r>
        <w:t>Khoảng cách xa như vậy, cũng chỉ có Triệu Vô Tà mới thấy rõ được quỹ tích phi hành của đạo ngân quang kia. Nó không chỉ lơ lửng mà dường như còn sợ có người đi theo bên cạnh. Đạo ngân quang lập loè không ngừng thay đổi quỹ tích.</w:t>
      </w:r>
    </w:p>
    <w:p>
      <w:r>
        <w:t>Triệu Vô Tà thủy chung kéo theo đạo ngân quang kia, không bị phát hiện cũng không bị văng đi. Trên chén của người bọ cánh cứng dưới chân hắn huyết mang lòe lòe, trên thân kiếm có hai con côn trùng chân thực đang chậm rãi trườn động. Trong hai cái mặt vặn vẹo của trùng ảnh, hai khuôn mặt đau đớn trực tiếp. Chính là Trịnh Nguyên Bá và Chu Giác, đáng thương nhất niệm sai sót đắc tội Triệu Vô Tà, kết quả chẳng những mất mạng, mà còn phải vĩnh viễn trầm luân, chịu thống khổ giống như vĩnh viễn sách.</w:t>
      </w:r>
    </w:p>
    <w:p>
      <w:r>
        <w:t>Đó là vẻ mặt của bọn họ trước khi chết, khi Nhân Trùng cắn nuốt linh hồn bọn họ.</w:t>
      </w:r>
    </w:p>
    <w:p>
      <w:r>
        <w:t>Vút</w:t>
      </w:r>
    </w:p>
    <w:p>
      <w:r>
        <w:t>Đạo ngân quang kia bỗng nhiên tăng tốc, lập tức làm cho không khí nổ tung. Âm thanh bạo liệt vang lên, ngân quang tựa hồ đã xác định một phương hướng, bắn nhanh mà đi.</w:t>
      </w:r>
    </w:p>
    <w:p>
      <w:r>
        <w:t>Hắc hắc</w:t>
      </w:r>
    </w:p>
    <w:p>
      <w:r>
        <w:t>Tiếng cười gượng Vô Tà vang lên đúng lúc, hắn đã sớm chờ đến giờ phút này rồi. Nhân Trùng bồi lập tức bạo phát ra một mảng lớn huyết quang, giống như một tia chớp màu huyết sắc, nổ mạnh trên bầu trời, lập tức xông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