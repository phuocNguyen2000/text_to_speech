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Hắn vừa vào khách điếm, bên trong lập tức truyền đến một tiếng rú thảm kinh thiên địa khiếp quỷ thần. Ánh mắt Triệu Vô Tà sáng ngời, Chẳng lẽ lại có thích khách</w:t>
      </w:r>
    </w:p>
    <w:p>
      <w:r>
        <w:t>Lúc Triệu Vô Tà xuất hiện ở hậu viện khách điếm, một bóng người chạy tới, dùng tốc độ Triệu Vô Tà không kịp phản ứng chui vào trong ngực hắn ta.</w:t>
      </w:r>
    </w:p>
    <w:p>
      <w:r>
        <w:t>Là nữ nhân</w:t>
      </w:r>
    </w:p>
    <w:p>
      <w:r>
        <w:t>Kiếp trước Triệu Vô Tà không phải xử nam, cũng không phải là một tên lưu manh đơn thuần gì, ngược lại còn là một phong thuỷ đại sư. Cuộc đời có thể nói là trải qua vạn đóa hoa, phiến diệp không dính vào thân. Người kia vừa lao vào, Triệu Vô Tà liền đoán ra đây là một nữ nhân, còn là một nữ nhân có tư sắc không tệ.</w:t>
      </w:r>
    </w:p>
    <w:p>
      <w:r>
        <w:t>Ôn ngọc nhuyễn hương trong lòng, Triệu Vô Tà tự nhiên sẽ không khách khí, hai tay ôm lấy cô gái kia. Lúc này hắn mới chú ý tới, trên mặt đất trước mặt có một cái hố mấp mô trắng nhởn, hơn nữa chỉ còn lại xương.</w:t>
      </w:r>
    </w:p>
    <w:p>
      <w:r>
        <w:t>Trách không được nữ tử này sẽ bị dọa thành dạng này, Triệu Vô Tà vẻ mặt giật mình, nhưng trên tay lại không có ý định buông ra. Hắn cũng tự giác quên mất, đoạn đoạn thủ kia là ai cố ý để lại ở nơi đó.</w:t>
      </w:r>
    </w:p>
    <w:p>
      <w:r>
        <w:t xml:space="preserve">Khụ khụ </w:t>
      </w:r>
    </w:p>
    <w:p>
      <w:r>
        <w:t>Một tiếng ho nhẹ vang lên, Triệu Vô Tà hơi tức giận nhìn qua, hắn muốn nhìn xem ai dám quấy rầy hắn ôm mỹ nữ. Vừa nhìn thấy Hòe Đài vẻ mặt kinh ngạc cùng bất đắc dĩ nhìn mình, Triệu Vô Tà có chút tức giận, thầm nghĩ: Ta ôm mỹ nữ liên quan gì tới ngươi chứ, đừng tưởng rằng là hoàng tử là ghê gớm lắm.</w:t>
      </w:r>
    </w:p>
    <w:p>
      <w:r>
        <w:t>Khụ khụ, tiên sư, có thể buông bỏ xá muội hay không.</w:t>
      </w:r>
    </w:p>
    <w:p>
      <w:r>
        <w:t>Sau khi nghiên mực Khánh Lương thấy Triệu Vô Tà không nói gì, vẫn như cũ không có ý buông tha mỹ nữ trong lòng, không thể không ho nhẹ hai câu, cuối cùng lại nói ra thân phận nữ tử trong lòng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