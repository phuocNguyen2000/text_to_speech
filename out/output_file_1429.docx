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ở bên trong Lưu gia tông môn, lại bạo phát một trận chém giết. Sau một lát, một đạo độn quang đột nhiên từ trong tông môn Lưu gia bay ra nhỏ rồi hướng về bầu trời phía xa vọt đi. Độn quang tốc độ vô cùng nhanh, bất quá màu sắc Độn lão lại là vô cùng huyết hồng, lại nhìn thấy tu vi của người trong độn quang kia bất quá chỉ là Kết Đan Sơ Kỳ.</w:t>
      </w:r>
    </w:p>
    <w:p>
      <w:r>
        <w:t>Hơn nữa xem ra đạt tới cảnh giới Kết Đan Sơ Kỳ cũng không quá xa, cảnh giới cũng không quá củng cố, cho dù thi triển huyết độn nhưng độn tốc vẫn vượt qua tu sĩ Kết Đan Sơ Kỳ bình thường, bất quá cho dù như thế, tốc độ độn quang vô cùng nhanh. Chỉ trong nháy mắt đạo độn quang này liền biến mất ở trên bầu trời.</w:t>
      </w:r>
    </w:p>
    <w:p>
      <w:r>
        <w:t>Hừ muốn chạy, đuổi cho ta, nhất định phải bắt tiểu súc sinh kia lại cho ta.</w:t>
      </w:r>
    </w:p>
    <w:p>
      <w:r>
        <w:t>Ngay sau khi đạo độn quang kia từ trong Lưu gia tông bắn ra, một thanh âm tràn ngập uy nghiêm bỗng nhiên vang lên, theo thanh âm này rơi xuống. Ở trong Lưu gia tông môn, hơn mười đạo độn quang liền bắn ra, đuổi theo đạo độn quang màu đỏ vô cùng kia.</w:t>
      </w:r>
    </w:p>
    <w:p>
      <w:r>
        <w:t xml:space="preserve">Vù vù vù </w:t>
      </w:r>
    </w:p>
    <w:p>
      <w:r>
        <w:t>Huyết hồng độn quang xẹt qua không trung, vân khí trên bầu trời bị đạo độn quang này xông lên, lập tức tiêu tán. Bên trong đạo độn quang kia, có một tu sĩ trẻ tuổi khuôn mặt anh tuấn vô cùng. Chỉ là sắc mặt rất là tái nhợt, khóe miệng còn mang theo một tia vết máu, vốn cũng đã bị thương. Còn mạnh mẽ thi triển huyết độn, khóe miệng tu sĩ này không ngừng tràn ra huyết dịch đỏ sẫm. Thoạt nhìn có chút thê thảm.</w:t>
      </w:r>
    </w:p>
    <w:p>
      <w:r>
        <w:t>Nếu lúc này Triệu Vô Tà ở đây nhất định có thể nhận ra tu sĩ trẻ tuổi này là ai. Ngày xưa lúc Triệu Vô Tà tham gia thí luyện ở Chu gia, gặp qua không ít người, nhất là ở trong Huyết Đằng, lại là thiếu chủ Lục gia, Lục Hàn. Lúc đó tham gia thí luyện với Triệu Vô Tà, Lục Hàn vẫn chỉ là tu vi Trúc Cơ Đại viên mãn.</w:t>
      </w:r>
    </w:p>
    <w:p>
      <w:r>
        <w:t>Bất quá đã qua lâu như vậy, Lục Hàn rốt cuộc vẫn là tấn thăng đến cảnh giới Kết Đan Sơ Kỳ. Chẳng qua không biết tại sao, giờ phút này nhìn có chút thê thảm, không ngừng chịu chết còn muốn cưỡng ép thi triển Huyết Độn. Hơn nữa còn là trốn ra từ trong tông môn Lưu gia, phải biết rằng Lưu gia chính là phụ thuộc Lục gia hắn, làm sao có lá gan để cho thiếu chủ Lục gia bị thương.</w:t>
      </w:r>
    </w:p>
    <w:p>
      <w:r>
        <w:t>Trên thực tế cũng đã phát sinh, người bị thương Lục Hàn, chính là người của Lưu gia. Lục Hàn ra ngoài làm việc. Đi ngang qua Lưu gia, bị gia chủ Lưu gia kéo lại bái ở lại nhưng mà Lục Hàn không nghĩ tới gia chủ Lưu gia lại dám ám hại hắn, toàn bộ tùy tùng hắn mang đến đều chết hết, chỉ có hắn miễn cưỡng thi triển huyết độn chạy thoát.</w:t>
      </w:r>
    </w:p>
    <w:p>
      <w:r>
        <w:t>Đáng tiếc hắn dù sao cũng là thân thể trọng thương, mạnh mẽ thi triển huyết độn, vốn là không thể bay được bao xa. Mấy ngàn dặm bầu trời qua đi, độn tốc của hắn đã chậm lại. Mặc cho hắn thúc dục thế nào cũng không làm nên chuyện gì. Cũng ngay lúc này, phía sau hắn, mấy chục đạo độn quang hiện lên. Mặc dù vẫn còn xa, nhưng tâm tình, chỉ sợ sau một lát là có thể đuổi kịp.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