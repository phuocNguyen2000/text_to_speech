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động trên lá cây như có thứ gì đó bên trong rừng rậm, có gia chủ của các đại gia tộc đứng bên ngoài. Bọn họ đều là nhân vật cấp bậc Tông Sư Kết Đan, liếc mắt một cái là có thể nhận ra những thứ kia là cái gì.</w:t>
      </w:r>
    </w:p>
    <w:p>
      <w:r>
        <w:t>Yêu Mục đằng rậm rạp chằng chịt Yêu Mục đằng toàn bộ đều mở mắt. Một đôi mắt màu máu che kín khắp nơi trong rừng rậm, số lượng Yêu Mục đằng thật sự rất nhiều, căn bản không phân biệt rõ có bao nhiêu, chỉ có thể nhìn thấy ở khắp nơi đều là con mắt màu huyết hồng.</w:t>
      </w:r>
    </w:p>
    <w:p>
      <w:r>
        <w:t>A A..</w:t>
      </w:r>
    </w:p>
    <w:p>
      <w:r>
        <w:t>Trong lúc mấy vị gia chủ mỉm cười, bên ngoài rừng rậm vang lên mấy tiếng kêu thảm thiết, hiển nhiên là đã bị độc thủ. Hiện tại bên ngoài rừng rậm đã hiện đầy Yêu Mục Đằng, hơn nữa còn mở ra yêu mục đằng độc nhãn, vô số Yêu Mục Đằng làm cho lòng người lạnh lẽo. Số lượng rất nhiều, giống như toàn bộ yêu mục trong rừng rậm đã đến bên ngoài, sau đó vây quanh rừng rậm.</w:t>
      </w:r>
    </w:p>
    <w:p>
      <w:r>
        <w:t>Sự thật chính là như thế, tại trong rừng rậm, ngoại trừ bên ngoài, chỗ còn lại ngay cả một cái Yêu Mục Đằng đều không thấy, những vật kia toàn bộ ra ngoại vi, biết được tình huống này chúng đệ tử Ma đạo nhất thời trợn tròn mắt.</w:t>
      </w:r>
    </w:p>
    <w:p>
      <w:r>
        <w:t>Nhưng có sáu người không có, bọn họ hành động rất nhất trí, toàn bộ đều đi sâu vào trong rừng rậm. Những đệ tử ma đạo kia thì tạm thời buông xuống lục đục với nhau, tạm thời sống chung hòa bình, sau nửa ngày bọn họ rốt cục đã biết xảy ra chuyện gì rồi. Bọn họ sắp bị săn giết, vây săn, đệ tử các đại gia tộc ma đạo phát hiện mình đã biến thành cá trong chậu.</w:t>
      </w:r>
    </w:p>
    <w:p>
      <w:r>
        <w:t>Hừ, ta cũng muốn xem thử thứ quỷ quái gì Đúng, không sợ chết thì đi theo ta.</w:t>
      </w:r>
    </w:p>
    <w:p>
      <w:r>
        <w:t>Có người dẫn đầu thì dễ xử lý rồi, tuy rằng không thể gặp được tên thợ săn nào nhưng không cam lòng trở thành con mồi của các đệ tử của gia tộc Ma Đạo thì đều nổi giận bừng bừng, hóa thành từng luồng hào quang lao sâu vào trong rừng rậm kia.</w:t>
      </w:r>
    </w:p>
    <w:p>
      <w:r>
        <w:t>Hưu hưu hưu.</w:t>
      </w:r>
    </w:p>
    <w:p>
      <w:r>
        <w:t>Cuối cùng hai tay nhau nghiền nát nhau, rồi cùng nhau nghiền nát tiến độ năm trăm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