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địa có khiếu, hàn khí của Cửu U Địa cực kỳ sung túc, nó sẽ phun ra một chút manh mối. Nơi phát ra hàn khí cửu u tất nhiên là băng thiên tuyết địa, lúc nào cũng không phải bão táp. Thiên địa phong bạo, cho dù là tu sĩ rơi vào bên trong cũng rất khó sống sót dưới hàn khí của cửu u.</w:t>
      </w:r>
    </w:p>
    <w:p>
      <w:r>
        <w:t>Hàn Thiềm kia, có lẽ trong một ngày nào đó, từ dưới ngọn núi băng này, hàn khí của Cửu U Địa Hàn Lập trực tiếp xuyên thấu lòng đất, trực tiếp bay lên đỉnh núi, Hàn Thiềm nọ ngẫu nhiên gặp phải hàn khí phun trào. Dưới sự trùng hợp này, nó nhảy vào trong con suối đang phun trào, muốn hấp thu hàn khí của Cửu U Địa Chích để tiến giai hoàn toàn.</w:t>
      </w:r>
    </w:p>
    <w:p>
      <w:r>
        <w:t>Bất quá đáng tiếc chính là, Hàn Thiềm bất quá chỉ là độc trùng trung giai, cửu u hàn khí kia phun ra quá nhiều. Hàn Thiềm chịu không nổi, trực tiếp liền bị đông cứng. Sau khi hàn khí kia ngừng phun ra, tạo thành một đống băng, Hàn Thiềm cứ như vậy bị đông cứng ở bên trong.</w:t>
      </w:r>
    </w:p>
    <w:p>
      <w:r>
        <w:t>Mở cổ nhãn ra, Triệu Vô Tà ngưng tụ thị lực, nhìn chằm chằm Hàn Thiềm trong khối băng. Nhìn một hồi, Triệu Vô Tà chậm rãi nhắm hai mắt lại, khi lại mở ra đã khôi phục bình thường. Quả nhiên, trong cơ thể Hàn Thiềm kia hoàn toàn phong tồn một cỗ hàn khí cửu u địa. Cửu U hàn khí tinh thuần vô cùng, bảo tồn thi thể Hàn Thiềm hoàn hảo không tổn hao gì.</w:t>
      </w:r>
    </w:p>
    <w:p>
      <w:r>
        <w:t>Triệu Vô Tà sững sờ nhìn khối băng, trên mặt dần dần xuất hiện ý cười thần bí. Hai chân khẽ cong, chân trần trắng nõn khoanh lại, thân hình Triệu Vô Tà cứ như vậy ngồi xếp bằng ở phía trước khối băng.</w:t>
      </w:r>
    </w:p>
    <w:p>
      <w:r>
        <w:t>Nhiệt độ của hàn khí trong chín tầng băng hàn thấp đến đáng sợ, cho dù Triệu Vô Tà bị Băng Hỏa cổ trùng kích, cũng rất khó thừa nhận được hàn khí kia nhập vào cơ thể. Một tia thì đỡ hơn một chút, nếu cứ tiếp xúc trực tiếp với khối băng kia, e rằng Triệu Vô Tà cũng sẽ rơi vào kết cục tương tự như Hàn Thiềm kia.</w:t>
      </w:r>
    </w:p>
    <w:p>
      <w:r>
        <w:t>Trong núi tuyết, tất cả đều là hàn băng vạn năm không thay đổi, mà ở trung tâm của núi băng kia. Nơi có hàn khí mạnh nhất, chính là hàn tâm của núi này. Bên trong ẩn giấu một cỗ hàn khí, chính là hàn khí mà núi băng tồn tại cả ngàn vạn năm. Chỗ khủng bố không thua gì hàn khí của Cửu U Địa Chích.</w:t>
      </w:r>
    </w:p>
    <w:p>
      <w:r>
        <w:t>Chỉ là, loại băng sơn này ngưng kết ra khí lạnh, chính là tinh hoa của ngọn núi băng ngàn vạn năm. Muốn tìm nó quả thực khó như lên trời, dù là những độc trùng dã thú sinh ra ở sông băng trong núi tuyết cũng cực kỳ khó tiến vào khu vực đó.</w:t>
      </w:r>
    </w:p>
    <w:p>
      <w:r>
        <w:t>Nếu có được luồng hàn khí kia, đối với mãnh thú độc trùng trời sinh có hàn tính mà nói, cũng là cơ duyên tuyệt thế. Nhưng vào lúc này, có ba mươi sáu luồng khí tức nhỏ bé trực tiếp hướng tới khu vực đó mà đi tới, những thứ đó cực kỳ chặt chẽ, một khe hở cũng không có băng hàn, đối với ba mươi sáu đạo khí tức kia mà nói quả thực là hư ảo.</w:t>
      </w:r>
    </w:p>
    <w:p>
      <w:r>
        <w:t>Khoé miệng cong lên ý cười, vạn năm băng sơn tích tồn hàn khí, đối với độc trùng mãnh thú khác là tuyệt khó có được. Nhưng đối với vạn năm băng minh kia mà nói, không chút khó khăn, băng minh vạn năm chính là lấy tinh thuần hàn khí sinh sôi trong những vạn năm băng sơn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