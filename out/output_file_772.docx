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nổ lớn vang lên, trên mặt đất bỗng nhiên nổ ra một cái động lớn, bùn đất tung tóe, từ bên trong bắn ra một bóng người thật lớn, bất quá nhìn to lớn của bóng đen kia, xưng là thú ảnh hẳn là càng thêm phù hợp.</w:t>
      </w:r>
    </w:p>
    <w:p>
      <w:r>
        <w:t>Sáu cỗ khói báo động lần nữa xuất hiện, từ mặt đất ầm ầm nổ bắn lên, tụ tập thành một cỗ khói sói màu xám cực lớn đánh về phía lão giả mày kiếm đang ở trên không trung. Đồng thời bóng đen kia cũng hiện ra thân hình và bản thể, toàn thân đều là lông dài màu xám, từng sợi lấp lóe hàn quang, giống như cương châm.</w:t>
      </w:r>
    </w:p>
    <w:p>
      <w:r>
        <w:t>Một đôi mắt chớp động thèm máu nhìn chằm chằm vào kiếm mi lão giả, hận ý từ bên trong nổ bắn ra, còn chưa tới đã nhào tới khí tức hung hãn kia. Lại là một đầu sói xám vô cùng to lớn, nhìn thân hình nó, thời điểm đứng thẳng thế mà cao tới hai mươi trượng.</w:t>
      </w:r>
    </w:p>
    <w:p>
      <w:r>
        <w:t>Phía trên móng vuốt chớp động u quang, khí tức phía trên cũng vô cùng sắc bén, phối hợp với tu vi Kết Đan hậu kỳ của nó. Con cự lang này dù đập nát một ngọn núi nhỏ cũng là bình thường, chỉ là hiện tại, khóe miệng con cự lang này dính đầy vết máu. Tựa hồ đã bị thương, đây chính là nơi hận ý của nó.</w:t>
      </w:r>
    </w:p>
    <w:p>
      <w:r>
        <w:t>Hay cho súc sinh, nhận lấy cái chết đi!</w:t>
      </w:r>
    </w:p>
    <w:p>
      <w:r>
        <w:t>Lão giả mày kiếm nhìn thấy ma nguyên do cự lang ngưng tụ thành của mình tạo thành sáu luồng khói báo động, hai luồng kiếm mi lập tức vẩy một cái, cự chùy khiêng ở đầu vai quét ra. Lôi quang phía trên bùng nổ hóa thành ba con mãng xà điện, uốn lượn trong hư không, mở cái miệng khổng lồ hung hăng cắn vào cột khói hình sói duy nhất kia.</w:t>
      </w:r>
    </w:p>
    <w:p>
      <w:r>
        <w:t xml:space="preserve">Rặc rặc rặc </w:t>
      </w:r>
    </w:p>
    <w:p>
      <w:r>
        <w:t>Tiếng sấm liên tục nổ vang, cột khói sói chỉ kiên trì được chốc lát đã bị lôi quang màu tím đánh tan. Lão giả mày kiếm ở Thần Tiêu Đạo Tông địa vị cao thượng, chính là sư đệ của chưởng môn hiện tại tu luyện Cự Linh Lôi Quyết. Tử sắc lôi quang chính là do hắn dùng Cự Linh Lôi Chùy trong tay cô đọng thiên lôi mà thành, uy lực cường đại, chẳng lẽ chỉ là một cỗ cột khói bụi có thể chống đỡ được.</w:t>
      </w:r>
    </w:p>
    <w:p>
      <w:r>
        <w:t>Đại hán áo đen Phốc một tiếng phun ra một ngụm máu tươi, hận ý trong mắt càng sâu hơn, quả thực hận không thể ăn tươi lão giả mày kiếm. Lão giả mày kiếm tu vi cao hơn hắn, thế nhưng lại không để ý tới phong phạm môn phái tiên đạo ra tay đánh lén, trước tiên đã làm nó trọng thương. Hôm nay đánh không lại, đại hán áo đen tuy trong lòng vô cùng tức giận, hận ý tăng vọt nhưng ở trong lòng lại nảy sinh thoái ý.</w:t>
      </w:r>
    </w:p>
    <w:p>
      <w:r>
        <w:t>Thần Tiêu Đạo Tông, uổng công các ngươi cũng là một trong mười đại môn phái Tiên Đạo, lại không biết xấu hổ như thế. Đánh lén phục giết chúng ta, ta là Hộ Pháp trưởng lão của Thiên Lang Yêu Điện. Sau này Thiên Lang Điện và Thần Tiêu Đạo Tông ngươi không chết không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