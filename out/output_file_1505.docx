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tổ tông của sáu nhà, lúc này trên tay dâng trào ma nguyên, hướng về phía băng hàn trường kiếm trong tay hắn dần dần bắt đầu xuất hiện vết rạn bên trong. Thanh băng hàn trường kiếm này chính là một thanh cực phẩm huyền khí. Đi theo sáu nhà lão tổ tông đã mấy trăm năm, binh khí này đã sớm là tâm thần tương hợp với lão tổ tông của sáu nhà.</w:t>
      </w:r>
    </w:p>
    <w:p>
      <w:r>
        <w:t>Nhưng bây giờ, cực phẩm cực phẩm huyền khí sau khi trúng một kích, bắt đầu tan vỡ. Không nói là lục gia lão tổ tông, ngay cả Triệu Vô Tà đang ẩn nấp tại chỗ tối, lúc này cũng cực kỳ kinh ngạc. Mặc dù sớm biết uy năng mạnh mẽ của tiên khí, nhưng lúc này tận mắt nhìn thấy vẫn bị dọa đến nhảy dựng lên.</w:t>
      </w:r>
    </w:p>
    <w:p>
      <w:r>
        <w:t>Ngay vừa rồi, khí thế va chạm của hai cường giả Nguyên Anh cùng một chỗ, trường kiếm băng hàn trong tay lão tổ tông lục gia chỉ là giúp hắn ngăn cản một chút búa của lão tổ tông Chu gia mà thôi. Thế nhưng hậu quả tạo thành lại là như thế, độ cứng rắn của huyền khí cực phẩm đã là vô cùng khủng bố.</w:t>
      </w:r>
    </w:p>
    <w:p>
      <w:r>
        <w:t>Triệu Vô Tà lúc này so sánh với lúc trước đã là không thể so sánh được, nhưng nếu cứng rắn không tránh né một kích của thượng phẩm huyền khí, chỉ sợ cũng sẽ bị thương. Nhưng đối mặt với một thanh tiên khí, cực phẩm huyền khí mà lão tổ tông sáu nhà nắm trong tay lại cứ như vậy bị phế bỏ. Mặc dù lão tổ tông của sáu nhà không ngừng quán chú ma nguyên vào trong băng hàn trường kiếm, duy trì trường kiếm không vỡ.</w:t>
      </w:r>
    </w:p>
    <w:p>
      <w:r>
        <w:t>Nhưng đáng tiếc, băng hàn này ác độc, nếu ngày sau không có thủ đoạn đặc thù gì để luyện chế lại, chỉ sợ chính là phế bỏ, ngay cả một kiện Linh Khí tầm thường cũng không bằng.</w:t>
      </w:r>
    </w:p>
    <w:p>
      <w:r>
        <w:t>Ha ha ha, Lão gia hỏa, ta cùng lão phu đấu mấy trăm năm, cuối cùng vẫn là ngươi thua. Ngươi thua, lục gia sẽ phải vong, chấp nhận số phận đi.</w:t>
      </w:r>
    </w:p>
    <w:p>
      <w:r>
        <w:t>Cây búa trong tay Chu gia lão tổ tông tỏa ra hào quang vạn trượng, từ trong thân búa dâng lên khí tức cuồng bạo không gì sánh được, mạnh mẽ cực kỳ không thua gì lão tổ tông Chu gia kia. Hai luồng khí thế cường hoành tương hợp cùng một chỗ, phóng lên tận trời, khuấy động mây khói trên bầu trời Hoàng Kim thành. Người không động nhưng một vùng thiên địa này đã trở nên rất không an bình.</w:t>
      </w:r>
    </w:p>
    <w:p>
      <w:r>
        <w:t xml:space="preserve">Hoa </w:t>
      </w:r>
    </w:p>
    <w:p>
      <w:r>
        <w:t>Cổ tay vừa lật, băng hàn trường kiếm kia lập tức biến mất trong tay. Hư không vỡ ra một cái khe, từ bên trong rơi ra một kiện binh khí, xem khí tức phía trên lại là một kiện cực phẩm huyền khí. Nguyên Anh trung kỳ tu sĩ, tu luyện ngàn năm, mặc dù muốn có được Tiên khí có thể so với Nguyên Anh kỳ đều cần nhờ vào cơ duyên.</w:t>
      </w:r>
    </w:p>
    <w:p>
      <w:r>
        <w:t>Nhưng mấy món cực phẩm huyền khí bình thường, lão tổ tông Lục gia này cũng lấy ra được, trên mặt hồi phục vẻ tĩnh lặng như giếng cổ trước đó, thanh âm hừ lạnh từ trong miệng của hắn vang lên, nhìn lão tổ tông Chu gia, một chút do dự cũng không có, lập tức xuất thủ.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