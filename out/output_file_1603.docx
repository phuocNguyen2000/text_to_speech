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đó có vài tu sĩ mang theo hận ý nồng nặc trong mắt, tại khu vực này, có nhiều môn phái Tiên Đạo như vậy. Phần đông các môn phái nếu không có chút liên hệ nào thì không có khả năng, trước đó Triệu Vô Tà đã giết sạch mười tu sĩ trong mười mấy môn phái, trong đó còn có những tu sĩ thân mật này.</w:t>
      </w:r>
    </w:p>
    <w:p>
      <w:r>
        <w:t>Lúc này nhìn thấy hung thủ thật sự, nếu không phải cố kỵ cái khí tức to lớn Triệu Vô Tà kia, chỉ sợ đã sớm xông lên chém giết cùng Triệu Vô Tà rồi.</w:t>
      </w:r>
    </w:p>
    <w:p>
      <w:r>
        <w:t>Ha ha ha Triệu gia muốn giết liền giết. Ở Thiên Vân đại lục này, ai ngăn được Triệu gia.</w:t>
      </w:r>
    </w:p>
    <w:p>
      <w:r>
        <w:t>Triệu Vô Tà lúc này là tùy ý, cũng mặc kệ ánh mắt đám tu sĩ phun lửa kia, bàn tay to lớn đen kịt hung hăng nện ở phía trên cấm chế của sơn môn này.</w:t>
      </w:r>
    </w:p>
    <w:p>
      <w:r>
        <w:t xml:space="preserve">Oành oành oành </w:t>
      </w:r>
    </w:p>
    <w:p>
      <w:r>
        <w:t>Kiên trì được hai cái mà thôi, cấm chế trên sơn môn kia đã bị bàn tay to hư không hủy diệt sạch sẽ, làm cho tất cả tu sĩ trong sơn môn đang kinh hoảng đến lộ ra. Ngay lần vừa rồi, Triệu Vô Tà xuống tay tàn nhẫn trực tiếp giết tông chủ của bọn hắn. Một màn kia quả thực khiến bọn hắn can đảm đến nổi lên.</w:t>
      </w:r>
    </w:p>
    <w:p>
      <w:r>
        <w:t>Lúc này cấm chế đã bị nghiền nát, Triệu Vô Tà liền nhe răng cười nhìn bọn họ, bọn họ không thể không điên cuồng. Không biết là ai dẫn đầu, sau khi cấm chế bị nghiền nát, những tu sĩ kia đều ngự sử phi kiếm muốn bỏ chạy. Thế nhưng không đợi thân hình bọn họ bay lên, một thanh trường kiếm đỏ như máu đột nhiên bắn lên bầu trời.</w:t>
      </w:r>
    </w:p>
    <w:p>
      <w:r>
        <w:t>Huyết vũ giáng thế</w:t>
      </w:r>
    </w:p>
    <w:p>
      <w:r>
        <w:t>Cảnh tượng khủng bố lúc trước khi Triệu Vô Tà diệt một gia tộc phản đồ Lục gia xuất hiện lần nữa, nhưng lần này gặp tai ương lại là một môn phái Tiên Đạo.</w:t>
      </w:r>
    </w:p>
    <w:p>
      <w:r>
        <w:t>UỲNH UỲNH RẦM 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