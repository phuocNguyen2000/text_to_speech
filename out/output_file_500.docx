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chín mươi bảy do dự</w:t>
      </w:r>
    </w:p>
    <w:p>
      <w:r>
        <w:t>Thân thể uốn lượn giống như rắn dài, vung vẩy trong không trung, chỉ nhìn thôi cũng đã khiến người ta sợ hãi rồi. Bất quá sáu người cũng không phải là nhân loại bình thường, đứng ở đỉnh cao của Trúc Cơ kỳ, tu vi đại viên mãn.</w:t>
      </w:r>
    </w:p>
    <w:p>
      <w:r>
        <w:t>Sáu người chăm chú nhìn vào cây đại thụ, nhìn chăm chú vào cây dây leo dài màu xanh đỏ quấn đầy đại thụ, sáu người đều có thể nhìn ra được. Cây đại thụ này kỳ thật không phải là cây cối gì mà là hắc thiết, là dị chủng trong khoáng thạch ngàn năm. Hắc thụ thiết, tập hợp hai loại thuộc tính Kim, Mộc, chính là thượng phẩm khoáng thiết, nếu như thủ pháp luyện chế cao minh, thì cây đại thụ trước mắt này ít nhất có thể luyện chế ra ba kiện huyền khí.</w:t>
      </w:r>
    </w:p>
    <w:p>
      <w:r>
        <w:t>Nhìn ra lai lịch của cây đại thụ, nhưng trong mắt đám người Trịnh Ngạo lại không có một chút tham lam nào. Không phải bọn hắn chướng mắt vào hắc thụ ngàn năm này, mà bởi vì bọn hắn đều biết nơi này là địa bàn của Chu gia. Hắc thụ thiết ngàn năm này cũng chỉ là đồ của Chu gia, bọn hắn muốn nhúng chàm cũng không phải dễ dàng.</w:t>
      </w:r>
    </w:p>
    <w:p>
      <w:r>
        <w:t>Huyền khí mặc dù trân quý, nhưng địa vị mấy người trong gia tộc không thấp, muốn có được cũng không khó như trong tưởng tượng. Không cần phải vì một khối hắc thụ ngàn năm đi đắc tội Chu gia, đắc tội Chu Giác, trong lòng mấy người đều rất rõ ràng, Chu Giác tên này thoạt nhìn rất hiền lành, nhưng trở mặt so với lật sách còn nhanh hơn.</w:t>
      </w:r>
    </w:p>
    <w:p>
      <w:r>
        <w:t>Bởi vì hắn tu luyện Đế vương chi đạo, xem như là chính phái trong Ma đạo tương đối đứng đầu, thế nhưng là ở phương diện trở mặt không nhận người không thua gì các gia tộc khác, thậm chí còn có thể thắng, đây chính là đạo của đế vương.</w:t>
      </w:r>
    </w:p>
    <w:p>
      <w:r>
        <w:t>Mấy người có địa vị tương đương với gia tộc mình, tương lai có thể tự mình kế thừa gia tộc mình, là lấy cũng không muốn đắc tội đối với đối phương. Khóe miệng Chu Giác mỉm cười nhộn nhạo vài cái, hắn đã sớm đoán được phản ứng của mọi người, khối hắc thụ thiết ngàn năm này bất kể thế nào đều là Chu gia hắn.</w:t>
      </w:r>
    </w:p>
    <w:p>
      <w:r>
        <w:t xml:space="preserve">Vù vù </w:t>
      </w:r>
    </w:p>
    <w:p>
      <w:r>
        <w:t>Tiếng gió lại lần nữa vang lên, số người xuất hiện trên bãi đất trống lần này cũng không ít, mười hai người. Người đến từ từng cái Ma Đạo gia tộc, thân hình đều có chút chật vật, đến khi trông thấy sáu người Chu Giác, đều sửng sốt. Sau đó cùng nhau nở nụ cười, chào hỏi những người quen thuộc. Ngũ đại gia tộc, đều có Ma Đạo gia tộc giao hảo riêng.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