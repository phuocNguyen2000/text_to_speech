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Lãnh chúa Vô Tà, thú quân trong đầm lầy chín vạn dặm thì sao?</w:t>
      </w:r>
    </w:p>
    <w:p>
      <w:r>
        <w:t>Thanh âm nhàn nhạt bỗng nhiên vang lên bên tai Triệu Vô Tà, toàn thân run lên, Triệu Vô Tà trong hắc khí hai mắt chậm rãi nheo lại. Bên trong chớp động quang mang, thân hình khẽ động, chậm rãi bước ra phía trước một bước.</w:t>
      </w:r>
    </w:p>
    <w:p>
      <w:r>
        <w:t>Bẩm điện chủ, yêu thú trong đầm đen chín vạn dặm của ta, tuân theo khí tức ô uế mà sinh ra, không đến khi Kết Đan Đại Viên Mãn không cách nào hóa hình, lại càng không thể nghe hiệu lệnh, vì đại chiến bất lợi. Chính là do bổn tọa dốc hết sức gánh vác.</w:t>
      </w:r>
    </w:p>
    <w:p>
      <w:r>
        <w:t>Lời này vừa nói ra, không chỉ có những người trên núi, hung hăng, ngay cả đại hán một mực đưa lưng về phía mọi người trên năm trượng trên mặt cũng xuất hiện một tia dị sắc. Ha ha ha, cuồng vọng, quả thực là cuồng vọng tới cực điểm. Hết sức chịu trách nhiệm, một tên gia hỏa không biết gì có thể gánh được cái gì, một mình ngươi có thể diệt sát một môn phái bậc trung bình trong Tiên đạo sao, đường đường là đầm đen chín vạn dặm, thậm chí ngay cả một đầu yêu thú cũng không phái ra được, lãnh chúa của ngươi vẫn là đừng có làm. Ha ha ha ha</w:t>
      </w:r>
    </w:p>
    <w:p>
      <w:r>
        <w:t>Tiếng cười chói tai vang lên trên đỉnh núi, một lão giả toàn thân áo đen chỉ vào Triệu Vô Tà cười điên cuồng đầy khinh thường. Những người còn lại trên núi đều có vẻ mặt như vậy. Mặc dù khinh thường, Triệu Vô Tà bị khí đen bao phủ, ngăn cách tất cả khí tức. Nhưng hơn mười người của Hoành Sơn đều là tồn tại cấp bá chủ một phương, Triệu Vô Tà có thể đứng ở chỗ này, có nghĩa là tu vi Kết Đan hậu kỳ.</w:t>
      </w:r>
    </w:p>
    <w:p>
      <w:r>
        <w:t>Một yêu thú Kết Đan hậu kỳ tuy mạnh mẽ nhưng không có khả năng chống lại một môn phái trung bình. Bởi vì chưởng môn một môn phái trung bình cũng chỉ có tu vi Kết Đan hậu kỳ, hơn nữa những đệ tử Kết Đan kỳ trong môn phái thậm chí còn có một số lão quái vật không chết trong môn phái.</w:t>
      </w:r>
    </w:p>
    <w:p>
      <w:r>
        <w:t>Tuy rằng không có cường giả Nguyên Anh kỳ nhưng có một số lão gia hỏa trong các môn phái Tiên Đạo có tu vi Kết Đan Đại viên mãn, đại nạn chưa tới. Thế nhưng tu luyện ngàn năm, chân nguyên tích lũy trong cơ thể không biết nồng đậm đến mức nào, lực lượng lại càng cực kỳ mạnh mẽ.</w:t>
      </w:r>
    </w:p>
    <w:p>
      <w:r>
        <w:t>Triệu Vô Tà với tư cách là lãnh chúa của đầm đen chín vạn dặm mà ngay cả một con yêu thú cũng không mang đến, còn nói phải dốc hết sức lực, cũng khó trách sao bọn chúng lại cười nhạo như thế.</w:t>
      </w:r>
    </w:p>
    <w:p>
      <w:r>
        <w:t xml:space="preserve">Hừ </w:t>
      </w:r>
    </w:p>
    <w:p>
      <w:r>
        <w:t>Triệu Vô Tà hừ lạnh một tiếng, khóe miệng vẫn nhếch lên cười, xoay người lại nhìn lão giả áo đen đang nói chuyện. Trong ánh mắt tràn ngập sát ý lạnh lùng, khí tức hung thú Viễn Cổ hiển hiện trên người lão ta, bạo ngược, âm lãnh, hung sát, tâm.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