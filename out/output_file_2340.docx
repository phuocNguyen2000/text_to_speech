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Chẳng qua tình huống này tựa hồ xuất hiện biến hóa, Triệu Vô Tà này cũng bắt đầu thu nạp những linh khí kia. Hoàn toàn không để ý trong cơ thể đã tràn ngập linh khí ô uế năm màu sặc sỡ, há mồm, hít sâu một hơi. Lỗ chân lông toàn thân nháy mắt mở ra toàn bộ, hấp lực vô cùng từ trên người Triệu Vô Tà sinh ra, vô số linh khí ô uế năm màu chung quanh toàn bộ dũng mãnh lao vào trong cơ thể Triệu Vô Tà.</w:t>
      </w:r>
    </w:p>
    <w:p>
      <w:r>
        <w:t>Thân thể Triệu Vô Tà hoàn toàn biến thành một cái hố đen, vô cùng vô tận, thu nạp linh khí ô uế tuôn ra. Quỷ dị là trong cơ thể Triệu Vô Tà cũng đã gần như sụp đổ. Thế nhưng theo càng nhiều linh khí ô uế dũng mãnh tiến vào, vậy mà thủy chung đều chưa từng vượt qua một bước cuối cùng kia, một tia sinh cơ duy nhất trước sau vẫn luôn tồn tại.</w:t>
      </w:r>
    </w:p>
    <w:p>
      <w:r>
        <w:t>Bất luận tràn vào bao nhiêu linh khí dơ bẩn, cũng không thể bao phủ một tia sinh cơ cuối cùng kia, quỷ dị không gì sánh được.</w:t>
      </w:r>
    </w:p>
    <w:p>
      <w:r>
        <w:t>Trong cổ kinh, thời cổ đại thế giới trên đời này, hồng hoang có rất nhiều nơi kịch độc ô uế. Thượng cổ cổ cổ cổ vu sư, thu thập vô số ô uế kịch độc, luyện hóa ra vạn tà cổ khí. Thu nạp cho mình dùng., Luyện thành Vạn Tà Cổ Thể, vạn pháp bất xâm, cắn nuốt tất cả thế gian, Thần Ma đều sợ. Tuy trong cổ kinh có ghi chép, nhưng mà Triệu Vô Tà rất rõ ràng, thượng cổ luyện thành Vạn Tà Cổ Thể chỉ có một vị cổ vu sư. Đó chính là Ma Tôn Xi Vưu, cũng chính bởi vì Ma Tôn Xi Vưu như thế mới có thể lấy thân mình chống lại ngàn vạn tinh tú vực ngoại luyện chế Cổ Đài.</w:t>
      </w:r>
    </w:p>
    <w:p>
      <w:r>
        <w:t>Theo truyền thuyết trong Thiên Ma kinh có ba pháp môn chí cao vô thượng, một là cổ đài, thủ đoạn nghịch thiên. Luyện chế thành công, cho dù là thiên đạo cũng không làm gì được. Hai là Vạn Tà cổ thể, sau khi luyện thành ngàn vạn pháp môn không thể tổn thương. Ba là Thiên Trùng cổ kiếm, dùng trời làm cổ, người cầm kiếm chính là người thiên phạt.</w:t>
      </w:r>
    </w:p>
    <w:p>
      <w:r>
        <w:t>Thiên Trùng Cổ Kiếm Triệu Vô Tà không cách nào luyện chế, bởi vì cần phải lĩnh ngộ quy tắc thiên đạo, hoàn toàn thông hiểu thiên đạo mới có thể lấy thiên đạo làm cổ. Luyện chế làm kiếm, vốn cho rằng Vạn Tà Cổ Thể cũng không thể luyện, bởi vì luyện chế Vạn Tà Cổ Thể cần kịch độc, ô uế linh khí vô cùng to lớn vô cùng vô tận, ở Khuê Cổ còn lại chỉ có một vị Xi Vưu Ma Tôn tu luyện thành công.</w:t>
      </w:r>
    </w:p>
    <w:p>
      <w:r>
        <w:t>Thế nhưng không nghĩ tới đại lục Thiên phụng này lại có nhiều ô uế linh khí như vậy, phát hiện ra quả thực làm Triệu Vô Tà mừng rỡ như điên, bất chấp tất cả bắt đầu tu luyện. Trước khi tĩnh lặng, tâm thần gã phát ra một đạo tâm niệm, để cho Hồng Trần Tam Nương tu luyện bên ngoài mê trận.</w:t>
      </w:r>
    </w:p>
    <w:p>
      <w:r>
        <w:t>Tu sĩ tu luyện không thiếu thời gian, thường một lần bế quan minh tưởng chính là mấy chục năm. Triệu Vô Tà đứng thẳng tắp trong hư không, chung quanh đầy màu sắc sặc sỡ, tươi đẹp đến cực điểm. Vô số linh khí dơ bẩn kịch độc điên cuồng dũng mãnh tiến vào trong cơ thể Triệu Vô Tà, sau đó biến mất khỏi cơ thể hắn.</w:t>
      </w:r>
    </w:p>
    <w:p>
      <w:r>
        <w:t>Thiên Táng đại lục, hẳn là nơi gọi là Thiên Khí, diện tích đại lục này chỉ bằng một nửa Thiên Vân đại lục. Thế nhưng sinh linh trên đó lại không hề ít hơn Thiên Vân đại lục, thậm chí còn nhiều hơn. Chẳng qua đều là sinh linh bị kịch độc làm ô uế mà thôi, đôi khi trên đại lục này, một luồng linh khí dơ bẩn cũng có thể biến thành một sinh linh hoàn toàn mới.</w:t>
      </w:r>
    </w:p>
    <w:p>
      <w:r>
        <w:t>Năm tháng vô tận, không có sinh linh nào khác có thể đặt chân tới mảnh đại lục này, không biết nơi này có bao nhiêu sinh linh ô uế. Mảnh đại lục này đã bị vô số linh khí dơ bẩn bao vây lấy, nếu như xóa khỏi mê trận bên ngoài, theo như lời nhìn từ bên ngoài, Thiên Táng đại lục quả thực chính là một cái kén lớn sặc sỡ năm màu, quả thực là yêu dị vô cùng.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