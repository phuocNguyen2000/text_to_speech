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Cấu cốc</w:t>
      </w:r>
    </w:p>
    <w:p>
      <w:r>
        <w:t>Triệu Vô Tà miệng lẩm bẩm ba chữ, khí tức trên người rải rác, cuối cùng ánh mắt hắn ngừng lại ở trên cổ trì Xích Luyện Xà Cổ. Một tầng sương trắng vẫn đang dâng trào, cảnh tượng phía dưới bị che lấp, ngay cả chính Triệu Vô Tà cũng không nhìn thấy. Chỉ có thể cảm nhận được mấy trăm xà cổ không an phận, mỗi ngày đều như vậy, thôn phệ khí tức hỏa diễm.</w:t>
      </w:r>
    </w:p>
    <w:p>
      <w:r>
        <w:t>Trong cơ thể mỗi một con xích luyện xà đều tràn ngập hỏa diễm khí, khiến chúng nó rất bất an, bởi vì hỏa khí đã đầy. Chúng vốn nên mượn hỏa khí này để tiến giai, nhưng mà không có, chúng nó bắt đầu mỗi ngày bởi vì hỏa khí trong bụng mà bạo loạn.</w:t>
      </w:r>
    </w:p>
    <w:p>
      <w:r>
        <w:t>Cảm ứng được cảnh tượng trong cổ trì, Triệu Vô Tà bỗng có chút hiểu ra, chỉ sợ mấy trăm con Xích Luyện Xà này. Cuối cùng có thể lưu lại sẽ không quá nhiều. Quả nhiên ý nghĩ này của Triệu Vô Tà mới vừa toát ra, trong cổ trì đã bắt đầu chém giết.</w:t>
      </w:r>
    </w:p>
    <w:p>
      <w:r>
        <w:t>Không chịu nổi bạo loạn trong cơ thể, những độc trùng đồng tộc này bắt đầu chém giết, mấy trăm con Xích Luyện Xà quấy cùng một chỗ. Thỉnh thoảng có máu rắn phun ra, khung cảnh kia khiến người ta nhiệt huyết sôi trào, đáng tiếc Triệu Vô Tà chỉ có thể cảm ứng được nhưng không nhìn thấy. Dù như thế, trên mặt Triệu Vô Tà cũng xuất hiện vẻ kích động.</w:t>
      </w:r>
    </w:p>
    <w:p>
      <w:r>
        <w:t>Bỗng nhiên, Triệu Vô Tà dường như đã hiểu ra điều gì đó, khóe miệng nở một nụ cười khó hiểu.</w:t>
      </w:r>
    </w:p>
    <w:p>
      <w:r>
        <w:t>Thì ra là thế, nếu như không trải qua chém giết, cho dù cho ngươi một bước lên trời Linh dược, ngươi cũng là một phế vật, bởi vì ngươi thiếu một trái tim cường giả.</w:t>
      </w:r>
    </w:p>
    <w:p>
      <w:r>
        <w:t>Triệu Vô Tà nỉ non, khí tức trên người càng ngày càng mạnh mẽ, không phải dựa vào khí thế tu vi phát ra mà chỉ dựa vào khí tức trên người, loại khí tức khiến người ta không thể không nhìn. Giống như một cường giả, hấp dẫn ánh mắt của mọi người.</w:t>
      </w:r>
    </w:p>
    <w:p>
      <w:r>
        <w:t>Vô Cấu cốc, Triệu gia ngươi tới rồi. Ha ha ha ha</w:t>
      </w:r>
    </w:p>
    <w:p>
      <w:r>
        <w:t>Tiếng cười vẫn cuồng vọng như trước, nhưng khí tức trong đó lại thay đổi. Tụ âm pháp trận cũng không phải là một trận pháp bình thường, Triệu Vô Tà một chút cũng không thể truyền ra ngoài, toàn bộ đều bị trận pháp ngăn trở. Hồ Lô sơn cốc bị sương mù dày đặc quỷ dị bao lấy, không biết bên trong có cái gì, nơi này đã biến thành cấm địa. Đừng nói là người, cho dù là chim, cũng sẽ không chạy đến nơi này ỉa đái.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