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lẩm bẩm, thì thào một câu, hắc khí cuồn cuộn. Thân hình đột nhiên hóa thành một cái bóng, sau đó vặn vẹo rồi biến thành đường cong quỷ dị, sau một khắc xuất hiện trên bầu trời. Sau khi Ảnh độn, ma tính thức tỉnh, Triệu Vô Tà tu luyện thuận lợi hơn trước kia không biết bao nhiêu lần. Ảnh độn kia được hắn tu luyện đến cực hạn, ở trong khu vực không lớn, Triệu Vô Tà thi triển ảnh độn thực không khác biệt lắm so với thuấn di lúc trước.</w:t>
      </w:r>
    </w:p>
    <w:p>
      <w:r>
        <w:t>Các vị ra ngoài gặp mặt đi.</w:t>
      </w:r>
    </w:p>
    <w:p>
      <w:r>
        <w:t>Trên không trung mấy ngàn trượng ở Hắc Tuyết Phong, cái đầu sói cực lớn kia bỗng nhiên mở miệng nói tiếng người, giống như cửu thiên thần lôi chấn động vang ở trong tai tất cả yêu thú phía dưới. Trong một mảnh khói báo động, một đạo hầu như lấp lóe thanh quang cùng màu đen ở trên ngọn núi đen kịt kia rơi xuống phía trên núi đá đen kịt.</w:t>
      </w:r>
    </w:p>
    <w:p>
      <w:r>
        <w:t>Ánh sáng tán đi, bên trong xuất hiện một đại hán để trần nửa người trên, trên khuôn mặt tràn đầy vẻ bạo ngược hung hãn, trong cái miệng kia lại lấp lóe ánh gạo âm độc, toàn thân trên dưới như cục đá vừa mới cắt bớt lợi hại khiến người ta không dám nhìn thẳng. Đại hán này đứng ở dưới núi than, nhìn xuống núi không thấy con yêu thú cuối, khí thế bá tuyệt thiên hạ ầm ầm bộc phát ra.</w:t>
      </w:r>
    </w:p>
    <w:p>
      <w:r>
        <w:t>Điện chủ điện chủ điện điện chủ điện chủ điện, chủ điện.</w:t>
      </w:r>
    </w:p>
    <w:p>
      <w:r>
        <w:t>Hơn mười đạo hào quang bỗng nhiên xuất hiện phía trên núi, sau khi hào quang tan hết, hiện ra hơn mười người. Tất cả đều xuất hiện phía sau đại hán, sau khi nhìn thấy đại hán đều hơi khom người, sau đó cung kính kêu lên.</w:t>
      </w:r>
    </w:p>
    <w:p>
      <w:r>
        <w:t>Hơn mười người này đại bộ phận đều là ngoại hình của đại hán trung niên nhân loại, hoặc là lão giả, bất quá hơn mười người này đều không ngoại lệ toàn bộ tản mát ra hung sát khí tức trên người. Yêu thú, đều là bá chủ một phương trong khu vực thống trị của Ngọc Lang điện, đều có tu vi Kết Đan hậu kỳ. Đứng chung một chỗ, phát ra sát khí đơn giản có thể làm cho yêu thú cấp thấp trực tiếp hù chết.</w:t>
      </w:r>
    </w:p>
    <w:p>
      <w:r>
        <w:t>Ngưu</w:t>
      </w:r>
    </w:p>
    <w:p>
      <w:r>
        <w:t>Tiếng xé gió vang lên, sau khi hơn mười người kia xuất hiện, một đạo hắc quang từ xa xa trên bầu trời phóng tới. Trên không trung đột nhiên vặn vẹo kéo dài một chút, bóng đen biến mất, mà trên ngọn núi lại xuất hiện thêm một bóng người toàn thân bao phủ trong hắc khí.</w:t>
      </w:r>
    </w:p>
    <w:p>
      <w:r>
        <w:t>Triệu Vô Tà xuất hiện khiến đám yêu thú xung quanh hắn ta rối rít nhìn sang, hơn mười ánh mắt ẩn chứa khí tức mạnh mẽ bắn tới khiến hắc khí quanh người Triệu Vô Tà cũng quay cuồng. Có điều Triệu Vô Tà ở trong đó lại không có chút phản ứng nào, chỉ có khóe miệng nhếch lên cười lạnh.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