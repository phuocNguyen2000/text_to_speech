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Giống như tia chớp phá vỡ tầng mây, vọt về phía rìa đầm lầy, khóe miệng nhếch lên cười nhạt. Triệu Vô Tà ở trong hắc khí, trong mắt lại bốc lên lệ mang. Ở trong Vô Cấu Chung Hoàn trên cổ tay hắn ta, có một trữ vật giới chỉ đang phát ra quang mang nhàn nhạt.</w:t>
      </w:r>
    </w:p>
    <w:p>
      <w:r>
        <w:t>Giới chỉ trữ vật của hôi lang hộ pháp Thiên Lang điện, bên trong đều là mấy ngàn năm tích góp của Hoàng Vân Môn, thế nhưng chỉ trong vòng một đêm thì đã đổi chủ. Chẳng qua Triệu Vô Tà đã nhìn thấy mấy thứ ở bên trong, ngoại trừ một đồ vật phẩm giống như một chiếc bia một kì dị ra, còn lại tất cả đều là thứ có thể làm cho những tu sĩ Tiên Đạo điên cuồng.</w:t>
      </w:r>
    </w:p>
    <w:p>
      <w:r>
        <w:t>Linh thảo, linh khí, Thậm chí Triệu Vô Tà còn phát hiện hai kiện huyền khí ở bên trong. Chẳng qua ngoại trừ một ít linh đan linh dược, những đồ vật Triệu Vô Tà khác đều không dùng được, là lấy cái nhẫn kia hạ xuống mấy tầng cấm pháp, đem khí tức của chiếc nhẫn hoàn toàn che lấp. Bất kể là ai cũng không biết hộ pháp sói xám của Thiên Lang điện là thật sự chết ở trong tay Triệu Vô Tà, mà không phải lão giả mày kiếm của Thần Tiêu Đạo Tông kia.</w:t>
      </w:r>
    </w:p>
    <w:p>
      <w:r>
        <w:t>Không cần một lát, Triệu Vô Tà vứt bỏ những ý niệm trong lòng, ngay trên đầu Độc Long, hắn ta mở mắt ra nhìn về phía bầu trời xa xa.</w:t>
      </w:r>
    </w:p>
    <w:p>
      <w:r>
        <w:t>Vù vù  Xuyên Xuyên</w:t>
      </w:r>
    </w:p>
    <w:p>
      <w:r>
        <w:t>Tiếng thét chói tai vang lên, từ bầu trời xa xa phóng tới mấy đạo quang mang, tốc độ vô cùng nhanh. Theo mấy đạo quang mang sáng lên tại chân trời, mấy cỗ khí trụ màu xanh nhạt cũng đột nhiên bốc lên. Cách khá xa, Triệu Vô Tà lại có thể cảm giác được sát khí trong cột khói kia.</w:t>
      </w:r>
    </w:p>
    <w:p>
      <w:r>
        <w:t xml:space="preserve">Thiên Lang điện </w:t>
      </w:r>
    </w:p>
    <w:p>
      <w:r>
        <w:t>Từ trong hắc khí nhẹ nhàng bay ra một câu, là tiếng nói của Triệu Vô Tà đã trở nên vô cùng khàn khàn. Nghe thấy âm thanh này, thân thể cực lớn của Độc Long đột nhiên ngưng trệ, quang mang tán đi. Độc Long, Song Vĩ Hạt Sư., Thanh Quang mãng, Kim Quan Ưng bốn đầu yêu thú thân thể vô cùng to lớn xuất hiện trên bầu trời, chiếm một mảng lớn thiên không, mặt đất khu vực đó nháy mắt biến thành khu vực u ám. Lại là bị bốn đầu yêu thú thân thể cực lớn của chúng nó che khuất ánh mặt trời trên không trung phóng tới.</w:t>
      </w:r>
    </w:p>
    <w:p>
      <w:r>
        <w:t xml:space="preserve">Oanh </w:t>
      </w:r>
    </w:p>
    <w:p>
      <w:r>
        <w:t>Mấy đạo quang mang từ bầu trời phía xa phóng tới, chỉ một lát đã dừng trước mặt Độc Long. Ba đạo quang mang, ba đạo độn quang lớn nhỏ không đồng nhất, một trước hai sau xuất hiện ở không trung phía trước Độc Long.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