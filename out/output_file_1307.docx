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một thanh âm hít một hơi lạnh. Đông đảo yêu thú chịu rét lạnh thấu xương, trợn mắt há hốc mồm nhìn tu sĩ yêu thú không ngừng rơi từ trên không trung xuống, đều là một ít tu sĩ yêu thú tu vi thấp. Khi hàn khí phát tác, thân thể bọn họ lập tức đã bị đông cứng. Ngay cả chân nguyên cũng đông cứng, hàn khí xâm nhập, nội tạng trong vòng một lát bị đông thành vô cùng yếu ớt.</w:t>
      </w:r>
    </w:p>
    <w:p>
      <w:r>
        <w:t>Mất đi chân nguyên ủng hộ, những yêu thú tu sĩ này lập tức rơi xuống đất, sau đó ngã xuống mặt đất cứng rắn thành mảnh vỡ.</w:t>
      </w:r>
    </w:p>
    <w:p>
      <w:r>
        <w:t>Ngay cả máu cũng không có, nhìn qua giống như những pho tượng băng bị đập nát bấy, thật sự là một vẻ đẹp vô cùng trí mạng.</w:t>
      </w:r>
    </w:p>
    <w:p>
      <w:r>
        <w:t>Nhanh rời khỏi nơi này đi.</w:t>
      </w:r>
    </w:p>
    <w:p>
      <w:r>
        <w:t>Bầu trời một mảnh hỗn loạn, bất kể là Thần Tiêu Đạo Tông hay là Thiên Lang Điện, đều không chịu nổi cái loại rét buốt thấu xương này. Bắt đầu bỏ chạy về phía vạn dặm, chỉ có một ít yêu thú tu vi cao tuyệt. Không chút ngại những hàn khí này. Tiếp tục ở trên bầu trời chém giết, sau một lát, trong sơn môn Thần Tiêu Đạo Tông, chỉ có hơn hai trăm cường giả cấp bậc Kết Đan Tông đang chém giết, vẫn là quang mang Chân Nguyên yêu khí xen lẫn cùng một chỗ.</w:t>
      </w:r>
    </w:p>
    <w:p>
      <w:r>
        <w:t>Tràng cảnh yêu thú cùng tu sĩ vốn đang quấn đầy bầu trời nhỏ chém giết nhau biến mất không thấy, trở nên có chút tịch liêu. Nhưng ở ngoài vạn dặm, vẫn là chém giết vô cùng thảm liệt, cừu hận đã sớm lên trời, đâu còn kết thúc. Không giết ngươi sống ta chết là không kết thúc.</w:t>
      </w:r>
    </w:p>
    <w:p>
      <w:r>
        <w:t>Chỉ riêng một ít hàn khí tràn ra đã làm cho đám tu sĩ yêu thú chịu không nổi, có thể tưởng tượng được. Tại khu vực một người một thú kia, hàn khí trên bầu trời hẳn là khủng bố bao nhiêu, băng tinh hoa tuyết to cỡ bàn tay rơi xuống, hàn khí kinh người ẩn chứa bên trong, một vùng trời này đã không còn cảm giác ấm áp nữa.</w:t>
      </w:r>
    </w:p>
    <w:p>
      <w:r>
        <w:t>Hư không cũng bị hàn khí kinh người này đông cứng, vậy mà một chút động tĩnh cũng không có. Những bông tuyết kia rơi xuống, thời điểm rơi vào không trung, thậm chí phát ra tiếng bùm bùm rất nhỏ, tựa như hư không thật sự bị đông cứng, thực sự vô cùng khủng bố.</w:t>
      </w:r>
    </w:p>
    <w:p>
      <w:r>
        <w:t>Lúc này, ở trong tay Vị Ương chân nhân, quả cầu băng kia đã thu nhỏ lại đến cỡ nắm tay nhưng hàn khí lại càng thêm kinh người cùng tinh túy, toàn bộ bầu trời đều bị độ lên một tầng băng tinh, hoàn toàn không thể tin được. Ở ngoài vạn dặm kia, vẫn là thời tiết vô cùng trong trẻo.</w:t>
      </w:r>
    </w:p>
    <w:p>
      <w:r>
        <w:t>Động thủ chính là thiên địa biến sắc, thay trời đổi đất. Đây là uy lực của cường giả Nguyên Anh sao? Triệu Vô Tà nắm chặt nắm đấm nhìn thiếu niên toàn thân trắng như tuyết, gương mặt vạn năm không thay đổi. Mặc dù là khuôn mặt thiếu niên nhưng đứng trên không trung quả thật như Thần Vương thống trị thương sinh, lẫm liệt không dám nhìn thẳng.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