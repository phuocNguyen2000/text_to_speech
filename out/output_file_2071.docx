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Hồng Trần tiên tử.</w:t>
      </w:r>
    </w:p>
    <w:p>
      <w:r>
        <w:t>Đông đảo tu sĩ hoảng sợ không phải bởi vì Triệu Vô Tà. Mà là vì Hồng Trần tiên tử ở sau lưng Triệu Vô Tà, cả Thiên Vân đại lục. Nếu muốn tìm tu sĩ không biết Hồng Trần tiên tử, có thể thật sự không tìm được. Thế nhưng làm cho tất cả tu sĩ đều không thể tin được chính là nhân gian tuyệt sắc không nên có, Hồng Trần tiên tử. Không ngờ lại giống như thị nữ, đứng ở phía sau thanh niên chân trần kia.</w:t>
      </w:r>
    </w:p>
    <w:p>
      <w:r>
        <w:t>Đúng là hung ma Triệu Vô Tà. Quả nhiên lời đồn đại của ma đầu kia là sự thật. Lúc Hồng Trần tiên tử bị Triệu Vô Tà ma đầu thu làm thị thiếp.</w:t>
      </w:r>
    </w:p>
    <w:p>
      <w:r>
        <w:t>Dưới chân núi Thiên Vân, sau khi ngưng trệ một chút thì sôi trào. Đông đảo tu sĩ đều nhận ra.</w:t>
      </w:r>
    </w:p>
    <w:p>
      <w:r>
        <w:t>Dứt khoát lần hai mươi hai lần nghiền nát nhau.</w:t>
      </w:r>
    </w:p>
    <w:p>
      <w:r>
        <w:t>Người đứng trên lưng Thâm Uyên ma kình là ai, chính là hung danh truyền khắp Thiên Vân đại lục Triệu Vô Tà. Tên này chính là kẻ không biết, bởi vì hắn hành xử tàn nhẫn không lưu tình, có tu sĩ âm thầm gọi Triệu Vô Tà là hung ma.</w:t>
      </w:r>
    </w:p>
    <w:p>
      <w:r>
        <w:t>Hai chữ đơn giản, lại đủ để dọa sợ rất nhiều tu sĩ không dám trêu chọc. Lúc này tên này đang đứng ở trên lưng của Thâm Uyên Ma Kình, ánh mắt đảo xuống một khu vực bị hắn quét qua. Tất cả tu sĩ đều ngậm miệng, không dám nói gì nữa.</w:t>
      </w:r>
    </w:p>
    <w:p>
      <w:r>
        <w:t>Tiểu tử ngươi chính là Triệu Vô Tà</w:t>
      </w:r>
    </w:p>
    <w:p>
      <w:r>
        <w:t>Thú Vương toàn thân xăm hình cự thú viễn cổ chớp mắt xuất hiện trước người Triệu Vô Tà, ánh mắt đầu tiên là dừng lại trên thân thể Thâm Uyên Ma Cống, sau một khắc ánh mắt đặt ở trên người Triệu Vô Tà.</w:t>
      </w:r>
    </w:p>
    <w:p>
      <w:r>
        <w:t>Nhưng không đợi Triệu Vô Tà nói cái gì, con Thú Vương này liền nở nụ cười.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