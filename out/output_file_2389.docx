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Chín năm, còn chín năm, chín năm sau. Ngay tại thời điểm bắt đầu chém giết, quyết định trên bàn cờ có bao nhiêu quân cờ có thể sống sót. Sau đại kiếp, tiếp tục kéo dài hơi tàn.</w:t>
      </w:r>
    </w:p>
    <w:p>
      <w:r>
        <w:t>Năm đó vạn vật thương sinh bỗng nhiên ở sâu trong hồn phách sinh ra một tia cảm ứng. Đều đem ánh mắt nhìn về phía đại dương vô tận khác, không có vật gì đang chậm rãi thành hình.</w:t>
      </w:r>
    </w:p>
    <w:p>
      <w:r>
        <w:t>Thiên Đạo từ bi, dưới đại kiếp nạn lưu lại một tia sinh cơ, ban cho vật siêu thoát thương sinh. Cùng trời sinh quả có được, siêu thoát đại kiếp nạn, đồng thọ với trời.</w:t>
      </w:r>
    </w:p>
    <w:p>
      <w:r>
        <w:t>Trong nháy mắt đó, một câu đồng thời vang lên ở sâu trong hồn phách của vạn vật thương sinh. Cả trời đất đều sôi trào. Thiên Vân đại lục, biển cả mênh mông vô tận. Đại lục mênh mông vốn tĩnh mịch, trong khoảnh khắc đó vậy mà toàn bộ sống lại. Mà ở trong những khe hở không gian to lớn trên không trung, khí tức mênh mông viễn cổ đã yên lặng rất lâu, cũng đều sống lại.</w:t>
      </w:r>
    </w:p>
    <w:p>
      <w:r>
        <w:t>Cùng thiên đồng thọ quả, cùng thiên đồng thọ</w:t>
      </w:r>
    </w:p>
    <w:p>
      <w:r>
        <w:t>Sinh linh Viễn Cổ cũng là sinh linh, sau khi cảm ứng được ý chỉ Thiên Đạo ở bên trong hồn phách, toàn bộ đều sống lại. Gần như cùng một thời khắc, trong vô số ánh mắt lộ ra vẻ tham lam vô cùng, toàn bộ đều nhìn chăm chú vào một chỗ khác của đại dương vô tận. Rất khó tưởng tượng, tất cả sinh linh trong thiên địa đều đồng thời lộ ra vẻ tham lam.</w:t>
      </w:r>
    </w:p>
    <w:p>
      <w:r>
        <w:t>Ngay cả những sinh linh bình thường may mắn sống sót, như dã thú nhân loại, cũng đều lộ ra vẻ tham lam vô cùng điên cuồng. Huống chi những sinh linh viễn cổ có lực lượng cường đại, bởi vì cuốn đi Thiên Vân đại lục cùng vô tận thiên địa linh khí trong đại dương, những sinh linh trong bí giới dần dần bắt đầu khôi phục thực lực, khôi phục đến viễn cổ cường đại.</w:t>
      </w:r>
    </w:p>
    <w:p>
      <w:r>
        <w:t>Một ít hung thú cùng tu sĩ nhân loại tính tình nóng nảy đã nhịn không được bắt đầu công kích bí giới, muốn mạnh mẽ thoát khỏi sự trói buộc của bí giới tiến vào đại dương mênh mông vô tận ở Thiên Vân đại lục. Sau đó bay vút đến một chỗ khác của đại dương mênh mông, cướp lấy trái cây đang từ từ thành hình cùng ngày cùng sinh quả.</w:t>
      </w:r>
    </w:p>
    <w:p>
      <w:r>
        <w:t>Đáng tiếc bí giới trói buộc chúng nó vô tận năm tháng, tuy lực lượng của chúng nó khôi phục rất nhiều, nhưng nhất thời nửa khắc vẫn không làm gì được bí giới. Một số đại thần thông giả đều đem thần niệm của mình phóng vào Thiên Vân đại lục cùng đại dương vô tận, có truyền thừa tất nhiên là chỉ thị cho đạo thống truyền thừa của mình hành động. Mà không có truyền thừa, cũng vào lúc này bắt đầu tìm kiếm người thừa kế.</w:t>
      </w:r>
    </w:p>
    <w:p>
      <w:r>
        <w:t>Không biết bao nhiêu môn phái nhỏ hay tán tu bởi vậy mà được truyền thừa thần thông viễn cổ ngày thường nằm mơ cũng không dám nghĩ đến. Dưới sự sai khiến của viễn cổ sinh linh cùng đại thần thông giả, tu sĩ yêu thú còn sống toàn bộ đều tuôn về phía đại dương vô tận.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