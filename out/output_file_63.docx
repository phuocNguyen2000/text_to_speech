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Chậm ừng ực </w:t>
      </w:r>
    </w:p>
    <w:p>
      <w:r>
        <w:t>Tiếng cười điên cuồng của Triệu Vô Tà vang lên trong viện, thân hình như con chim lớn bay xuống trước người nọ, rơi xuống trước mặt người nọ. Lúc xuống Triệu Vô Tà cũng đã hạ lệnh cho sâu độc bắt đầu chui vào trong bàn tay của người nọ, Triệu Vô Tà mới vừa rơi xuống đất. Tiếng kêu thảm thiết của người nọ đã vang lên, thân thể cổ trùng không sợ nước lửa, cứng rắn vô cùng. Bản thân Triệu Vô Tà muốn phá hoại cũng phải lăn lộn cả buổi trời.</w:t>
      </w:r>
    </w:p>
    <w:p>
      <w:r>
        <w:t>Người nọ tự đại cầm cổ trùng, đây không phải là tự đưa mình tới cửa sao. Cổ trùng sau khi bị hắn bắt được, xoay người liền chui vào cánh tay hắn. Cắn rách máu thịt trước tiên liền chui vào trong cốt tủy, vô biên thống khổ truyền đến não hải của người nọ, ngăn cản Triệu Vô Tà rú thảm lên. Loại thống khổ này không phải thứ người bình thường có thể thừa nhận được, cổ trùng tiến vào cốt tủy, ánh mắt Triệu Vô Tà cũng không khỏi mang theo một chút thông cảm.</w:t>
      </w:r>
    </w:p>
    <w:p>
      <w:r>
        <w:t xml:space="preserve">Boong boong boong </w:t>
      </w:r>
    </w:p>
    <w:p>
      <w:r>
        <w:t>Kiếm quang như ngân hà đảo chiều, người nọ không biết từ đâu rút ra một thanh trường kiếm, một mảng lớn kiếm quang bắn ra che khuất ánh mắt Triệu Vô Tà, mơ hồ có thể thấy được người trong kiếm quang kia hung hăng huy kiếm hướng về phía cánh tay của mình.</w:t>
      </w:r>
    </w:p>
    <w:p>
      <w:r>
        <w:t>Rầm</w:t>
      </w:r>
    </w:p>
    <w:p>
      <w:r>
        <w:t>Đây là âm thanh cánh tay cụt rơi trên mặt đất, người nọ ôm chặt lấy chỗ cụt tay của mình, cũng không thèm nhìn cánh tay trên mặt đất lấy một cái. Chỉ là dùng ánh mắt oán độc nhìn Triệu Vô Tà một cái, tựa hồ muốn nhớ thật kỹ. Chân vừa động, thân hình lập tức tung người lên, nhanh chóng bay vút về phía xa.</w:t>
      </w:r>
    </w:p>
    <w:p>
      <w:r>
        <w:t>Đợi đến khi Triệu Vô Tà lấy lại tinh thần từ trong kiếm quang, thân hình người nọ chỉ có thể nhìn thấy một chấm đen nhỏ, trong hậu viện khách sạn có thêm một cái tay cụt. Xem độ dài của cánh tay cụt kia, hiển nhiên là bị chém đứt ngang vai, hơn nữa mới vừa chém đứt, còn rất mới lạ.</w:t>
      </w:r>
    </w:p>
    <w:p>
      <w:r>
        <w:t>Chạy còn nhanh, nhưng mà ngươi chạy mất thanh kiếm kia có phải là tinh kim không, nhất định là tinh kim, ha ha, phát tài rồi.</w:t>
      </w:r>
    </w:p>
    <w:p>
      <w:r>
        <w:t>Đêm hôm khuya khoắt, Triệu Vô Tà phát ra tiếng cười giống như thương nhân buôn bán, cũng không ngại kinh hoảng. Cúi đầu nhìn cánh tay cụt trên mặt đất, trong miệng lẩm bẩm: Bảo bối, đây là điểm tâm, lát nữa mời các ngươi ăn bữa tiệc lớn. Ha ha ha 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