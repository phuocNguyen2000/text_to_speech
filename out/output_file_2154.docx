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Bốn chữ Nguyên Anh phần mộ, quả thực là </w:t>
      </w:r>
    </w:p>
    <w:p>
      <w:r>
        <w:t>Số ba trăm sáu mươi sáu mươi.</w:t>
      </w:r>
    </w:p>
    <w:p>
      <w:r>
        <w:t>Lần này hai mươi chín lần tấn công lần lượt.</w:t>
      </w:r>
    </w:p>
    <w:p>
      <w:r>
        <w:t>Ba con dị chủng hung thú.</w:t>
      </w:r>
    </w:p>
    <w:p>
      <w:r>
        <w:t>Hai bên Nhị Lạn Thần Uyên, ở không trung. Thần niệm Mâu số đảo qua vạn dặm đều ngây ngẩn cả người, bị cảnh tượng trên hòn đảo kia hù dọa. Những tu sĩ yêu thú này đều không có khả năng sống hơn vạn năm, cũng chưa từng thấy loại cảnh tượng này, mặc dù mỗi lần vạn năm đại kiếp đều như thế.</w:t>
      </w:r>
    </w:p>
    <w:p>
      <w:r>
        <w:t>Bất quá đó cũng chỉ là xem qua trên điển tịch truyền thừa mà thôi, xem điển tịch ghi lại, tự nhiên không có cảm giác chấn động khi xem cảnh tượng chân thật. Lúc này trên không trung, khí tức hỗn loạn vô cùng, đều là thần niệm tu sĩ hai bên cấm thần uyên.</w:t>
      </w:r>
    </w:p>
    <w:p>
      <w:r>
        <w:t>Lúc này ở trên hòn đảo đó, khắp nơi trên phần mộ Nguyên Anh đều là thi hài. Trong phạm vi tám trăm dặm, nhưng ở địa phương có mộ bia, đều là thi hài. Trên bụng mỗi một bộ thi hài đều có một cái động lớn, bằng không vô số thịt vụn đỏ như máu còn sót lại linh khí dao động kịch liệt vô cùng.</w:t>
      </w:r>
    </w:p>
    <w:p>
      <w:r>
        <w:t>Tê, Tê tê</w:t>
      </w:r>
    </w:p>
    <w:p>
      <w:r>
        <w:t>Lần này tu sĩ hai bên Cấm Thần Uyên xem cuộc chiến hận không thể đem tất cả không khí hít vào trong bụng, vô số ánh mắt bên trong, trừ kinh hãi còn là kinh hãi. Ở trên đảo, vốn có hơn hai trăm vị tu sĩ Nguyên Anh, còn có nhiều tu sĩ cảnh giới Kết Đan Tông Sư. Hơn một ngàn tu sĩ, vốn ở trên đảo kia còn chen chúc không chịu nổi.</w:t>
      </w:r>
    </w:p>
    <w:p>
      <w:r>
        <w:t>Ngay từ đầu, Triệu Vô Tà đã bồi bổ cho Trùng Tửu và Vạn Độc Huyết Cốc Phiên cho người ta, dưới tay ngoan lạt làm thịt mấy trăm Kết Đan Tông Sư. Mặc dù đã đắc tội gần như toàn bộ thế lực ở Thiên Vân Đại Lục, đáng tiếc uy năng của Nhân Chung Kiếm cùng Vạn Độc Bát Phiên đều tăng vọt, nhất là gã Trùng Tửu Kiếm kia, ngoại trừ mấy đầu Nhân Trùng Tửu bị Triệu Vô Tà phá huỷ kia.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