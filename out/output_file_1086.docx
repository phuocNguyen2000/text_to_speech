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nhẹ nhàng nói, thanh âm mông lung giống như nói mê, là Triệu Vô Tà. Không biết từ lúc nào, hắn đã đứng ở phía sau đoàn máu thịt lão giả biến thành kia. Nhân chung kiếm huyết hồng róc khỏi lưng hắn, mũi nhọn từ ngực đi ra, huyết vụ bạo tán, hoàn toàn bao phủ thân hình máu thịt mơ hồ của lão giả.</w:t>
      </w:r>
    </w:p>
    <w:p>
      <w:r>
        <w:t>Bất xuyên</w:t>
      </w:r>
    </w:p>
    <w:p>
      <w:r>
        <w:t>Cỗ uy áp vô cùng dày đặc kia tản đi, toàn bộ không gian trong lành, bầy Tử Linh Điệp đang hỗn loạn lại không an tĩnh lại, mà càng thêm bạo động. Bởi vì có một cỗ khí tức càng thêm kinh khủng xuất hiện, bên trong huyết vụ, ba con người chén máu chậm rãi từ trong thân kiếm huyết hồng của Nhân Trùng bò ra.</w:t>
      </w:r>
    </w:p>
    <w:p>
      <w:r>
        <w:t>Như ẩn như hiện, giống như ở một nơi khác, ba con người có khuôn mặt rõ ràng của ngũ quan đang di động trong huyết vụ. Thân trùng dữ tợn đáng sợ vặn vẹo một cái, sau một khắc liền xuất hiện ở một địa phương khác. Xuyên qua không gian, không chút chấn động khí tức, ba con người chung du động giống như đang xuyên qua các không gian. Một chút cũng không thấy dấu vết, cũng không thấy một chút rung động.</w:t>
      </w:r>
    </w:p>
    <w:p>
      <w:r>
        <w:t>Khối huyết nhục do lão giả biến thành rống to lên. Toàn bộ thân thể lão hoàn toàn bị huyết vụ bao vây, luồng lực lượng nguyên bản là trong cơ thể lão chuyển dời đến trong huyết vụ. Nháy mắt, toàn bộ lực lượng trong cơ thể lão đã bị rút sạch, mà lúc ba con Nhân Trùng xuất hiện, tiếng gầm của lão lại hoàn toàn biến thành sợ hãi, còn oán hận và oán hận vô cùng vô tận.</w:t>
      </w:r>
    </w:p>
    <w:p>
      <w:r>
        <w:t>Cho dù lão giả kia có tu vi Kết Đan trung kỳ tông sư, nhưng có thể phát ra oán hận nồng đậm như thế cũng là làm cho người ta kinh hãi phi thường. Đại cừu trước mắt vốn là muốn báo đáp, nhưng vào thời khắc cuối cùng, Triệu Vô Tà lại làm cho hết thảy đều tan biến.</w:t>
      </w:r>
    </w:p>
    <w:p>
      <w:r>
        <w:t>Hận đi oán hận đi, nếu ngươi không hận, làm sao Nhân Trùng có thể đạt được lực lượng chứ.</w:t>
      </w:r>
    </w:p>
    <w:p>
      <w:r>
        <w:t>Triệu Vô Tà buông lỏng tay cầm chuôi chén kiếm của Nhân trùng ra, mỉm cười kỳ dị đứng một bên. Mà ba người kia dùng chung, giống như trong nháy mắt đến tín hiệu, thân thể vặn vẹo đáng sợ của con côn trùng chuyển động.</w:t>
      </w:r>
    </w:p>
    <w:p>
      <w:r>
        <w:t>Chít chít.</w:t>
      </w:r>
    </w:p>
    <w:p>
      <w:r>
        <w:t>Trong hư không truyền đến thanh âm, trực tiếp vang lên tại trong hồn phách, toàn thân nữ tử áo tím chấn động. Một màn tiếp theo một tràng cảnh làm cho thân thể của nàng cũng nhịn không được run rẩy lên, nàng là tàn nhẫn, thậm chí so với một số tu sĩ ma đạo còn tàn phế hơn, cho dù là nàng, cũng chưa từng thấy qua cảnh tượng khủng bố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