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người liếc nhìn sơn môn gần trong gang tấc, hung hăng cắn răng hạ phi kiếm xuống, ngàn mét a. Nếu như Triệu Vô Tà chân thực hao hết chân nguyên mà nói, vậy chỉ có một kết cục, chính là ngã thành một bãi thịt nát.</w:t>
      </w:r>
    </w:p>
    <w:p>
      <w:r>
        <w:t>Tìm cho ta, sống chết đều phải tìm. Còn sống ta muốn hắn cầu sống không được, muốn chết cũng không được, chết cũng tốt, lấy túi trữ vật của hắn cho ta. Cũng giống như báo cáo kết quả.</w:t>
      </w:r>
    </w:p>
    <w:p>
      <w:r>
        <w:t>Phi kiếm của hai người tốc độ rất nhanh, thoáng cái xuyên qua tầng mây xuống tới mặt đất, phía dưới là một ngọn núi rậm rạp. Rất nhanh hai người đã tìm được thi thể Triệu Vô Tà trong một đầm nước trên núi, không biết có phải do quan hệ với đầm nước hay không mà thi thể của hắn vẫn còn rất hoàn hảo. Ngoại trừ một chỗ máu ở khóe miệng, quả thật tìm không ra vết thương nào khác.</w:t>
      </w:r>
    </w:p>
    <w:p>
      <w:r>
        <w:t>Thi thể là do tiện nhân tìm được, lúc kiếm hùng tới hắn đã kiểm tra qua một lần. Xác nhận Triệu Vô Tà thật sự đã chết, tim đập đều ngừng lại.</w:t>
      </w:r>
    </w:p>
    <w:p>
      <w:r>
        <w:t>Ha ha ha, đại sư huynh, ngươi mau nhìn xem. Tiểu tử này quả thực quá xui xẻo, một tên tu chân giả thế mà lại ngã chết. Ha ha ha buồn cười quá.</w:t>
      </w:r>
    </w:p>
    <w:p>
      <w:r>
        <w:t>Tiện nhân kia đứng bên cạnh thi thể Triệu Vô Tà cười lớn, lúc này thi thể của hắn đã bị tiện nhân vớt lên. Vẫn là bộ dáng của thiếu niên kia, khóe môi nhếch lên nụ cười tà dị, chỉ tràn ra không ít máu. Nhìn qua có chút đáng sợ, dường như là vì ngã từ trên cao xuống làm vỡ nát tạng phủ trong người, nên mới phải chết.</w:t>
      </w:r>
    </w:p>
    <w:p>
      <w:r>
        <w:t>Cười cái gì, hắn chết ta sẽ báo cáo kết quả thế nào, không thể quay về tìm Hắc Hống. Chưởng môn dưới cơn giận nói không chừng có thể sẽ giết ta, nhanh, nhìn xem trữ vật túi của tiểu tử kia còn ở đó hay không.</w:t>
      </w:r>
    </w:p>
    <w:p>
      <w:r>
        <w:t>Kiếm Hùng gầm lên, tiện nhân bắt đầu vội vàng lục lọi trên người Triệu Vô Tà. Cuối cùng ánh mắt dừng lại trên túi trấn cổ bên hông hắn, đưa tay cởi xuống.</w:t>
      </w:r>
    </w:p>
    <w:p>
      <w:r>
        <w:t>Đại sư huynh, tìm được rồi. Ồ, cái này không giống như là túi trữ vật a, mở ra xem xem bên trong có cái gì.</w:t>
      </w:r>
    </w:p>
    <w:p>
      <w:r>
        <w:t>tiện nhân cầm túi trấn cổ của Triệu Vô Tà, ngốc nghếch đưa tay ra cởi cái miệng trấn cổ kia ra, không phát hiện khóe miệng Triệu Vô Tà đang nằm trên mặt đất chậm rãi cong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