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Chẳng biết tại sao, nhìn thấy bộ dạng của Triệu Vô Tà, trong lòng tông chủ Thần Tiêu Đạo Tông dâng lên một dự cảm không tốt.</w:t>
      </w:r>
    </w:p>
    <w:p>
      <w:r>
        <w:t>Hây</w:t>
      </w:r>
    </w:p>
    <w:p>
      <w:r>
        <w:t>Một tiếng quát chói tai, là Triệu Vô Tà, năm ngón tay hung hăng nắm chặt. Trong nháy mắt, đoàn huyết vụ kia nổ tung, huyết trùng bên trong cũng theo đó nổ tan ra. Tuy rằng trước đó đã biết như vậy cũng không thương tổn tới huyết trùng kia, nhưng lôi vân vẫn vì động tác này của Triệu Vô Tà sửng sốt một chút, thân hình xuất hiện một chút ngưng trệ.</w:t>
      </w:r>
    </w:p>
    <w:p>
      <w:r>
        <w:t>Đáng tiếc, chính là điểm này ngưng trệ. Vận mệnh của lôi vân đã bị định trước.</w:t>
      </w:r>
    </w:p>
    <w:p>
      <w:r>
        <w:t>Chi chi.</w:t>
      </w:r>
    </w:p>
    <w:p>
      <w:r>
        <w:t>Tiếng kêu kinh khủng sắc nhọn vang lên ngay bên tai lôi vân, một con huyết trùng ngay lập tức thành hình bên tai lôi vân. Trong nháy mắt thành hình, tiếng kêu cực kỳ sắc bén đã vang lên bên tai lôi vân, kinh hãi thất sắc, khí thế vô biên ngưng tụ nháy mắt tan rã, là con huyết trùng kia.</w:t>
      </w:r>
    </w:p>
    <w:p>
      <w:r>
        <w:t>Khoảnh khắc đó sắc mặt Lôi Vân trở nên vô cùng giãy dụa, lực lượng thiên lôi ngưng tụ toàn thân từ trên xuống dưới, ánh mắt phức tạp nhìn con Huyết trùng kia. Ngũ quan của Huyết trùng là loại lôi phong vô cùng quen thuộc nhưng lại vô cùng lạ lẫm. Bởi vì Lôi Phong của Hợi này, khuôn mặt vặn vẹo như trầm luân trong thống khổ vô biên.</w:t>
      </w:r>
    </w:p>
    <w:p>
      <w:r>
        <w:t>Chần chờ chính là cường giả đứng đầu, Kết Đan Đại viên mãn tông sư. Lúc này cũng hiện ra vẻ thống khổ giãy dụa, còn có vẻ chần chờ, dù sao trong đám huyết trùng kia cũng là hồn phách của bạn cũ.</w:t>
      </w:r>
    </w:p>
    <w:p>
      <w:r>
        <w:t>Chi chi.</w:t>
      </w:r>
    </w:p>
    <w:p>
      <w:r>
        <w:t>Lúc này cho dù có hối hận cũng không kịp, tinh quang trong mắt Triệu Vô Tà bùng lên, con huyết trùng kia lại hét lên một tiếng lần nữa. Âm thanh vang lên lần này đã làm cho Lôi Vân cảm thấy hối hận không kịp. Con huyết trùng kia động, tiếng kêu còn chưa ngừng, thân hình quỷ dị vặn vẹo một chút, sau đó huyết quang chợt lóe chui vào trong tai Lôi Vân.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