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Nguyên Từ chi lực chính là Nguyên Từ lực, dưới sự dẫn dẫn của thần niệm của Triệu Vô Tà, một viên tinh thần cực lớn đã bị Nguyên Từ lực kia đánh trúng.</w:t>
      </w:r>
    </w:p>
    <w:p>
      <w:r>
        <w:t>liền hai trăm năm phần chấp liệt liền liền liền hai trăm năm phần nghiền lực.</w:t>
      </w:r>
    </w:p>
    <w:p>
      <w:r>
        <w:t>Ở bên trong Tinh Thần Hải rung rung một chút, sau đó viên tinh thần này liền bay về phía Thiên Vân đại lục. Lúc này tốc độ tinh thần rơi xuống so với bình thường nhanh hơn rất nhiều, hẳn là bởi vì nguyên từ chi lực dẫn dắt.</w:t>
      </w:r>
    </w:p>
    <w:p>
      <w:r>
        <w:t>Oanh</w:t>
      </w:r>
    </w:p>
    <w:p>
      <w:r>
        <w:t>Rất nhanh ngôi sao kia phá vỡ tầng cát mênh mông, tiến vào trong tầng cương phong, bay về phía Thiên Vân đại lục. Ngôi sao rơi xuống, cường giả toàn bộ Thiên Vân đại lục đều cảm ứng được, nhao nhao từ trong tu luyện tỉnh lại, nhìn lên bầu trời kia.</w:t>
      </w:r>
    </w:p>
    <w:p>
      <w:r>
        <w:t>Ngay khoảnh khắc ngôi sao rơi xuống, thân hình Triệu Vô Tà bắt đầu run rẩy, kịch liệt run rẩy. Sắc mặt tái nhợt giống như tờ giấy trắng, nhìn qua giống như lúc nào cũng có thể ngã xuống. Hai hàng răng thép hung hăng đè ép cùng một chỗ, ngũ quan cũng vặn vẹo, trên người giống như bị lực lượng vô hình đè lên. Âm thanh phát ra quái dị nhưng Triệu Vô Tà lại không di động chút nào, vẫn nghe được đôi vai của mình.</w:t>
      </w:r>
    </w:p>
    <w:p>
      <w:r>
        <w:t>Rầm rầm rầm nhỏ ục ục.</w:t>
      </w:r>
    </w:p>
    <w:p>
      <w:r>
        <w:t>Ngôi sao rơi xuống, ngôi sao khổng lồ kia cuối cùng cũng rơi xuống mặt biển, nguyên bản ngôi sao to lớn vô cùng.</w:t>
      </w:r>
    </w:p>
    <w:p>
      <w:r>
        <w:t>Thế nhưng sau khi rơi xuống lại chỉ rộng có trăm trượng, không sai biệt lắm so với một ngọn núi nhỏ. Thật khó tưởng tượng, trước khi ngôi sao này rơi xuống, hình thể khổng lồ của nó căn bản sẽ không thua kém Thiên Vân Đại Lục bao nhiêu.</w:t>
      </w:r>
    </w:p>
    <w:p>
      <w:r>
        <w:t>Ngôi sao rơi xuống mặt biển khiến sóng biển không biết cao bao nhiêu, nhưng còn chưa kịp rơi xuống thì nước biển đã hóa thành hơi nước bốc hơi. Nhiệt độ của ngôi sao này không biết cao bao nhiêu, trực tiếp làm cho nước biển bốc hơi lên. Vô số hơi nước trắng xóa bốc lên, bao phủ toàn bộ vùng biển này. Mà ngôi sao kia thì đang bay xuống dưới đáy biển, chỉ có điều tiếng ục ục ục vẫn không dừng lại là được.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