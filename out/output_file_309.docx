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 bay thẳng về phía trước.</w:t>
      </w:r>
    </w:p>
    <w:p>
      <w:r>
        <w:t xml:space="preserve">Ồ </w:t>
      </w:r>
    </w:p>
    <w:p>
      <w:r>
        <w:t>Triệu Vô Tà kinh ngạc ồ lên một tiếng, ngẩng đầu nhìn về phía mấy đạo quang mang kia. Quả nhiên đều là tu sĩ, vừa nhìn liền thấy người đến chia làm ba nhóm. Có hơn mười mấy người, tốp đầu tiên chỉ có một người đứng ở trên một thanh phi kiếm không bắt mắt. Vẻ mặt hắn cực kỳ kinh hoảng, xem khóe miệng còn dính vết máu, có lẽ là trước đó đã bị thương.</w:t>
      </w:r>
    </w:p>
    <w:p>
      <w:r>
        <w:t>Hai tốp người phía sau có vẻ cao thấp không đều, phần lớn là tu vi Ngưng khí tầng mười tám, miễn cưỡng có thể ngự không phi hành. Tốc độ vô cùng chậm chạp, bất quá trong mười mấy người, có mấy tu sĩ tu vi đều là Trúc cơ sơ kỳ. Sắc mặt hung hăng nhìn người phi hành phía trước, không điên cuồng hét lên, đáng tiếc là không đuổi kịp.</w:t>
      </w:r>
    </w:p>
    <w:p>
      <w:r>
        <w:t>Khóe miệng Triệu Vô Tà từ từ nhếch lên thành một nụ cười, không ngờ ở đây lại có thể gặp được người quen, người đang điên cuồng bay ở phía trước chính là người quen của Triệu Vô Tà. Thân hình thấp bé, vẻ mặt hèn mọn bỉ ổi, đôi mắt đảo khắp nơi. Gã này vừa nhìn liền biết không phải hạng người tốt lành gì, gà gáy chó trộm.</w:t>
      </w:r>
    </w:p>
    <w:p>
      <w:r>
        <w:t>Gia hỏa phía trước, cho ta</w:t>
      </w:r>
    </w:p>
    <w:p>
      <w:r>
        <w:t>Người gầy gò trông thấy Triệu Vô Tà đang đứng trên đỉnh núi, bởi vì lúc nói chuyện quá xa nên không thấy rõ khuôn mặt Triệu Vô Tà. Thế nhưng sau khi bay tới gần trông thấy khuôn mặt Triệu Vô Tà, âm thanh của người gầy gò này lập tức im bặt, giống như con vịt bị bóp cổ. Y sợ hãi nhìn Triệu Vô Tà không nói nên lời.</w:t>
      </w:r>
    </w:p>
    <w:p>
      <w:r>
        <w:t xml:space="preserve">Má ơi, chạy mau </w:t>
      </w:r>
    </w:p>
    <w:p>
      <w:r>
        <w:t>Gã gầy bỗng kêu lên một tiếng quái dị, chân lập tức đổi hướng chạy trốn về một hướng khác.</w:t>
      </w:r>
    </w:p>
    <w:p>
      <w:r>
        <w:t>Đạo huynh mau ngăn tên kia lại, hắn là tạp chủng thần thâu môn.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