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quanh bốn phía, trừ nước bùn hay là nước bùn, giống như là ở trong một thế giới màu đen. Mùi hôi thối rữa tràn tới, làm cho người ta cảm giác toàn thân khó chịu không thôi.</w:t>
      </w:r>
    </w:p>
    <w:p>
      <w:r>
        <w:t>Đầm lầy chín vạn dặm, mùi hôi thối phát ra vốn là đủ để nhuộm cả bầu trời, thế nhưng kỳ dị. Bầu trời nơi đây, vô cùng sạch sẽ, giống như những mùi thối khi bay đến độ cao nào đó liền bắt đầu trở về, cũng không dám đi nhiễm bầu trời kia.</w:t>
      </w:r>
    </w:p>
    <w:p>
      <w:r>
        <w:t>Đôi mắt hơi nheo lại, một điểm tinh quang lóe lên trong đó. Hắn động sát khí, sát khí kinh người lóe lên trong mắt hắn. Cổ tay chấn động, dấu vết trên cổ phiên sáng lên, sương mù màu xám bắt đầu tràn ngập.</w:t>
      </w:r>
    </w:p>
    <w:p>
      <w:r>
        <w:t>Gió nhẹ thổi qua, lá cờ khổng lồ xám xịt mở ra, mùi thơm rất nhẹ bắt đầu tràn ngập. Hương này là từ trong cổ phiên bay ra, nhẹ nhàng nhàn nhạt, hơn nữa cũng chỉ có ở bên cạnh Triệu Vô Tà mới ngửi thấy. Mùi thơm này sau khi xuất hiện, Triệu Vô Tà lập tức cảm thấy bên trong mũi truyền đến cảm giác sảng khoái, mùi hôi của đầm lầy bị xua tán không còn.</w:t>
      </w:r>
    </w:p>
    <w:p>
      <w:r>
        <w:t>Đầm lầy này kéo dài chín vạn dặm, cũng không biết bắt đầu xuất hiện từ lúc nào, chỉ sợ là tồn tại mấy vạn năm qua, bên trong ẩn chứa không biết bao nhiêu vật kịch độc ác độc, thật sự là nơi dơ bẩn, những mùi hôi kia chính là khí độc trong bùn đất kia.</w:t>
      </w:r>
    </w:p>
    <w:p>
      <w:r>
        <w:t>Ở trong đầm lầy lên men tồn tại mấy vạn năm, kịch độc vô cùng, lợi hại phi thường. Người thường chỉ cần hút vào một tia trong cơ thể, khẳng định toàn bộ thân thể hư thối mà chết, chính là tu sĩ bình thường cũng rất khó ngăn cản những mùi hôi này.</w:t>
      </w:r>
    </w:p>
    <w:p>
      <w:r>
        <w:t>Hối hận đối với Triệu Vô Tà mà nói thì không đáng ngại, nhưng loại mùi vị này thật sự không dễ ngửi, Triệu Vô Tà cũng không muốn để mùi thối kia chui vào trong cơ thể mình. Hơn nữa, mùi thơm từ cổ phiên bay ra không chỉ đơn giản là thổi thối như vậy.</w:t>
      </w:r>
    </w:p>
    <w:p>
      <w:r>
        <w:t>Dùng một tay vịn Vạn Độc Cổ Phiên, mặc cho mùi hương nhàn nhạt quay quanh người, Triệu Vô Tà chậm rãi nhắm hai mắt lại. Khóe miệng của hắn lúc này lộ ra tiếu ý khó nhận ra.</w:t>
      </w:r>
    </w:p>
    <w:p>
      <w:r>
        <w:t>Trong mười vạn đại sơn, các loại hiểm địa ác địa nhiều không đếm xuể, nguy hiểm trong đó cũng là khó lòng phòng bị. Tiến vào ác địa này, muốn giữ mạng cũng là khó khăn, phàm là ác địa. Đều có hung vật ác thú, lợi hại vô cùng, hơi không cẩn thận sẽ bị cắn nuốt. Khả năng ngay cả hồn phách cũng không bảo vệ được, những ác địa nguy hiểm này cũng khiến tu sĩ tiên ma lưỡng đạo kính nhi viễn chi.</w:t>
      </w:r>
    </w:p>
    <w:p>
      <w:r>
        <w:t>Hắc trạch chính là một trong thập vạn ngọn núi lớn, phạm vi ước chừng hơn chín vạn dặm. Ở trong mười vạn ngọn núi lớn tồn tại không biết bao nhiêu vạn năm, trong đó đen kịt bùn đất chính là kịch độc, mỗi ngày bốc lên mùi hôi thối cũng là vật kịch độc. Chớ nói người ngoài đến, chính là mười vạn yêu thú khác trong núi lớn, lúc đi qua Hắc đầm lầy cũng phải cẩn thận gấp bội.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