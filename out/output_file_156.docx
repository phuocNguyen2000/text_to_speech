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Trong ánh mắt lạnh như băng của Triệu Vô Tà mang theo một chút bội phục đối với kiếm vô phụng, tên gia hỏa này nếu như sinh ra trong địa cầu loạn thế, tuyệt đối là một nhân vật giống như kiêu hùng. Đáng tiếc, ở tu chân giới, không phải là tâm ngoan có thể thành sự.</w:t>
      </w:r>
    </w:p>
    <w:p>
      <w:r>
        <w:t>Còn muốn đánh nữa sao, Kiếm chưởng môn</w:t>
      </w:r>
    </w:p>
    <w:p>
      <w:r>
        <w:t>Phẩm lấy mũi kiếm của Nhân trùng cổ xưa, Triệu Vô Tà vẻ mặt thoải mái nói. Kỳ thật lúc này hắn đã là miệng cọp gan thỏ, Triệu Vô Tà hối hận vừa rồi quá kích động, không ngờ lại chạy đi so đấu kiếm pháp với Kiếm Vô Phụ, đây chẳng phải là muốn chết sao. Bây giờ thì tốt rồi, Ma Nguyên trong đan điền cũng không nhiều lắm.</w:t>
      </w:r>
    </w:p>
    <w:p>
      <w:r>
        <w:t>Giao Hắc Hống, ta cho ngươi đi.</w:t>
      </w:r>
    </w:p>
    <w:p>
      <w:r>
        <w:t>Lúc này Kiếm Vô phụng vẫn còn ghi nhớ Hắc Hống trong tay Triệu Vô Tà, nhưng cũng đúng, trước đó hắn giao Hắc Hống cho La Phồn bởi vì chính hắn cũng không cách nào sử dụng. Nhưng hiện tại sau khi tu luyện Ma kiếm, kiếm khí chân nguyên toàn thân đều biến thành Ma Nguyên, tự nhiên có thể sử dụng Hắc Hống.</w:t>
      </w:r>
    </w:p>
    <w:p>
      <w:r>
        <w:t>Ngươi không phải có kiếm tu cho ngươi cũng vô dụng, còn không bằng kết một thiện duyên, tặng cho ta đi.</w:t>
      </w:r>
    </w:p>
    <w:p>
      <w:r>
        <w:t>Vẫn cợt nhả như trước, nụ cười trên mặt Triệu Vô Tà nở rộ. Đáng tiếc mấy câu cười tủm tỉm lại đổi lấy một câu.</w:t>
      </w:r>
    </w:p>
    <w:p>
      <w:r>
        <w:t>Thối lắm.</w:t>
      </w:r>
    </w:p>
    <w:p>
      <w:r>
        <w:t>Lời còn chưa dứt, kiếm khí phong bạo do kiếm khí đen hóa cuốn tới, trên đỉnh núi nhất thời tuôn ra một đoàn ma khí lớn. Triệu Vô Tà ở dưới ma khí kia lộ ra rất nhỏ bé, mơ hồ có thể thấy được quỷ ảnh bên trong tầng tầng lớp lớp, làm cho người ta không thở nổi uy áp trong lòng Triệu Vô Tà. Hắc Lũng ma kiếm phát uy.</w:t>
      </w:r>
    </w:p>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