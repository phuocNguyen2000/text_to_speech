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dùng cổ tay lắc lắc Hắc Hỗn, hấp thu lực lượng thôn phệ quỷ khí trên người Tam Nương lập tức biến mất không thấy gì nữa, Tam Nương thở phào nhẹ nhõm. Lực lượng này quá mức kinh hãi, Tam Nương có cảnh giới không cao thiếu chút nữa đáp lời.</w:t>
      </w:r>
    </w:p>
    <w:p>
      <w:r>
        <w:t>Bảo bối tốt a hợp lại là thứ ta có được, hắc hắc</w:t>
      </w:r>
    </w:p>
    <w:p>
      <w:r>
        <w:t>Đầu ngón tay Triệu Vô Tà toát ra từng sợi hắc khí, chui vào bên trong Hắc Hống, nhất thời phía trên lá cờ liền xuất hiện từng tầng từng tầng hắc quang. Hắc Hống lúc này có một loại lực lượng dao động khiến tâm thần người ta dao động, liếc mắt một cái là được. Hắc Hống đã bị Triệu Vô Tà luyện hóa, thuần thục một chút các cách dùng của Ma phiên, cổ tay Triệu Vô Tà lại lần nữa lắc lắc lá cờ.</w:t>
      </w:r>
    </w:p>
    <w:p>
      <w:r>
        <w:t>Trong lúc nhất thời, hắc khí trong động tràn ngập, một cỗ hắc khí từ trong hắc động toát ra. Thân ảnh Triệu Vô Tà bị hắc khí che phủ, lá cờ thật dài lật tới, bao lấy Triệu Vô Tà hóa thành một đoàn hắc khí bay ra khỏi sơn động trên trời.</w:t>
      </w:r>
    </w:p>
    <w:p>
      <w:r>
        <w:t>Trên bầu trời, không biết từ nơi nào bỗng nhiên bắn ra một đoàn hắc khí nồng đậm, may mắn đây là buổi tối. Cũng không cần lo lắng kinh thế hãi tục, đoàn hắc khí kia ở không trung xoay quanh một hồi, sau một tiếng huýt gió hướng phía xa xa bỏ chạy, tốc độ nhanh vô cùng.</w:t>
      </w:r>
    </w:p>
    <w:p>
      <w:r>
        <w:t>Đại phong quốc, trong hoàng cung, nghiên mực đang tu luyện trong nội thất. Lúc này hắn vừa ăn vào một viên đan dược màu xanh, trong nội thất bởi vì viên đan dược kia còn tràn ngập mùi thuốc nồng đậm. Tiểu thái giám thủ ở bên ngoài, giống như cơn gió thổi qua, hô hấp theo nội thất bay ra từng đợt từng đợt dược hương.</w:t>
      </w:r>
    </w:p>
    <w:p>
      <w:r>
        <w:t>Trên không hoàng thành, một đoàn hắc khí từ đằng xa độn tới, cuối cùng ổn định dừng ở trên không sân nghiên mực chúc mừng. Triệu Vô Tà quấn bên trong lá cờ, tiếu ý liên tục, nói đến đại phong quốc này thật đúng là phúc địa của Triệu Vô Tà a. Ở nơi này hắn có không ít chỗ tốt, nhìn vào ánh đèn cực kỳ sáng ngời bên dưới.</w:t>
      </w:r>
    </w:p>
    <w:p>
      <w:r>
        <w:t>Triệu Vô Tà trong lòng khẽ động, đoàn hắc khí kia chuyển động vài cái, lập tức hóa thành từng luồng khí đen cuối cùng tiêu tán vô hình. Mà thân hình Triệu Vô Tà lập tức xuất hiện trong đại viện phía dưới, binh sĩ gác đêm đối với sự xuất hiện của Triệu Vô Tà coi như không thấy, giống như không có người nào đứng ở đó.</w:t>
      </w:r>
    </w:p>
    <w:p>
      <w:r>
        <w:t>Không coi ai ra gì đi vào căn phòng ăn mừng ở nghiên mực, Triệu Vô Tà liếc mắt đã thấy trên nghiên mực, Khánh Thân mặc đồ thái tử ngồi xếp bằng trên bồ đoàn, đang hấp thu dược lực của bình đan dược mà hắn đưa cho.</w:t>
      </w:r>
    </w:p>
    <w:p>
      <w:r>
        <w:t>Nhìn thấy một màn này, Triệu Vô Tà không khỏi bật cười. Hắn mất mấy ngày để luyện hóa áo khoác đen. Không nghĩ tới buổi ăn mừng trên nghiên mực lại ngồi lên vị trí thái tử mấy ngày nay. Nhớ đến mấy ngày nay, khi ở hoàng cung, cảnh tượng này liền buồn cười., Thái tử kia mật báo đem hai người Kiếm Hùng mời tới. Kết quả cuối cùng Kiếm Hùng hoàn toàn không để ý đến phàm nhân như gã, vội vã muốn mang Triệu Vô Tà đi, cuối cùng lại tiện tay ném đi Thái Tử đang cầm trong tay xuống dưới. Đại khái gã đã quên mất, thời điểm gã đem Thái Tử hút tới liền thuận tay giam cầm lại võ công trên người Thái Tử.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