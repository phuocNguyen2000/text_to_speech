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Vô thanh vô tức, kể cả thanh trường kiếm màu huyết hồng kia, đều lập tức bị kiếm khí chia cắt thành vô số mảnh vỡ. Bị hư không loạn lưu vọt tới quấy một cái, liền tiêu tán. Thế nhưng vụ Nô lại không có ý dừng tay chút nào, trong hốc mắt bắn ra một luồng kiếm ý mạnh mẽ, xé nát hư không trước mắt.</w:t>
      </w:r>
    </w:p>
    <w:p>
      <w:r>
        <w:t>Dùng ánh mắt là có thể giết người, tại tu chân giới không ít, nhưng chỉ ánh mắt là có thể xé rách hư không. Sợ chỉ có một nô lệ nhỏ từ trong hốc mắt hắn bắn ra, cũng không chỉ là ánh mắt mà thôi, còn có kiếm ý. Tuyệt thế kiếm ý, ma thể Triệu Vô Tà đúc lại. Dưới vô cùng vô tận tuyệt thế kiếm ý, tựa hồ cũng có chút không chịu nổi một kích.</w:t>
      </w:r>
    </w:p>
    <w:p>
      <w:r>
        <w:t xml:space="preserve">Oanh </w:t>
      </w:r>
    </w:p>
    <w:p>
      <w:r>
        <w:t>Lại một đạo kiếm quang to như thùng nước phá vỡ hư không, hung hăng bổ vào một khu vực. Lúc này tại đó, vô số huyết vụ vừa mới ngưng tụ thành hình từ bốn phương tám hướng. Thế nhưng sau khi đạo kiếm quang kia bổ xuống, trong nháy mắt lại biến mất. Kiếm quang lại hiện ra, thân hình Triệu Vô Tà Võng ngưng tụ lần nữa bị đánh tan.</w:t>
      </w:r>
    </w:p>
    <w:p>
      <w:r>
        <w:t>Không gian trong cương phong, sau khi vụ nô bộc phát ra kiếm ý mạnh mẽ tuyệt thế, cũng không khôi phục được. Mỗi khi muốn khôi phục bộ dáng ban đầu, kiếm tiên bỗng nhiên toát ra, sẽ khiến hư không lại vỡ thành từng mảnh nhỏ. Sau đó là hư không loạn lưu cuồng bạo tuôn ra, tùy ý bạo động.</w:t>
      </w:r>
    </w:p>
    <w:p>
      <w:r>
        <w:t>Đồng thời, một màn kỳ dị xuất hiện tại tầng Cương Phong, một huyết ảnh nhàn nhạt không ngừng ngưng tụ trong hư không. Nhưng thời điểm mỗi lần chỉ thiếu một chút nữa là ngưng tụ, một đạo kiếm quang to như thùng nước sẽ đánh xuống. oanh tán huyết ảnh kia, cứ như thế lặp đi lặp lại, nếu như không phải uy thế nơi này quá mức kinh người. Sợ là có chút buồn cười, bất quá theo thời gian trôi qua, tốc độ huyết ảnh kia tựa như ngưng tụ càng lúc càng nhanh.</w:t>
      </w:r>
    </w:p>
    <w:p>
      <w:r>
        <w:t>Lại là vô thanh vô tức, đạo huyết ảnh kia đột ngột xuất hiện ở không trung, sau đó trực tiếp ngưng tụ thành bộ dáng Triệu Vô Tà. Bất quá sau một khắc, kiếm quang kia lại đánh xuống lần nữa, nhưng là lần này tựa hồ không giống.</w:t>
      </w:r>
    </w:p>
    <w:p>
      <w:r>
        <w:t>Đã đủ rồi.</w:t>
      </w:r>
    </w:p>
    <w:p>
      <w:r>
        <w:t>Thanh âm Triệu Vô Tà vang lên, một thanh trường kiếm màu huyết hồng xuất hiện trong tay hắn ta. Một luồng kiếm khí huyết hồng lập tức từ trong thân kiếm bắn ra nghênh đón đạo kiếm quang to như thùng nước kia, hai luồng hào quang không ngờ lại va chạm vào nhau trong chốc lát.</w:t>
      </w:r>
    </w:p>
    <w:p>
      <w:r>
        <w:t>Oanh, đạo kiếm khí huyết hồng thoạt nhìn yếu ớt không chịu nổi một kích kia, chính là đạo kiếm quang to như thùng nước. Sau khi kiếm quang biến mất, đạo huyết hồng kiếm khí kia cũng tiêu tán theo.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