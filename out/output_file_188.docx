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muốn chạy.</w:t>
      </w:r>
    </w:p>
    <w:p>
      <w:r>
        <w:t>Vong Tình Ma Đế ánh mắt lạnh như băng không có cảm tình nhìn về phía Hàn Băng động, trong lòng bàn tay Triệu Vô Tà bị hung hăng bóp một cái, lập tức tiêu tán. Triệu Vô Tà đang chạy trốn há mồm phun ra một ngụm máu tươi, miệng bắt đầu mắng to.</w:t>
      </w:r>
    </w:p>
    <w:p>
      <w:r>
        <w:t>Còn không có mắng vài câu, một đạo cường đại đến nỗi Triệu Vô Tà cảm giác được thực lực của nó, thần niệm quét qua người Triệu Vô Tà đang bỏ chạy. Thần niệm kia hóa thành một cây chuỳ lớn, hung hăng nện lên người Triệu Vô Tà.</w:t>
      </w:r>
    </w:p>
    <w:p>
      <w:r>
        <w:t xml:space="preserve">Phốc </w:t>
      </w:r>
    </w:p>
    <w:p>
      <w:r>
        <w:t>Lại một ngụm máu tươi, Triệu Vô Tà quả thực sắp phát điên, đây là đổ cái gì vậy?</w:t>
      </w:r>
    </w:p>
    <w:p/>
    <w:p>
      <w:r>
        <w:t>Chương thứ ba mươi bảy Đại na di Nhiên Huyết Độn Pháp, Tuyệt Tình Uyên.</w:t>
      </w:r>
    </w:p>
    <w:p>
      <w:r>
        <w:t>Không thể rơi vào tay bà nương kia, nếu không ngay cả xương cốt cũng không còn.</w:t>
      </w:r>
    </w:p>
    <w:p>
      <w:r>
        <w:t>Triệu Vô Tà lập tức hạ quyết định, đó chính là tuyệt đối không thể rơi vào tay Vong Tình Ma Đế, nếu không nhìn thủ đoạn của bà nương này. Nếu thật sự rơi vào tay nàng, chỉ sợ sẽ là sống không bằng chết. Triệu Vô Tà rất sợ chết, vô cùng sợ, cho nên hắn ta đã liều mạng chạy trốn rồi.</w:t>
      </w:r>
    </w:p>
    <w:p>
      <w:r>
        <w:t>Hàn băng động rốt cuộc nối với nơi đó, Triệu Vô Tà không biết, hắn chỉ biết là bây giờ phải nhanh chóng chạy trốn. Hắc quang do Hắc Thằng hóa thành dùng tốc độ khủng bố lẻn vào sâu trong động. Tốc độ đó khiến Triệu Vô Tà rất hưng phấn, quả thực sắp đạt đến cấp bậc tông sư Kết Đan. Mắt thấy đã sắp ra khỏi địa bàn của Vong Tình động thiên, Triệu Vô Tà đã có thể thấy được một màng ánh sáng mỏng manh.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