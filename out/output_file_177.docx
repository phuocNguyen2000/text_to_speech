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Thân thể Triệu Vô Tà bị nhẹ nhàng ném lên một cái giường băng vô cùng lớn, nhất thời thân hình đã bị hàn khí che lấp hơn phân nửa, nơi này là một cái động rất sâu thẳm. Nhưng đỉnh động khảm mấy viên dạ minh châu to bằng nắm tay làm cho trong động nhiều thêm rất nhiều ánh sáng, chỉ là nơi này hàn khí quá mạnh, không phải là chỗ để ở lâu.</w:t>
      </w:r>
    </w:p>
    <w:p>
      <w:r>
        <w:t>Trừ phi là tu luyện băng thuộc tính công pháp, nếu không thật đúng là nhiều người nguyện ý ở chỗ này. Chẳng qua chỗ tốt duy nhất của nơi này chính là linh khí rất tràn đầy, so với bên ngoài động thiên linh khí tràn đầy rất nhiều, trên người Triệu Vô Tà lại có ý bắt đầu tụ lại vòng xoáy linh khí.</w:t>
      </w:r>
    </w:p>
    <w:p>
      <w:r>
        <w:t>Tiểu tử, Tiểu Lục tỷ tỷ của ngươi ta phải đi rồi, ngươi hãy chữa thương cho tốt, nơi này có cấm chế do tiểu thư thiết lập, có lẽ ngươi không ra được, một ngày ta sẽ lại tới thăm ngươi. Hì hì</w:t>
      </w:r>
    </w:p>
    <w:p>
      <w:r>
        <w:t>Tiểu Lục nhìn qua thì tâm tình rất tốt, lại véo má Triệu Vô Tà một cái, cuối cùng đặt một viên trân châu hình dáng như Dạ Minh Châu vào một nơi đặc biệt. Đột nhiên phía trước giường băng sáng lên một tầng màn sáng, hào quang tràn đầy màu sắc khiến cho người ta không nhịn được muốn chạm vào.</w:t>
      </w:r>
    </w:p>
    <w:p>
      <w:r>
        <w:t>Tiểu Lục đi rồi, qua đại khái nửa canh giờ, Triệu Vô Tà trên giường đã không còn động tĩnh bỗng nhiên tỉnh lại. Tuy sắc mặt vẫn tái nhợt như trước, nhưng tinh quang trong hai mắt như thế nào cũng không che giấu được.</w:t>
      </w:r>
    </w:p>
    <w:p>
      <w:r>
        <w:t>Tổn trứng của ca ca ta có mê người như vậy sao, không được, lần sau phải bắt nha đầu về. Dám không có lễ Triệu gia ta, thật sự là không muốn sống nữa. Xem ra Triệu gia ta khuôn mặt này thật đúng là người gặp người yêu a, rống oa ha ha, vạn năm băng sàng phát tác.</w:t>
      </w:r>
    </w:p>
    <w:p>
      <w:r>
        <w:t>Hóa ra tên này đã sớm tỉnh lại, chỉ là không rõ tình huống nên mới cố ý giả bộ bất tỉnh. Hiện tại vừa mới đi, hắn liền tỉnh lại. Vuốt vuốt giường băng vạn năm, Triệu Vô Tà khống chế suy nghĩ đặt sàng băng vào trong túi trữ vật. Căn bản không gian trong túi trữ vật của mình không chứa nổi một băng giường lớn như vậy.</w:t>
      </w:r>
    </w:p>
    <w:p>
      <w:r>
        <w:t>Bỏ qua suy nghĩ trong lòng, Triệu Vô Tà chợt nhớ tới cô gái đang ở trong xe, chỉ nghe tiếng thôi hắn đã cảm thấy ngứa ngáy trong lòng. Trong lòng hắn vạn phần muốn xem thử nhưng so với tính mạng thì hết thảy đều không quan trọng. Cuối cùng Triệu Vô Tà vẫn nhịn xuống được dụ hoặc.</w:t>
      </w:r>
    </w:p>
    <w:p>
      <w:r>
        <w:t>Vong Tình động thiên, nghe qua cũng không phải dễ chọc. Một ả tì nữ đánh xe đều là Trúc Cơ kỳ. Nơi này quá nguy hiểm, tốt nhất là chữa thương cho tốt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