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là thanh âm của Mặc Sửu Thú, mặc dù không rõ ràng, nhưng lại vang lên trong tai Ngũ Hành lão quái. Lại vô cùng rõ ràng, sấm sét giữa trời quang, thân hình đang muốn bạo lui liền đình chỉ. Lúc âm thanh của nội đan kia xuất hiện, bạo khai.</w:t>
      </w:r>
    </w:p>
    <w:p>
      <w:r>
        <w:t>Ngũ Hành đại trận, sở dĩ có lực lượng kinh khủng như vậy là bởi vòng xoáy ngũ hành linh khí hình thành cân bằng. Sinh sôi không ngừng, mấy cân lực lượng vô cùng vô tận. Nếu như không phải ở phần mộ Nguyên Anh này, không có thiên địa linh khí khác, lực lượng của Ngũ Hành đại trận còn cường hoành hơn.</w:t>
      </w:r>
    </w:p>
    <w:p>
      <w:r>
        <w:t>Thế nhưng lúc này, Ngũ Hành đại trận sắp sụp đổ. Viên nội đan của Mặc Sửu Thú kia đã bị nghiền nát, một cỗ lực lượng dị chủng mang theo độc tính phá hoại khí tức tràn vào trong Ngũ Hành đại trận. cân bằng của năm vòng xoáy linh khí lập tức bị đánh vỡ, lực lượng màu xanh lục của mực cuốn lên phong bạo, quét qua năm vòng xoáy, thân thể vốn đã bị phá nát lúc này tránh được một kiếp.</w:t>
      </w:r>
    </w:p>
    <w:p>
      <w:r>
        <w:t>Đại trận Ngũ Hành hoàn toàn sụp đổ.</w:t>
      </w:r>
    </w:p>
    <w:p>
      <w:r>
        <w:t>Ngũ hành linh khí bạo loạn tứ tán ra khắp nơi, cũng không thể ngưng tụ thành vòng xoáy nữa, hào quang chói mắt trên Ngũ Hành Luân lập tức trở nên ảm đạm. Một khắc sau, một cỗ lực lượng mạnh mẽ còn bạo phát hơn bất kỳ lực lượng nào trước đó, Ngũ Hành Luân Hóa.</w:t>
      </w:r>
    </w:p>
    <w:p>
      <w:r>
        <w:t>Lấp bà chia nhau, đọc nhồm nhoàm hai mươi hai mươi hai cùng một lần.</w:t>
      </w:r>
    </w:p>
    <w:p>
      <w:r>
        <w:t>Một đạo quang mang xuất hiện trước mặt ngũ hành lão quái.</w:t>
      </w:r>
    </w:p>
    <w:p>
      <w:r>
        <w:t>Giống như lúc gió lốc bị xoắn nát, sẽ có lực lượng cường đại bộc phát, lúc này chính là như thế. Ngũ Hành đại trận sụp đổ sản sinh lực lượng, một người một thú trực tiếp chịu đựng. Ngũ Hành lão quái cùng Mặc Sửu Thú, đều không chiếm được lợi thế, một người một thú cùng nhau chịu đựng nguồn lực lượng này.</w:t>
      </w:r>
    </w:p>
    <w:p>
      <w:r>
        <w:t>Phốc Phốc Bành</w:t>
      </w:r>
    </w:p>
    <w:p>
      <w:r>
        <w:t>Sức mạnh khổng lồ oanh tạc ở trên người, lão quái Ngũ Hành mặc dù là cường giả Nguyên Anh Đại viên mãn, nhưng mà thoáng cái cũng chịu không nổi. Há mồm phun ra một ngụm máu đỏ thẫm, vẫn chưa xong, xương cốt toàn thân hắn tại đây đã vỡ vụn bảy tám phần, lục phủ ngũ tạng toàn bộ dời đi, đan điền bị rung động kịch liệt, Nguyên Anh thiếu chút nữa cũng bị chấn động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