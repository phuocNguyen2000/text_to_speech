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Buồn cười chính là, hung khí này, chính là phần thưởng mà Triệu Vô Tà giết chết thái tử Chu gia đạt được sau này. Đây chính là sự mỉa mai thật lớn, làm cho những người Chu gia hoàn toàn không ngẩng đầu lên được mà sỉ nhục.</w:t>
      </w:r>
    </w:p>
    <w:p>
      <w:r>
        <w:t>Sau khi Triệu Vô Tà nói xong, lý trí của Chu Vĩ Phong hoàn toàn biến mất, sắc thái thuộc về thần trí hoàn toàn biến mất. Hắn nhập ma, không phải vì tu luyện xảy ra rủi ro mà vì tâm thần thất thủ.</w:t>
      </w:r>
    </w:p>
    <w:p>
      <w:r>
        <w:t>Ta muốn giết ngươi</w:t>
      </w:r>
    </w:p>
    <w:p>
      <w:r>
        <w:t>Chu Vĩ Phong nói xong câu cuối cùng trên thế giới này, hai mắt biến thành một mảnh huyết hồng, ma nguyên trong đan điền toàn bộ tuôn ra. Tốc độ của hắn ta đã đến một tốc độ kinh khủng, nháy mắt đã xuất hiện trước người Triệu Vô Tà, một thanh trường kiếm tỏa ra ma khí lạnh lẽo từ bầu trời bổ xuống.</w:t>
      </w:r>
    </w:p>
    <w:p>
      <w:r>
        <w:t>Triệu Vô Tà chỉ kịp giương mắt lên thôi, trên người đã truyền đến một cỗ lực lượng cường đại, sau đó thân hình hắn ta đã bị bổ xuống dưới.</w:t>
      </w:r>
    </w:p>
    <w:p>
      <w:r>
        <w:t>Xoẹt xoẹt</w:t>
      </w:r>
    </w:p>
    <w:p>
      <w:r>
        <w:t>Quần áo trên người hoàn toàn biến mất, bị ma khí kia xông lên, những tài liệu phổ thông làm thành quần áo tự nhiên là không giữ nổi. Mắt Triệu Vô Tà trần truồng lập lòe lệ mang, trên da xuất hiện một tầng khôi giáp, hào quang tỏa sáng.</w:t>
      </w:r>
    </w:p>
    <w:p>
      <w:r>
        <w:t>Chính là tầng khôi giáp này, phát ra quang mang ngăn trở một kích của Chu Vĩ Phong sau khi nhập ma, bất quá Triệu Vô Tà cũng không dễ chịu gì. Vô biên ma khí áp lên, đây chính là ma khí trong cơ thể của Kết Đan Tông Sư, Triệu Vô Tà vẫn là Trúc Cơ Kỳ.</w:t>
      </w:r>
    </w:p>
    <w:p>
      <w:r>
        <w:t xml:space="preserve">Phốc phốc </w:t>
      </w:r>
    </w:p>
    <w:p>
      <w:r>
        <w:t>Liên tục phun máu đỏ thẫm từ trong miệng ra, sắc mặt Triệu Vô Tà trong nháy mắt trở nên tái nhợt, vốn chỉ bị thương nhẹ mà thôi. Nhưng lần này đã khiến hắn trọng thương, còn chưa xong đã nằm ngoài dự liệu của Triệu Vô Tà. Chu Vĩ Phong sau khi nhập ma, chiến lực không ngờ lại không khác gì tông sư Kết Đan trung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