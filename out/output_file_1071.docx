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Giống như hắn còn có rất nhiều đệ tử tu vi thấp. Cái gì cũng không cảm giác được, liền bị hút khô máu huyết toàn thân. Một giọt cũng không lưu lại, ngay cả một hơi thở cũng không đến, đệ tử bị hồ điệp màu tím áp sát một lát liền biến thành một khối da người khô héo.</w:t>
      </w:r>
    </w:p>
    <w:p>
      <w:r>
        <w:t>Yêu nghiệt súc sinh dừng tay cho ta.</w:t>
      </w:r>
    </w:p>
    <w:p>
      <w:r>
        <w:t>Lão già lưng còng kinh hãi khó hiểu, lão căn bản là không nghĩ tới nữ tử áo bào tím cực kỳ xinh đẹp trước mắt này, so với ma đầu ma đạo kia còn hung tàn hơn. Lời vừa dứt, chính là điên cuồng giết chóc. Mất đi sự che chở của trận pháp, những đệ tử trong sơn trang hoàn toàn bại lộ dưới con bướm màu tím vô biên vô hạn kia.</w:t>
      </w:r>
    </w:p>
    <w:p>
      <w:r>
        <w:t>A không, cứu mạng ta cái gì đó là cánh buồm gì đó đang vươn lên, bươm bướm màu tím bay lượn đầy trời toàn bộ tuôn về phía sơn trang, bầu trời bị che đậy. Rất khó tìm được khe hở, những con bướm kia bay cùng một chỗ, e rằng có tới mấy vạn con. Vốn mùi máu nhàn nhạt, nhưng sau cánh, cổ lập tức trở nên nồng nặc.</w:t>
      </w:r>
    </w:p>
    <w:p>
      <w:r>
        <w:t>Ngoại trừ mấy trăm đệ tử có tu vi thấp trong Phong Vụ sơn trang, còn có một số tu sĩ tu vi thấp hơn nữa, quả thực có thể nói là phàm nhân. Trách không được Phong Vụ sơn trang đã xuống dốc, bên trong còn có đệ tử Ngưng khí tầng một đang lưu lại. Đệ tử như vậy dù ở thế tục giới cũng không phải là cao thủ.</w:t>
      </w:r>
    </w:p>
    <w:p>
      <w:r>
        <w:t>Huyết khí nồng nặc, bướm màu tím bao phủ toàn bộ Phong Vụ sơn trang. Mấy vạn con bướm tím bay xuống, mấy trăm tên đệ tử tu vi thấp căn bản không thể chống lại chúng nó.</w:t>
      </w:r>
    </w:p>
    <w:p>
      <w:r>
        <w:t>Triệu Vô Tà kinh dị nhìn thoáng qua tử bào nữ tử, thầm nghĩ nữ nhân này lòng dạ độc ác cay nghiệt hơn những nhân vật ma đầu cùng hung cực ác bên trong ma đạo. Lại liếc mắt nhìn mấy vạn Tử Linh Điệp, trách không được xà cốc của lão giả áo đen không dám trêu chọc nữ tử áo tím này, đổi thành Triệu Vô Tà, muốn trêu chọc nàng cũng phải suy nghĩ một chút.</w:t>
      </w:r>
    </w:p>
    <w:p>
      <w:r>
        <w:t>Vô tà đệ đệ, ngươi còn không động thủ, tỷ tỷ sẽ phải ăn hết đó nha.</w:t>
      </w:r>
    </w:p>
    <w:p>
      <w:r>
        <w:t>Thanh âm mê hoặc cực kỳ vang lên bên tai Triệu Vô Tà, đồng thời một đạo hương khí cũng chậm rãi bay đến chóp mũi Triệu Vô Tà. Trong lòng cả kinh, Triệu Vô Tà bỗng nhiên quay đầu lại, vừa lúc nhìn thấy khuôn mặt cực kỳ xinh đẹp của nữ tử áo bào tím.</w:t>
      </w:r>
    </w:p>
    <w:p>
      <w:r>
        <w:t>Mị hoặc, mạnh mẽ đè xuống hỏa diễm dưới bụng, Triệu Vô Tà bất động thanh sắc đứng lên phía trước một bước. Nhân sâm trùng hướng mũi kiếm phía dưới đột nhiên giơ lên, chỉ vào Nghiêu lão giả đang nổi giận.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