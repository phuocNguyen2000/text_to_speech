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Cục diện yên lặng đến đáng sợ, ai cũng không muốn trêu chọc Triệu.</w:t>
      </w:r>
    </w:p>
    <w:p>
      <w:r>
        <w:t>rối rắm, hai mươi sáu lần tấn công lần lần hai mươi bảy.</w:t>
      </w:r>
    </w:p>
    <w:p>
      <w:r>
        <w:t>Vô tà, nhưng có một số người đáy lòng vẫn không cam tâm. Ngoại tinh thần thiết a, chỉ cần một khối nhỏ là có thể luyện chế thành tiên khí ma bảo, cũng không phải tu sĩ Nguyên Anh nào cũng có tiên khí ma bảo. Nếu không cũng sẽ không có nguyên nhân vực ngoại tinh thần rơi rụng, những người này liền đến đây.</w:t>
      </w:r>
    </w:p>
    <w:p>
      <w:r>
        <w:t>Ai lại biết nơi này có Ngoại Tinh Thần, nhưng vẫn còn một tên sát thần. Tinh Thần Thiết có dụ hoặc rất lớn, nhưng cũng không thể để cho những Nguyên Anh tu sĩ này từ bỏ cái mạng nhỏ của mình. Cái tên tu sĩ Ma đạo kia chết thê thảm như vậy, tu vi Nguyên Anh Trung Kỳ, ngay cả phản kháng một chút cũng không làm được.</w:t>
      </w:r>
    </w:p>
    <w:p>
      <w:r>
        <w:t>Ha ha ha</w:t>
      </w:r>
    </w:p>
    <w:p>
      <w:r>
        <w:t>Đang lúc những người này do dự không yên thì Triệu Vô Tà đã dẫn Tam Nương đứng phía trên Thâm uyên ma rườm rà, tiếng cười vô cùng ngông cuồng vang vọng vạn dặm. Trong tiếng cười trào phúng cùng với mấy chục tên Trương Cuồng kia đều nổi giận trong lòng, nhưng nhớ tới thủ đoạn lôi đình của Triệu Vô Tà và thần thông vô cùng kinh khủng.</w:t>
      </w:r>
    </w:p>
    <w:p>
      <w:r>
        <w:t>Lửa giận trong lòng những người này vừa giống như bị một chậu nước lạnh dội xuống đầu, quả thực làm bọn họ lạnh từ đầu đến chân, cũng liền liền có ý nghĩ muốn ngăn cản Triệu Vô Tà điên cuồng. Dưới ánh mắt mọi người trợn to nhìn kỹ, Thâm Uyên Ma Cận thuấn di mấy lần, liền mang theo Triệu Vô Tà biến mất trên hải vực kia.</w:t>
      </w:r>
    </w:p>
    <w:p>
      <w:r>
        <w:t>Chỉ để lại tiếng cười vô cùng ngông cuồng, tuy rằng có mấy tu sĩ nhìn bóng lưng Triệu Vô Tà rời đi, trong lòng luôn cảm thấy có chỗ không đúng lắm. Nhưng lúc này nghĩ thế nào cũng không ra, chỉ có thể trơ mắt nhìn Triệu Vô Tà rời đi. Lần này tới đây cũng là uống nhạt, tuy đã gặp được bốn viên thiên thạch., Cũng biết trong đó nhất định có Tinh Thần Thiết, nhưng là còn gặp được Triệu Vô Tà sát tinh, còn để hắn dùng thần thông không thể tin được giết một tu sĩ ma đạo lập uy, cuối cùng còn để cho Triệu Vô Tà vô cùng cuồng khởi rời đi. Vừa nghĩ tới điều này, những tu sĩ Nguyên Anh này trong lòng nổi lên, thế nhưng lại không thể áp chế tuôn ra hàn khí.</w:t>
      </w:r>
    </w:p>
    <w:p>
      <w:r>
        <w:t>Triệu Vô Tà lại không biết, bởi vì hắn đã làm cho đám tu sĩ này phải chịu chút dày vò.</w:t>
      </w:r>
    </w:p>
    <w:p>
      <w:r>
        <w:t xml:space="preserve">Hì hì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