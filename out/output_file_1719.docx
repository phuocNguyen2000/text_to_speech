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Long Anh kia bị nhốt lại. Không gian lao tù đối với cường giả Nguyên Anh mà nói thì thần thông này cùng điêu trùng kỹ không khác nhau lắm. Bởi vì chỉ cần là Nguyên Anh cảnh giới, đều sẽ vận dụng một thần thông. Nhưng đối với lúc này yêu thú trải rộng trên không trung mà nói, lại đủ để cho chúng hoảng sợ.</w:t>
      </w:r>
    </w:p>
    <w:p>
      <w:r>
        <w:t>Sau khi dùng lồng giam không gian vây khốn Long Anh, Triệu Vô Tà lại chưa thỏa mãn. Bàn tay gã thu lại Long Anh, khóe miệng bỗng nhiên xuất hiện vẻ dữ tợn vô cùng.</w:t>
      </w:r>
    </w:p>
    <w:p>
      <w:r>
        <w:t>Tên phế vật miệng kiếm hơi tàn cũng khó thoát khỏi cái chết. Huyết Linh, bắt lại cho ta.</w:t>
      </w:r>
    </w:p>
    <w:p>
      <w:r>
        <w:t>Thanh âm tùy ý, mặc dù huyết ảnh nhàn nhạt nhưng biểu tình trên mặt lại rất dữ tợn. Sau khi hắn vừa dứt lời, bên cạnh hắn bỗng nhiên xuất hiện một huyết ảnh nhàn nhạt, nhưng huyết ảnh này so với thân hình hắn càng thêm ngưng thực, đều sắp ngưng tụ thành thực thể. Biểu tình trên mặt so với băng trong vạn năm không đổi còn lạnh hơn ba phần, sau khi xuất hiện lại lập tức biến mất.</w:t>
      </w:r>
    </w:p>
    <w:p>
      <w:r>
        <w:t xml:space="preserve">Tiểu oanh </w:t>
      </w:r>
    </w:p>
    <w:p>
      <w:r>
        <w:t>Chỉ trong thời gian mấy nhịp thở mà thôi. Trong ánh mắt hoảng sợ của đám yêu thú trên không trung, bùn đất lại tiếp tục nổ tung ra một cái hố to. Nhưng cái hố này lớn đến mức thái quá, phạm vi ước chừng mấy trăm trượng. Sau khi cái động lớn xuất hiện, một bóng đen mơ hồ từ đáy hố đen bay lên. Nhưng sau khi bóng đen mơ hồ hiện ra, đám yêu thú kia cũng không chỉ kinh ngạc.</w:t>
      </w:r>
    </w:p>
    <w:p>
      <w:r>
        <w:t>Mà là sợ hãi. Ánh mắt nhìn về phía Triệu Vô Tà đầy vẻ sợ hãi.</w:t>
      </w:r>
    </w:p>
    <w:p>
      <w:r>
        <w:t>Bao gồm hai đại hán áo tím cùng với Triệu Vô Tà cùng nhau tàn sát bừa bãi Thần Tiêu Đạo Tông thiếu niên áo vàng, tuy rằng đáy lòng đã có chuẩn bị, nhưng lúc này đáy lòng vẫn là kinh sợ đến cực điểm. Bởi vì sau khi lỗ hổng kia vỡ ra, bóng đen mơ hồ kia chậm rãi bay lên. Hóa ra là một con yêu thú vô cùng to lớn.</w:t>
      </w:r>
    </w:p>
    <w:p>
      <w:r>
        <w:t>Thị âm Địa Long</w:t>
      </w:r>
    </w:p>
    <w:p>
      <w:r>
        <w:t>Hơn nữa còn là Nguyên Anh Kỳ Thị Địa Long. Thân thể cực lớn từ trong động lớn bay lên, xuất hiện trước mặt chúng yêu thú. Mà một trong những nguyên nhân khiến đám yêu thú hoảng sợ chính là Thị Âm Địa Long này, không ngờ lại là bị Triệu Vô Tà lớn lên giống y như đúc.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