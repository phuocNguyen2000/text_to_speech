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Tử Huyết Độc Điêu </w:t>
      </w:r>
    </w:p>
    <w:p>
      <w:r>
        <w:t>Dưới nụ cười kỳ dị của Triệu Vô Tà, một con chồn nhỏ đột nhiên xuất hiện hồn phách của con rắn khổng lồ.</w:t>
      </w:r>
    </w:p>
    <w:p>
      <w:r>
        <w:t>Cuối cùng hai tay nhau lần lượt đọc bí thuật số tám.</w:t>
      </w:r>
    </w:p>
    <w:p>
      <w:r>
        <w:t>Phía dưới, sau đó mở ra cái miệng nhỏ hung hăng cắn tới.</w:t>
      </w:r>
    </w:p>
    <w:p>
      <w:r>
        <w:t xml:space="preserve">Tê tê </w:t>
      </w:r>
    </w:p>
    <w:p>
      <w:r>
        <w:t>Xem ra đây cũng là nguyên nhân khiến cho cự xà kêu thảm thiết, con điêu nhỏ kia thế mà bắt đầu gặm hồn phách cự xà, điều này làm cho người ta kinh dị. Ý là một con tiểu điêu lại có thể cắn nuốt hồn phách của cự xà mạnh mẽ như vậy, một màn này phát sinh ngay trước mắt Triệu Vô Tà, làm cho hắn cảm thấy có chút kỳ dị.</w:t>
      </w:r>
    </w:p>
    <w:p>
      <w:r>
        <w:t>Ở lối vào hung địa mười vạn đại sơn này, trong một khe núi lớn, một con rắn to đang không ngừng gào thét. Thân thể của nó không ngừng va chạm vào khe núi, ma sát với những núi đá bén nhọn không gì sánh được, để cho tình cảnh nhìn rất là tanh máu.</w:t>
      </w:r>
    </w:p>
    <w:p>
      <w:r>
        <w:t>Chỉ là cảnh tượng khủng bố nhất lại là ở trên thân rắn, một con chồn nhỏ cắn một cái xà ảnh màu đen nhàn nhạt, sau đó nhanh chóng gặm. Cự xà kia cũng không biết là bởi vì đối mặt thiên địch hay là do nguyên khí không đủ, bị con chồn nhỏ kia cắn bảy tấc hoàn toàn không thể phản kháng, chỉ có thể khống chế thân thể khổng lồ không ngừng va chạm đồ vật chung quanh.</w:t>
      </w:r>
    </w:p>
    <w:p>
      <w:r>
        <w:t>Cái miệng nhỏ của con chồn nhỏ nhanh chóng khép lại, từ bên trong hồn phách của cự xà, từng sợi từng sợi khí đen kịt hướng về phía miệng của tiểu điêu mà đi. Không biết có phải nguyên nhân chồn trời sinh khắc rắn hay không, mặc kệ cự xà giãy dụa thế nào, chung quy không thể thoát khỏi cái miệng nhỏ nhắn của nó.</w:t>
      </w:r>
    </w:p>
    <w:p>
      <w:r>
        <w:t>Tử Huyết Độc Điêu là Độc Thú cao cấp, thực lực mạnh mẽ. Trước khi chết gã cũng đã tiến vào thời kỳ thành thục, nhưng so với hồn phách của Cự Xà thì không giống nhau. Tiểu gia hỏa này vẫn luôn ở bên trong Vạn Độc Cổ Phiên của Triệu Vô Tà, cả ngày bị khí tức của Hắc Liên hun đúc, thực lực của Tử Huyết Độc Điêu cũng khôi phục không ít. Cho dù chỉ là một cái hồn phách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