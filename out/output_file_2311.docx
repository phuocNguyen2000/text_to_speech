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U Xà là hung thú trong đại dương mênh mông vô tận, nhưng ở thời kỳ viễn cổ mạnh mẽ thì không thua quá nhiều trọng sát thú. Bây giờ thứ Triệu Vô Tà xuất hiện không phải là hài cốt của U Xà, mà là U Xà chân chính của vực sâu, hung thú Viễn Cổ chân chính. Tuy bị trọng thương một chút, nhưng bây giờ phát uy, Triệu Vô Tà vẫn không ngăn được.</w:t>
      </w:r>
    </w:p>
    <w:p>
      <w:r>
        <w:t>Thân thể tựa như không phải của mình, hoàn toàn cảm ứng không thể nhúc nhích. Ngay cả một đôi mắt tràn đầy vẻ điên cuồng lúc này cũng không thể chuyển động, chỉ là khí tức trên người cuồng bạo. kịch liệt giãy dụa, muốn tránh thoát cỗ uy áp khủng bố này. Nhưng vô luận hắn giãy dụa thế nào, vẫn không thể thoát khỏi cỗ khí tức uy áp này.</w:t>
      </w:r>
    </w:p>
    <w:p>
      <w:r>
        <w:t>Sâu kiến.</w:t>
      </w:r>
    </w:p>
    <w:p>
      <w:r>
        <w:t>Xà nhãn màu vàng tràn ngập vẻ miệt thị và khí tức âm hàn đột nhiên chậm rãi đi tới, đối mặt với Triệu Vô Tà. Cảnh tượng có chút quái dị, thân ảnh Triệu Vô Tà thật sự quá mức nhỏ bé, cho dù ở trên cổ đài cũng quá nhỏ so với U Xà nơi vực sâu mà thôi. Quả thực chỉ khác một con kiến so với voi mà thôi.</w:t>
      </w:r>
    </w:p>
    <w:p>
      <w:r>
        <w:t>Miệng rắn màu đỏ ngòm mở ra, nó đã đạt đến cực hạn, quả thật có thể nuốt trọn một ngọn núi nhỏ hoàn chỉnh. Thế nhưng lúc này U xà dưới vực sâu nuốt vào lại không phải là một ngọn núi nhỏ mà là nổi một cục sắt đen kịt ngay ngắn, còn có một bóng người ngồi ngay ngắn phía trên Đì sắt, bóng người không thể nhúc nhích.</w:t>
      </w:r>
    </w:p>
    <w:p>
      <w:r>
        <w:t>Động tác của U xà ở vực thẳm quá chậm chạp, khiến cho Triệu Vô Tà nhìn thấy rõ ràng mạch máu cùng răng nọc trong miệng U xà, còn có khí tức âm hàn vô tận. Miệng rắn của nó quả thực giống như một cái hầm băng ngàn vạn năm, từ bên trong tràn ra khí tức có thể đông cứng hồn phách.</w:t>
      </w:r>
    </w:p>
    <w:p>
      <w:r>
        <w:t>Trơ mắt lại, Triệu Vô Tà trừng đôi mắt đỏ như máu nhìn mình và cả cổ đài cùng bị U Xà nuốt vào bụng.</w:t>
      </w:r>
    </w:p>
    <w:p>
      <w:r>
        <w:t>Ọc một tiếng, một thứ gì đó vuông vức biến mất trong miệng rắn U Xà ở vực sâu, rơi vào trong bụng nó. Triệu Vô Tà, còn có cổ đài, dĩ nhiên là bị U Xà vực sâu nuốt vào trong bụng.</w:t>
      </w:r>
    </w:p>
    <w:p>
      <w:r>
        <w:t>Quỷ dị vô cùng quỷ dị, lúc trước còn chém giết vô cùng thảm liệt. Thế nhưng hôm nay Triệu Vô Tà không hề có sức phản kháng nào đã bị U Xà nuốt vào bụng, một chút động tĩnh cũng không có, dường như thật sự mất đi năng lực phản kháng, sau đó bị U Xà nuốt mất.</w:t>
      </w:r>
    </w:p>
    <w:p>
      <w:r>
        <w:t>Hoàn thành hứa hẹn, tiểu lâu chơi trò chơi đi chơi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