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Lời nên nói ngươi cũng đã nói rồi, chúng ta có thể nói cái gì ngoài chiến</w:t>
      </w:r>
    </w:p>
    <w:p>
      <w:r>
        <w:t>Thanh âm xa lạ đột nhiên xuất hiện trong cung điện, thanh âm này trống rỗng xuất hiện, giống như vang lên mỗi một góc của cung điện. Cuối cùng chữ chiến kia vừa nói ra. Nhất thời bên trong cung điện liền nổi lên cuồng phong, một cỗ khí tức mạnh mẽ đến cực điểm hiện ra trong cuồng phong. Không phải đại hán tóc xanh đang xếp bằng ở trong tế đàn, mà là một loại khí tức khác, chỗ mạnh mẽ không thua gì đại hán tóc xanh trong tế đàn.</w:t>
      </w:r>
    </w:p>
    <w:p>
      <w:r>
        <w:t>Chiến đấu với nhau.</w:t>
      </w:r>
    </w:p>
    <w:p>
      <w:r>
        <w:t>Đột nhiên, thanh âm xa lạ kia còn chưa rơi xuống, đột nhiên lại liên tục vang lên năm tiếng hét lớn. Cũng liên tục bào dục năm cỗ cuồng phong, khí tức cực kỳ cường hoành hiển hiện trong cuồng phong, không thua gì đại hán tóc xanh. Sáu tiếng chiến từ trong thiên địa vang lên, ra khỏi cung điện, truyền thẳng ra ngoài vạn dặm.</w:t>
      </w:r>
    </w:p>
    <w:p>
      <w:r>
        <w:t>Trong vòng vạn dặm nghe được chữ chiến này, yêu thú nhao nhao cảm giác khí huyết trong cơ thể sôi trào lên, có cảm giác như đang phát tiết.</w:t>
      </w:r>
    </w:p>
    <w:p>
      <w:r>
        <w:t>Đều có một loại xúc động muốn đại sát một hồi, chỉ trong chốc lát, hơn phân nửa yêu thú đều đỏ hai mắt, tựa hồ sau một khắc đã đùa giỡn chém giết.</w:t>
      </w:r>
    </w:p>
    <w:p>
      <w:r>
        <w:t>Vẫn là năm ngàn chữ Chương tiểu lâu liên tục thêm một vạn ngày. Các vị đại trưởng hẳn là hài lòng rồi chứ, nếu như hài lòng thì mua mấy tấm vé vào tiểu lâu là được, còn về phần đặt cọc thì chỉ có thể mời các bạn có điều kiện mà đọc, ít nhất cũng làm cho tiểu lâu cao hứng một chút.</w:t>
      </w:r>
    </w:p>
    <w:p/>
    <w:p>
      <w:r>
        <w:t>Chương thứ một trăm năm mươi Tiên yêu đại chiến nhị hóa huyết.</w:t>
      </w:r>
    </w:p>
    <w:p>
      <w:r>
        <w:t>【 Ngoài núi cao, ở trên núi Thiên Lang điện, bảy chữ Chiến mạnh mẽ ngang ngược không ngừng vang vọng trong phạm vi vạn dặm kia. Tất cả yêu thú, bất luận là cao giai hay cấp thấp, thậm chí ngay cả dã thú chưa mở ra linh trí, sau khi nghe được thanh âm quanh quẩn của nó cũng khí huyết sôi trào.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