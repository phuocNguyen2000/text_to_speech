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chậm rãi phun ra một ngụm trọc khí, thương thế trên người đã hết, nghịch chuyển mười hai kinh mạch bị thương tích đã được hắn khôi phục. Bàn tay chậm rãi duỗi ra, một thanh trường kiếm quái dị tràn đầy trùng ảnh huyết hồng xuất hiện trong lòng bàn tay Triệu Vô Tà, ước chừng trăm trùng ảnh. Tựa hồ mỗi giờ mỗi khắc đều vặn vẹo thân thể, chỉ là vẻ mặt không rõ.</w:t>
      </w:r>
    </w:p>
    <w:p>
      <w:r>
        <w:t>Nhưng lúc này, một con huyết trùng phía dưới chuôi kiếm, diện mạo vậy mà rõ ràng vô cùng. Giống như đang trải qua thống khổ vô biên, trên mặt giống như Trịnh Nguyên Bá đều là vẻ vặn vẹo, đây chính là Nhân Trùng cổ, đem máu thịt linh hồn địch nhân, hết thảy đều phong ấn ở bên trong một đầu nhân trùng cổ, để linh hồn hắn vĩnh viễn gặp phải thống khổ khôn cùng, sinh ra oán khí linh hồn cực kỳ tinh thuần, cho người cổ trùng càng thêm mạnh mẽ lực lượng.</w:t>
      </w:r>
    </w:p>
    <w:p>
      <w:r>
        <w:t>Đây cũng là nguyên nhân vì sao luyện chế cổ trùng, luyện chế cổ trùng sẽ bị trời phạt, quá mức nghịch thiên mà đi. Có thể nói là thiên lý khó dung, nhân thần cộng phẫn.</w:t>
      </w:r>
    </w:p>
    <w:p>
      <w:r>
        <w:t>Thình thịch</w:t>
      </w:r>
    </w:p>
    <w:p>
      <w:r>
        <w:t>Tiền bối, phải khởi hành rồi. Trong gia tộc gửi thư muốn chúng ta xuất phát tham gia đại hội. Cần hai ngày mới có thể đến đó, cho nên mới tạm biệt.</w:t>
      </w:r>
    </w:p>
    <w:p>
      <w:r>
        <w:t>Kẹt kẹt một tiếng, thân hình Triệu Vô Tà từ bên trong chậm rãi đi ra. Trịnh Phương dùng ánh mắt kỳ dị nhìn Triệu Vô Tà một cái, hắn cảm thấy Triệu Vô Tà lúc trước có chút không giống với lúc đi vào, chẳng qua có chỗ nào không giống hắn lại không nói ra được.</w:t>
      </w:r>
    </w:p>
    <w:p>
      <w:r>
        <w:t>Chẳng lẽ thương thế của hắn đã khỏi hẳn</w:t>
      </w:r>
    </w:p>
    <w:p>
      <w:r>
        <w:t>Trịnh Phương cũng bị ý niệm này làm cho hoảng sợ, nghịch chuyển kinh mạch, hắn ta là biết sự tình này. Trong mắt hắn ta, không có tu dưỡng mười năm, Triệu Vô Tà căn bản không có khả năng khỏi hẳn. Làm sao có thể trong vòng ba ngày lại khôi phục, Trịnh Phương hung hăng lắc đầu đem ý nghĩ này đuổi ra khỏi đầu.</w:t>
      </w:r>
    </w:p>
    <w:p>
      <w:r>
        <w:t>Canh ba, không ngờ bắt đầu vơ vét hết rồi, ha ha thật đúng là được rồi, mặc dù có hiềm nghi ăn bớt ăn trộm, bất quá ta hoàn thành hứa hẹn không phải là đi ngủ sao.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