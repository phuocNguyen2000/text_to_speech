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Đi ra đi </w:t>
      </w:r>
    </w:p>
    <w:p>
      <w:r>
        <w:t>Triệu Vô Tà bỗng thay đổi dáng vẻ hoảng sợ lúc trước, hắn ta cất cao giọng nói với cây cổ thụ xa xa kia, khóe miệng nở một nụ cười kỳ dị. Theo tiếng nói của hắn ta, một đại hán cường tráng từ dưới tàng cây chậm rãi đi ra.</w:t>
      </w:r>
    </w:p>
    <w:p>
      <w:r>
        <w:t>Thân cao ba mét, bóng cây hoàn toàn che không được bóng dáng của hắn. Cơ bắp khủng bố khiến hắn nhìn qua có một sức uy hiếp, tuy rằng tu vi cũng là Trúc Cơ sơ kỳ, nhưng nếu hai người luận võ, chỉ sợ tất cả mọi người đều sẽ cho là người đàn ông này thắng, mà không phải là Triệu Vô Tà kia nhìn qua rất gầy yếu.</w:t>
      </w:r>
    </w:p>
    <w:p>
      <w:r>
        <w:t>Ha, làm sao ngươi phát hiện ra ta?</w:t>
      </w:r>
    </w:p>
    <w:p>
      <w:r>
        <w:t>Đại hán bị gọi nát thân hình cũng không giận, chỉ là dùng ánh mắt trêu tức nhìn Triệu Vô Tà, Triệu Vô Tà giống như là con chuột mặc hắn ta nắn bóp vậy.</w:t>
      </w:r>
    </w:p>
    <w:p>
      <w:r>
        <w:t>Cười khẽ, Triệu Vô Tà hồn nhiên không thèm để ý ánh mắt lạnh như băng trên người. Nếu ta nói, ta không muốn nói cho ngươi biết.</w:t>
      </w:r>
    </w:p>
    <w:p>
      <w:r>
        <w:t>giận dữ hiện ra ở trên mặt hung hãn, đại hán tháo vải trên người xuống, lộ ra trên người như hổ vân. Nếu không phải có một cái đầu người, người khác còn có thể tưởng hắn là một đầu đại trùng.</w:t>
      </w:r>
    </w:p>
    <w:p>
      <w:r>
        <w:t>Tiểu tử, có lẽ ngươi còn chưa rõ tình thế, hiện tại mạng nhỏ của ngươi đang nằm trong tay Hổ gia. Nếu ngươi không ngoan ngoãn nghe lời, đám huynh đệ này của ta sẽ không khách khí, ngươi cứ chờ xé nát đi.</w:t>
      </w:r>
    </w:p>
    <w:p>
      <w:r>
        <w:t>Triệu Vô Tà chậm rãi đứng lên, lông mày nhíu lại, dấu vết quỷ dị trên trán lóe lên một cái. Ánh mắt khinh miệt quét khắp nơi, những cuồng huyết hổ kinh khủng kia tựa hồ không rõ đẳng cấp chênh lệch, ỷ vào số lượng nhiều răng nanh nhe răng há hốc mồm với Triệu Vô Tà. Nước dãi dịch nhờn ghê tởm theo răng nanh nanh dữ tợn, nhỏ xuống đất rung động xuy xuy.</w:t>
      </w:r>
    </w:p>
    <w:p>
      <w:r>
        <w:t>Chỉ bằng mấy con đại trùng buồn nôn này, ha ha ha, ta cho ngươi xem, hiện tại tình thế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