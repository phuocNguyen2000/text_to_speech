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Khối thịt màu đen bắn tung tóe khắp nơi, ghê tởm còn chưa dừng lại trong lòng bàn tay Triệu Vô Tà bao lâu, Triệu Vô Tà tâm niệm vừa động, lập tức nghe thấy thanh âm Ong ong vang lên, sau đó liền có ba con muỗi đen bay tới. Ba đạo hắc quang lóe lên trong lòng bàn tay Triệu Vô Tà, chỉ trong nháy mắt, huyết nhục lưu lại phía trên hoàn toàn biến mất không còn tăm hơi.</w:t>
      </w:r>
    </w:p>
    <w:p>
      <w:r>
        <w:t>Ba con muỗi đen cắn nuốt máu thịt đồng loại của mình, toàn thân lóe lên huyết quang, khí tức vậy mà đều trở nên mạnh mẽ không ít. Trong sáu con muỗi lộ ra huyết quang phức tạp một chút cảm tình cũng không có, chỉ có ánh sáng khát máu đang chớp động.</w:t>
      </w:r>
    </w:p>
    <w:p>
      <w:r>
        <w:t>Nhẹ nhàng hất cổ tay một cái, Triệu Vô Tà nhìn cấm chế trước mắt, khóe miệng nhe răng cười. Lòng bàn tay lại lóe lên ánh sáng, vẫn là huyết quang như trước, nhưng bên trong huyết quang kia lại có thêm một thanh trường kiếm. Trên thân kiếm tràn đầy trùng ảnh vặn vẹo dữ tợn, từng con trùng kỳ dị trải rộng toàn bộ thân kiếm.</w:t>
      </w:r>
    </w:p>
    <w:p>
      <w:r>
        <w:t>Ngay cả một khe hở cũng không có, trên thân kiếm, ngoại trừ thân thể sâu bọ vặn vẹo ra thì không có gì cả. Trong đó hai con sâu máu đặc biệt ngưng thực, tựa như thật vậy, đáng sợ hơn chính là hai con sâu máu này không giống với huyết trùng khác, ngũ quan của chúng đều rõ ràng, đó chính là khuôn mặt của hai con người.</w:t>
      </w:r>
    </w:p>
    <w:p>
      <w:r>
        <w:t>Hừ hừ hừ</w:t>
      </w:r>
    </w:p>
    <w:p>
      <w:r>
        <w:t>Hai chân trần đột nhiên bước ra, ma nguyên bên trong đan điền bắt đầu khởi động, Nhân Trùng chén kiếm hung hăng hướng tới cấm chế kia đánh tới. Ở giữa không trung, hai con Nhân Trùng trong chén kiếm đột nhiên phát sáng lên, một mảnh huyết vụ phiêu tán. Ở trong huyết vụ, hai con Nhân Ma Chung mặt mũi càng thêm vặn vẹo thống khổ, thân hình vặn vẹo chậm rãi du động.</w:t>
      </w:r>
    </w:p>
    <w:p>
      <w:r>
        <w:t>Huyết vụ va chạm với cấm chế trên không trung lập tức có phản ứng, dường như có âm thanh của thứ gì đó bị phá nát vang lên. Triệu Vô Tà lạnh lùng thu hồi chén kiếm của Nhân Trùng., Bầu trời trước người hắn lập tức xảy ra biến hóa. Mây mù giống như bị đun sôi, bắt đầu kịch liệt bốc lên, là cấm chế trong hư không mãnh liệt lay động. Cấm chế vốn ẩn tàng trong không khí hiện ra bị một kiếm bổ, trên tầng vòng bảo hộ kia đột ngột xuất hiện một vết rách hẹp dài.</w:t>
      </w:r>
    </w:p>
    <w:p>
      <w:r>
        <w:t>Trên vết nứt kia, từng tia từng tia huyết quang lan tràn, hướng bên trong cấm chế tuôn trào. Lần này chính là chọc phải tổ ong vò vẽ, cấm chế phía dưới sơn môn lập tức sôi trào.</w:t>
      </w:r>
    </w:p>
    <w:p>
      <w:r>
        <w:t xml:space="preserve">Vù vù </w:t>
      </w:r>
    </w:p>
    <w:p>
      <w:r>
        <w:t>Hơn trăm đạo khí tức kia đều bị cấm chế đánh ra một vết nứt nên đã kinh động. Trong đó có mấy đạo khí tức phản ứng nhanh nhất, cơ hồ khi cấm chế bị công kích thì đã bị kinh động. Cấm chế bị nứt ra một cái khe, sơn môn cũng nứt ra.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