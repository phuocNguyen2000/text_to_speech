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Tựa hồ cũng biết nói nhiều vô ích, điện chủ Thiên Lang điện cũng không nói lời nào, hừ lạnh một tiếng trực tiếp ra tay. Ở trong đại quân yêu thú, hơn mười con yêu thú đứng ở đầu lại cảm nhận được khí tức mà Thiên Lang lệnh đuổi tới Thiên Lang điện.</w:t>
      </w:r>
    </w:p>
    <w:p>
      <w:r>
        <w:t>Ầm một cỗ khí trụ khói màu xanh đột nhiên tuôn ra, xông thẳng lên trời, đồng dạng lôi điện trong lôi trì kia cũng không ngăn được cỗ khí trụ màu xanh này bạo nổ. Cự nhân đại hán bình thường, đứng ở phía trên không gian hình tròn, lạnh lùng đối mặt với Thần Tiêu đạo tông tông tông chủ.</w:t>
      </w:r>
    </w:p>
    <w:p>
      <w:r>
        <w:t>Khí thế của hai người tăng lên rất nhanh, trong nháy mắt liền muốn ra tay, nếu hai người thật sự động thủ thì lập tức sẽ biến thành chém giết giữa hai cường giả Nguyên Anh và Triệu Vô Tà. Cũng không liên quan đến chuyện này nữa. Lúc này, khí thế của một người một thú này vẫn còn tiếp tục tăng lên, đều là cường giả Nguyên Anh, thực lực của điện chủ Thiên Lang điện kỳ thật mạnh hơn một chút. Bởi vì bản thể của điện chủ Thiên Lang chính là Khiếu Nguyệt Thiên Lang, yêu thú có huyết mạch cao giai mạnh mẽ.</w:t>
      </w:r>
    </w:p>
    <w:p>
      <w:r>
        <w:t>Dừng tay</w:t>
      </w:r>
    </w:p>
    <w:p>
      <w:r>
        <w:t>Ngay tại thời điểm khí thế của hai người muốn dâng lên tới cực điểm, sau một khắc sẽ bắt đầu chém giết, một thanh âm nhàn nhạt vang lên, mang theo một loại ý tứ không rõ, tựa hồ không sợ hãi.</w:t>
      </w:r>
    </w:p>
    <w:p>
      <w:r>
        <w:t>Trưởng lão, tập vân không thể chết. Được rồi, không cần nói nữa. Ta biết.</w:t>
      </w:r>
    </w:p>
    <w:p>
      <w:r>
        <w:t>Là Lôi Thần, thân hình già nua xuất hiện trong không gian hình tròn, mặc dù đang nói chuyện với tông chủ Thần Tiêu Đạo Tông, nhưng ánh mắt lạnh như băng nhìn về phía Triệu Vô Tà., Lạnh lùng đến cực điểm, ý tứ trong đó là làm cho Triệu Vô Tà không nên hành động thiếu suy nghĩ. Một đạo bạch quang trống rỗng xuất hiện phía trên nguyên anh của lôi vân, đồng thời bao phủ huyết trùng và nguyên anh. Triệu Vô Tà chỉ là cảm thấy trong cơ thể buông lỏng, vậy mà đã mất đi sự khống chế đối với huyết trùng kia, kinh hãi xuất hiện ở trên mặt của hắn.</w:t>
      </w:r>
    </w:p>
    <w:p>
      <w:r>
        <w:t>Thanh huynh, Thần Tiêu Đạo Tông ta nhận thua, trận tỷ thí này chúng ta thua, bây giờ xin dừng tay.</w:t>
      </w:r>
    </w:p>
    <w:p>
      <w:r>
        <w:t>Lôi Thần với khuôn mặt già nua xuất hiện bên cạnh không gian hình tròn. Ánh mắt gã chuyển qua thanh niên đứng bên cạnh Lôi Trì rồi nói. Sau khi nói xong, cũng mặc kệ thanh kỳ trả lời như thế nào. Bàn tay nhẹ nhàng khẽ động, đạo bạch quang kia liền thu hồi, sau đó thi thể lôi vân cùng với Nguyên Anh Hư Vô.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