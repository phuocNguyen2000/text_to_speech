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Sát khí tùy ý bay lên.</w:t>
      </w:r>
    </w:p>
    <w:p>
      <w:r>
        <w:t xml:space="preserve">Giết </w:t>
      </w:r>
    </w:p>
    <w:p>
      <w:r>
        <w:t>Kiếm khí màu thủy lam như dải lụa từ trong thanh phi kiếm vô danh kia vươn ra, vắt ngang hư không, thẳng tắp đánh lên trên thân thể Ma Hàn kia. Loại sét đánh không kịp bưng tai, nhanh như sấm đánh, đạo kiếm khí kia chỉ mới bắt đầu mà thôi. Đại trưởng lão kia khẽ động, không trung liền sinh ra biến hóa cực lớn.</w:t>
      </w:r>
    </w:p>
    <w:p>
      <w:r>
        <w:t xml:space="preserve">Oanh </w:t>
      </w:r>
    </w:p>
    <w:p>
      <w:r>
        <w:t>Thanh kiếm màu xanh thẫm đan vào cùng một chỗ, đánh về phía ma kình. Kiếm khí đánh lên người ma điên, võng kiếm cũng ngay lúc này hạ xuống, lưới kiếm trong nháy mắt liền tách ra, ngàn vạn kiếm khí lạnh lẽo đánh xuống.</w:t>
      </w:r>
    </w:p>
    <w:p>
      <w:r>
        <w:t>Xuy xuy xuy xuy xuy xuy</w:t>
      </w:r>
    </w:p>
    <w:p>
      <w:r>
        <w:t>Toàn bộ mặt biển đều bị kiếm khí vô biên bao phủ, nước biển chỉ trong chốc lát đã bị kiếm khí chém xuống một tầng, kiếm khí tan rã. Trên mặt biển kia là một con ma kình bị hung hăng áp chế. Trên thân thể đen nhánh đó có một vết thương rất lớn, vô cùng chỉnh tề, là do kiếm khí của Đại trưởng lão Tụ Tiên đảo tạo thành.</w:t>
      </w:r>
    </w:p>
    <w:p>
      <w:r>
        <w:t>Ngoại trừ vết thương to lớn kia, ở những vị trí khác là vô số lỗ thủng bị kiếm khí đâm thủng. Chỉ mới bắt đầu mà trên thân thể ma lân đã bắt đầu chảy ra huyết dịch. Tửu Đàm chảy xuống, làm cho nước biển màu đỏ nhuộm đỏ càng thêm đỏ tươi.</w:t>
      </w:r>
    </w:p>
    <w:p>
      <w:r>
        <w:t>Bắt nhà ở</w:t>
      </w:r>
    </w:p>
    <w:p>
      <w:r>
        <w:t>Sắc mặt của Đại trưởng lão Tụ Tiên đảo trở nên lạnh lẽo âm trầm, lão cũng là ngoan độc. Thiếu đảo chủ đắc tội với Triệu Vô Tà, nếu như không dẹp loạn lửa giận của Triệu Vô Tà, chỉ sợ toàn bộ Tụ Tiên đảo sẽ phiền toái tới tận cửa. Một cường giả có thể sánh ngang với Ma La Ma Đế, lão không thể trêu vào được. Tụ Tiên đảo mặc dù chọc không nổi nhưng trong thời điểm này, không nên trêu chọc thì tốt hơn.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